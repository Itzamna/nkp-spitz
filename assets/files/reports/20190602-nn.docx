
<file path=[Content_Types].xml><?xml version="1.0" encoding="utf-8"?>
<Types xmlns="http://schemas.openxmlformats.org/package/2006/content-types">
  <Default Extension="bin" ContentType="application/vnd.openxmlformats-officedocument.wordprocessingml.printerSetting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IndentLarge"/>
      </w:pPr>
    </w:p>
    <w:p>
      <w:pPr>
        <w:jc w:val="center"/>
      </w:pPr>
      <w:r>
        <w:drawing>
          <wp:inline xmlns:a="http://schemas.openxmlformats.org/drawingml/2006/main" xmlns:pic="http://schemas.openxmlformats.org/drawingml/2006/picture">
            <wp:extent cx="792000" cy="799543"/>
            <wp:docPr id="1" name="Picture 1"/>
            <wp:cNvGraphicFramePr>
              <a:graphicFrameLocks noChangeAspect="1"/>
            </wp:cNvGraphicFramePr>
            <a:graphic>
              <a:graphicData uri="http://schemas.openxmlformats.org/drawingml/2006/picture">
                <pic:pic>
                  <pic:nvPicPr>
                    <pic:cNvPr id="0" name="cac.jpg"/>
                    <pic:cNvPicPr/>
                  </pic:nvPicPr>
                  <pic:blipFill>
                    <a:blip r:embed="rId10"/>
                    <a:stretch>
                      <a:fillRect/>
                    </a:stretch>
                  </pic:blipFill>
                  <pic:spPr>
                    <a:xfrm>
                      <a:off x="0" y="0"/>
                      <a:ext cx="792000" cy="799543"/>
                    </a:xfrm>
                    <a:prstGeom prst="rect"/>
                  </pic:spPr>
                </pic:pic>
              </a:graphicData>
            </a:graphic>
          </wp:inline>
        </w:drawing>
      </w:r>
    </w:p>
    <w:p>
      <w:pPr>
        <w:pStyle w:val="FederationStyle"/>
        <w:jc w:val="center"/>
      </w:pPr>
      <w:r>
        <w:t>РОССИЙСКАЯ КИНОЛОГИЧЕСКАЯ ФЕДЕРАЦИЯ</w:t>
      </w:r>
    </w:p>
    <w:p>
      <w:pPr>
        <w:pStyle w:val="IndentLarge"/>
      </w:pPr>
    </w:p>
    <w:p>
      <w:pPr>
        <w:pStyle w:val="FederationStyle"/>
        <w:jc w:val="center"/>
      </w:pPr>
      <w:r>
        <w:t>ОБЩЕРОССИЙСКАЯ АССОЦИАЦИЯ НЕЗАВИСИМЫХ КИНОЛОГИЧЕСКИХ ОБЩЕСТВЕННЫХ ОБЪЕДИНЕНИЙ</w:t>
      </w:r>
    </w:p>
    <w:p>
      <w:pPr>
        <w:pStyle w:val="IndentSmaller"/>
      </w:pPr>
    </w:p>
    <w:p>
      <w:pPr>
        <w:pStyle w:val="FederationStyle"/>
        <w:jc w:val="center"/>
      </w:pPr>
      <w:r>
        <w:t>НОООЛЖ "ФАУНА"</w:t>
      </w:r>
    </w:p>
    <w:p/>
    <w:p>
      <w:pPr>
        <w:pStyle w:val="CatalogStyle"/>
        <w:jc w:val="center"/>
      </w:pPr>
      <w:r>
        <w:t>КАТАЛОГ</w:t>
      </w:r>
    </w:p>
    <w:p/>
    <w:p>
      <w:pPr>
        <w:pStyle w:val="ShowNameStyle"/>
        <w:jc w:val="center"/>
      </w:pPr>
      <w:r>
        <w:t>МОНОПОРОДНАЯ ВЫСТАВКА НЕМЕЦКИЙ ШПИЦ РАНГ ПК</w:t>
      </w:r>
    </w:p>
    <w:p>
      <w:pPr>
        <w:pStyle w:val="IndentSmaller"/>
      </w:pPr>
    </w:p>
    <w:p>
      <w:pPr>
        <w:pStyle w:val="ShowStyle"/>
        <w:jc w:val="center"/>
      </w:pPr>
      <w:r>
        <w:t>ПОБЕДИТЕЛЬ НАЦИОНАЛЬНОГО КЛУБА ПОРОДЫ</w:t>
      </w:r>
    </w:p>
    <w:p>
      <w:pPr>
        <w:pStyle w:val="IndentMedium"/>
      </w:pPr>
    </w:p>
    <w:p>
      <w:pPr>
        <w:pStyle w:val="DateStartStyle"/>
        <w:jc w:val="center"/>
      </w:pPr>
      <w:r>
        <w:t>02.06.19</w:t>
      </w:r>
    </w:p>
    <w:p>
      <w:pPr>
        <w:pStyle w:val="IndentSmall"/>
      </w:pPr>
    </w:p>
    <w:p>
      <w:pPr>
        <w:pStyle w:val="PlaceStyle"/>
        <w:jc w:val="center"/>
      </w:pPr>
      <w:r>
        <w:t>Россия, Нижний Новгород</w:t>
      </w:r>
    </w:p>
    <w:p>
      <w:r>
        <w:br w:type="page"/>
      </w:r>
    </w:p>
    <w:p>
      <w:pPr>
        <w:pStyle w:val="P"/>
      </w:pPr>
    </w:p>
    <w:p>
      <w:pPr>
        <w:pStyle w:val="P"/>
      </w:pPr>
      <w:r>
        <w:rPr>
          <w:b/>
        </w:rPr>
        <w:t>1. Общие положения</w:t>
      </w:r>
      <w:r/>
      <w:r>
        <w:t xml:space="preserve">  </w:t>
      </w:r>
    </w:p>
    <w:p>
      <w:pPr>
        <w:pStyle w:val="P"/>
      </w:pPr>
      <w:r>
        <w:t>Монопородные выставки собак под эгидой НКП в системе РКФ, проводятся в соответствии с требованиями FCI, положением о проведении монопородных выставок РКФ и настоящим Положением.</w:t>
      </w:r>
      <w:r>
        <w:t xml:space="preserve">  </w:t>
      </w:r>
    </w:p>
    <w:p>
      <w:pPr>
        <w:pStyle w:val="P"/>
      </w:pPr>
      <w:r>
        <w:t>Сертификатные монопородные выставки проводятся по ходатайству клубов, местных групп, которые являются членами НКП, в соответствии с календарным планом, утвержденным НКП и РКФ. К участию в выставках допускаются собаки, имеющие документы, признаваемые РКФ-FCI. Также, для идентификации, каждая представленная на выставку собака должна иметь клеймо и/или микрочип. Для проведения идентификации собаки с микрочипом, сканер предоставляется владельцем.</w:t>
      </w:r>
      <w:r/>
    </w:p>
    <w:p>
      <w:pPr>
        <w:pStyle w:val="P"/>
      </w:pPr>
      <w:r>
        <w:t xml:space="preserve"> </w:t>
      </w:r>
      <w:r/>
    </w:p>
    <w:p>
      <w:pPr>
        <w:pStyle w:val="P"/>
      </w:pPr>
      <w:r>
        <w:rPr>
          <w:b/>
        </w:rPr>
        <w:t>2. Правила регистрации</w:t>
      </w:r>
      <w:r/>
      <w:r/>
    </w:p>
    <w:p>
      <w:pPr>
        <w:pStyle w:val="P"/>
      </w:pPr>
      <w:r>
        <w:rPr>
          <w:b/>
        </w:rPr>
      </w:r>
      <w:r>
        <w:t>2.1. При записи на выставку владелец собаки должен предоставить для регистрации:</w:t>
      </w:r>
      <w:r/>
    </w:p>
    <w:p>
      <w:pPr>
        <w:pStyle w:val="P"/>
      </w:pPr>
      <w:r>
        <w:t>а) ксерокопию родословной или щенячьей карты (для записи только в классы щенков и юниоров). Признаются родословные системы РКФ, стран членов FCI, Американского Кенел Клкба (АКС), Английского кеннел клуба (АК), Канадского Кеннел Клуба (СКС);</w:t>
      </w:r>
      <w:r/>
    </w:p>
    <w:p>
      <w:pPr>
        <w:pStyle w:val="P"/>
      </w:pPr>
      <w:r>
        <w:t>б) заполненный заявочный лист с указанием фамилии владельца, выставочного класса, адреса владельца, с подписью владельца на заявочном листе;</w:t>
      </w:r>
      <w:r/>
    </w:p>
    <w:p>
      <w:pPr>
        <w:pStyle w:val="P"/>
      </w:pPr>
      <w:r>
        <w:t>в) для записи собаки в рабочий класс-диплом установленного образца;</w:t>
      </w:r>
      <w:r/>
    </w:p>
    <w:p>
      <w:pPr>
        <w:pStyle w:val="P"/>
      </w:pPr>
      <w:r>
        <w:t>г) для записи собаки в класс чемпионов необходимо представить диплом любой страны-члена FCI ли диплом чемпиона АКС, АК, СКС, или диплом интернационального чемпиона.</w:t>
      </w:r>
      <w:r/>
    </w:p>
    <w:p>
      <w:pPr>
        <w:pStyle w:val="P"/>
      </w:pPr>
      <w:r>
        <w:t>2.2. Выставка проводится только с предварительной регистрацией и выпуском каталога всех участников; собаки не внесенные в каталог к участию в выставке не допускаются.</w:t>
      </w:r>
      <w:r/>
    </w:p>
    <w:p>
      <w:pPr>
        <w:pStyle w:val="P"/>
      </w:pPr>
      <w:r>
        <w:rPr>
          <w:b/>
        </w:rPr>
      </w:r>
      <w:r>
        <w:t xml:space="preserve"> </w:t>
      </w:r>
      <w:r/>
      <w:r/>
    </w:p>
    <w:p>
      <w:pPr>
        <w:pStyle w:val="P"/>
      </w:pPr>
      <w:r>
        <w:rPr>
          <w:b/>
        </w:rPr>
        <w:t>3. Выставочные классы</w:t>
      </w:r>
      <w:r/>
      <w:r/>
    </w:p>
    <w:p>
      <w:pPr>
        <w:pStyle w:val="P"/>
      </w:pPr>
      <w:r>
        <w:t>Класс бэби – с 3 до 6 месяцев;</w:t>
      </w:r>
      <w:r/>
    </w:p>
    <w:p>
      <w:pPr>
        <w:pStyle w:val="P"/>
      </w:pPr>
      <w:r>
        <w:t>Класс щенков – с 6 до 9 месяцев;</w:t>
      </w:r>
      <w:r/>
    </w:p>
    <w:p>
      <w:pPr>
        <w:pStyle w:val="P"/>
      </w:pPr>
      <w:r>
        <w:t>Класс юниоров – с 9 до 18 месяцев (может быть присужден CACJ);</w:t>
      </w:r>
      <w:r/>
    </w:p>
    <w:p>
      <w:pPr>
        <w:pStyle w:val="P"/>
      </w:pPr>
      <w:r>
        <w:t>Класс промежуточный – с 15 до 24 месяцев (может быть присужден САС);</w:t>
      </w:r>
      <w:r/>
    </w:p>
    <w:p>
      <w:pPr>
        <w:pStyle w:val="P"/>
      </w:pPr>
      <w:r>
        <w:t>Класс открытый – с 15 месяцев (может быть присужден САС);</w:t>
      </w:r>
      <w:r/>
    </w:p>
    <w:p>
      <w:pPr>
        <w:pStyle w:val="P"/>
      </w:pPr>
      <w:r>
        <w:t>Класс рабочий – с 15 месяцев (может быть присужден САС);</w:t>
      </w:r>
      <w:r/>
    </w:p>
    <w:p>
      <w:pPr>
        <w:pStyle w:val="P"/>
      </w:pPr>
      <w:r>
        <w:t>Класс чемпионов – с 15 месяцев (может быть присужден САС);</w:t>
      </w:r>
      <w:r/>
    </w:p>
    <w:p>
      <w:pPr>
        <w:pStyle w:val="P"/>
      </w:pPr>
      <w:r>
        <w:t>Класс ветеранов – с 8 лет.</w:t>
      </w:r>
      <w:r/>
    </w:p>
    <w:p>
      <w:pPr>
        <w:pStyle w:val="P"/>
      </w:pPr>
      <w:r>
        <w:t>Датой, определяющий возраст собаки, является дата ее экспонирования на выставке. В случае, если день рождения собаки совпадает с днем, когда она экспонируется, участник может выбрать класс (до закрытия записи), в который регистрировать собаку.</w:t>
      </w:r>
      <w:r/>
    </w:p>
    <w:p>
      <w:pPr>
        <w:pStyle w:val="P"/>
      </w:pPr>
      <w:r>
        <w:t xml:space="preserve"> </w:t>
      </w:r>
      <w:r/>
    </w:p>
    <w:p>
      <w:pPr>
        <w:pStyle w:val="P"/>
      </w:pPr>
      <w:r>
        <w:rPr>
          <w:b/>
        </w:rPr>
        <w:t>4. Титулы и оценки</w:t>
      </w:r>
      <w:r/>
      <w:r/>
    </w:p>
    <w:p>
      <w:pPr>
        <w:pStyle w:val="P"/>
      </w:pPr>
      <w:r>
        <w:rPr>
          <w:b/>
        </w:rPr>
        <w:t>По решению НКП  на монопородных выставках возможно судейство и присуждение титулов раздельно по окрасам после утверждения выставочной комиссии и РКФ.</w:t>
      </w:r>
      <w:r/>
      <w:r/>
    </w:p>
    <w:p>
      <w:pPr>
        <w:pStyle w:val="P"/>
      </w:pPr>
      <w:r>
        <w:t xml:space="preserve">  В классе  юниоров, промежуточном, открытом, рабочем, победителей, чемпионов и ветеранов присуждаются следующие оценки:</w:t>
      </w:r>
      <w:r/>
    </w:p>
    <w:p>
      <w:pPr>
        <w:pStyle w:val="P"/>
      </w:pPr>
      <w:r>
        <w:rPr>
          <w:b/>
        </w:rPr>
        <w:t>Отлично (</w:t>
      </w:r>
      <w:r/>
      <w:r>
        <w:rPr>
          <w:b/>
        </w:rPr>
        <w:t>excellent) - красная лента,</w:t>
      </w:r>
      <w:r>
        <w:t xml:space="preserve"> может быть присуждено собаке, очень приближенной к идеалу стандарта породы, которая представлена в отличной кондиции, демонстрирует гармоничный уравновешенный темперамент, собаке высокого класса и отличной подготовки, Ее превосходные характеристики, соответствующие породе, допускают небольшие недостатки, которые можно проигнорировать, но при этом она должна иметь  ярко выраженный половой тип.</w:t>
      </w:r>
      <w:r/>
    </w:p>
    <w:p>
      <w:pPr>
        <w:pStyle w:val="P"/>
      </w:pPr>
      <w:r>
        <w:rPr>
          <w:b/>
        </w:rPr>
        <w:t>Очень хорошо (</w:t>
      </w:r>
      <w:r/>
      <w:r>
        <w:rPr>
          <w:b/>
        </w:rPr>
        <w:t xml:space="preserve">very </w:t>
      </w:r>
      <w:r/>
      <w:r>
        <w:rPr>
          <w:b/>
        </w:rPr>
        <w:t xml:space="preserve">good) - синяя лента, </w:t>
      </w:r>
      <w:r>
        <w:t>может быть  присуждено собаке, обладающей типичными признаками породы, хорошо сбалансированными пропорциями и представлена в корректной кондиции. Несколько небольших недостатков, не нарушающих морфологии, допустимы.</w:t>
      </w:r>
      <w:r/>
    </w:p>
    <w:p>
      <w:pPr>
        <w:pStyle w:val="P"/>
      </w:pPr>
      <w:r>
        <w:rPr>
          <w:b/>
        </w:rPr>
        <w:t>Хорошо (</w:t>
      </w:r>
      <w:r/>
      <w:r>
        <w:rPr>
          <w:b/>
        </w:rPr>
        <w:t xml:space="preserve">good) - зеленая лента, </w:t>
      </w:r>
      <w:r>
        <w:t>присуждается собаке, обладающей основными признаками своей породы, имеющей явно выраженные недостатки.</w:t>
      </w:r>
      <w:r/>
    </w:p>
    <w:p>
      <w:pPr>
        <w:pStyle w:val="P"/>
      </w:pPr>
      <w:r>
        <w:rPr>
          <w:b/>
        </w:rPr>
        <w:t>Удовлетворительно (</w:t>
      </w:r>
      <w:r/>
      <w:r>
        <w:rPr>
          <w:b/>
        </w:rPr>
        <w:t xml:space="preserve">Satisfactory) - желтая лента, </w:t>
      </w:r>
      <w:r>
        <w:t>должно присуждаться собаке, соответствующей своей породе, имеющей пороки сложения</w:t>
      </w:r>
      <w:r>
        <w:rPr>
          <w:b/>
        </w:rPr>
        <w:t>.</w:t>
      </w:r>
      <w:r/>
      <w:r/>
    </w:p>
    <w:p>
      <w:pPr>
        <w:pStyle w:val="P"/>
      </w:pPr>
      <w:r>
        <w:rPr>
          <w:b/>
        </w:rPr>
        <w:t>Дисквалификация (</w:t>
      </w:r>
      <w:r/>
      <w:r>
        <w:rPr>
          <w:b/>
        </w:rPr>
        <w:t xml:space="preserve">disqualification) - белая лента, </w:t>
      </w:r>
      <w:r>
        <w:t>должна быть дана собаке, если она сложена в типе, не соответствующем стандарту,  демонстрирует несвойственное породе или агрессивное поведение, является крипторхом, имеет пороки зубной системы или дефекты строения челюстей, обладает нестандартной шерстью или окрасом, включая признаки альбинизма, не свободна от дефектов угрожающих здоровью, имеет дисквалифицирующие пороки.</w:t>
      </w:r>
      <w:r/>
    </w:p>
    <w:p>
      <w:pPr>
        <w:pStyle w:val="P"/>
      </w:pPr>
      <w:r>
        <w:rPr>
          <w:b/>
        </w:rPr>
        <w:t>Невозможно отсудить/Без оценки (</w:t>
      </w:r>
      <w:r/>
      <w:r>
        <w:rPr>
          <w:b/>
        </w:rPr>
        <w:t xml:space="preserve">cannot </w:t>
      </w:r>
      <w:r/>
      <w:r>
        <w:rPr>
          <w:b/>
        </w:rPr>
        <w:t xml:space="preserve">be </w:t>
      </w:r>
      <w:r/>
      <w:r>
        <w:rPr>
          <w:b/>
        </w:rPr>
        <w:t>judged/</w:t>
      </w:r>
      <w:r/>
      <w:r>
        <w:rPr>
          <w:b/>
        </w:rPr>
        <w:t xml:space="preserve">without </w:t>
      </w:r>
      <w:r/>
      <w:r>
        <w:rPr>
          <w:b/>
        </w:rPr>
        <w:t xml:space="preserve">evaluation) </w:t>
      </w:r>
      <w:r>
        <w:t>это квалификация дается любой собаке. Которая беспрерывно прыгает или рвется из ринга, делая невозможной оценку ее движений и аллюра, или если собака не дает судье себя ощупать, не дает осмотреть зубы и прикус, анатомию и строение, хвост или семенники, или если видны следы операции или лечения. Это же относится к случаю, когда оперативное и медикаментозное вмешательство имеющие своей целью замаскировать погрешности, наказуемые стандартом.</w:t>
      </w:r>
      <w:r/>
    </w:p>
    <w:p>
      <w:pPr>
        <w:pStyle w:val="P"/>
      </w:pPr>
      <w:r>
        <w:t>В соответствии с требованиями  НКП без оценки могут быть оставлены собаки не прошедшие тестирование или  испытания рабочих качеств. Регламент проверки поведения и тестирования конкретной породы  разрабатывает НКП  и утверждает РКФ.</w:t>
      </w:r>
      <w:r/>
    </w:p>
    <w:p>
      <w:pPr>
        <w:pStyle w:val="P"/>
      </w:pPr>
      <w:r>
        <w:t xml:space="preserve">    В классе щенков присуждаются следующие оценки:</w:t>
      </w:r>
      <w:r/>
    </w:p>
    <w:p>
      <w:pPr>
        <w:pStyle w:val="P"/>
      </w:pPr>
      <w:r>
        <w:rPr>
          <w:b/>
        </w:rPr>
        <w:t>Очень перспективный (</w:t>
      </w:r>
      <w:r/>
      <w:r>
        <w:rPr>
          <w:b/>
        </w:rPr>
        <w:t xml:space="preserve">very </w:t>
      </w:r>
      <w:r/>
      <w:r>
        <w:rPr>
          <w:b/>
        </w:rPr>
        <w:t>promising) - красная лента.</w:t>
      </w:r>
      <w:r/>
      <w:r/>
    </w:p>
    <w:p>
      <w:pPr>
        <w:pStyle w:val="P"/>
      </w:pPr>
      <w:r>
        <w:rPr>
          <w:b/>
        </w:rPr>
        <w:t>Перспективный (</w:t>
      </w:r>
      <w:r/>
      <w:r>
        <w:rPr>
          <w:b/>
        </w:rPr>
        <w:t xml:space="preserve">promising) - синяя лента. </w:t>
      </w:r>
      <w:r/>
      <w:r/>
    </w:p>
    <w:p>
      <w:pPr>
        <w:pStyle w:val="P"/>
      </w:pPr>
      <w:r>
        <w:rPr>
          <w:b/>
        </w:rPr>
        <w:t>Неперспективный (</w:t>
      </w:r>
      <w:r/>
      <w:r>
        <w:rPr>
          <w:b/>
        </w:rPr>
        <w:t xml:space="preserve">not </w:t>
      </w:r>
      <w:r/>
      <w:r>
        <w:rPr>
          <w:b/>
        </w:rPr>
        <w:t>promising) - зеленая лента</w:t>
      </w:r>
      <w:r/>
      <w:r/>
    </w:p>
    <w:p>
      <w:pPr>
        <w:pStyle w:val="P"/>
      </w:pPr>
      <w:r>
        <w:t>В ринге по усмотрению судьи могут присуждаться следующие титулы и выдаваться сертификаты:</w:t>
      </w:r>
      <w:r/>
    </w:p>
    <w:p>
      <w:pPr>
        <w:pStyle w:val="P"/>
      </w:pPr>
      <w:r>
        <w:rPr>
          <w:b/>
        </w:rPr>
        <w:t>CW</w:t>
      </w:r>
      <w:r>
        <w:t xml:space="preserve"> – победитель класса, присваивается первой собаке в классе, получившей высшую оценку. Победитель класса автоматический получает титул КЧК или ЮКЧК на выставках ранка ЧК, ПК, а на выставке ранга КЧК участвует в сравнение на КЧК.</w:t>
      </w:r>
      <w:r/>
    </w:p>
    <w:p>
      <w:pPr>
        <w:pStyle w:val="P"/>
      </w:pPr>
      <w:r>
        <w:rPr>
          <w:b/>
        </w:rPr>
        <w:t xml:space="preserve">СС - </w:t>
      </w:r>
      <w:r>
        <w:t>сертификат соответствия</w:t>
      </w:r>
      <w:r>
        <w:rPr>
          <w:b/>
        </w:rPr>
      </w:r>
      <w:r/>
      <w:r/>
    </w:p>
    <w:p>
      <w:pPr>
        <w:pStyle w:val="P"/>
      </w:pPr>
      <w:r>
        <w:rPr>
          <w:b/>
        </w:rPr>
        <w:t xml:space="preserve">ЮСС - </w:t>
      </w:r>
      <w:r>
        <w:t>сертификат соответствия в классе юниоров</w:t>
      </w:r>
      <w:r>
        <w:rPr>
          <w:b/>
        </w:rPr>
      </w:r>
      <w:r/>
      <w:r/>
    </w:p>
    <w:p>
      <w:pPr>
        <w:pStyle w:val="P"/>
      </w:pPr>
      <w:r>
        <w:rPr>
          <w:b/>
        </w:rPr>
        <w:t>Ю.КЧК</w:t>
      </w:r>
      <w:r>
        <w:t xml:space="preserve"> - кандидат в юные чемпионы НКП</w:t>
      </w:r>
      <w:r/>
    </w:p>
    <w:p>
      <w:pPr>
        <w:pStyle w:val="P"/>
      </w:pPr>
      <w:r>
        <w:rPr>
          <w:b/>
        </w:rPr>
        <w:t>КЧК</w:t>
      </w:r>
      <w:r>
        <w:t xml:space="preserve"> – кандидат в чемпионы НКП</w:t>
      </w:r>
      <w:r/>
    </w:p>
    <w:p>
      <w:pPr>
        <w:pStyle w:val="P"/>
      </w:pPr>
      <w:r>
        <w:rPr>
          <w:b/>
        </w:rPr>
        <w:t>Ю.ПК</w:t>
      </w:r>
      <w:r>
        <w:t>- юный победитель НКП</w:t>
      </w:r>
      <w:r/>
    </w:p>
    <w:p>
      <w:pPr>
        <w:pStyle w:val="P"/>
      </w:pPr>
      <w:r>
        <w:rPr>
          <w:b/>
        </w:rPr>
        <w:t xml:space="preserve">ПК </w:t>
      </w:r>
      <w:r>
        <w:t>- победитель НКП</w:t>
      </w:r>
      <w:r/>
    </w:p>
    <w:p>
      <w:pPr>
        <w:pStyle w:val="P"/>
      </w:pPr>
      <w:r>
        <w:rPr>
          <w:b/>
        </w:rPr>
        <w:t xml:space="preserve">Ю.ЧК - </w:t>
      </w:r>
      <w:r>
        <w:t>юный чемпион НКП</w:t>
      </w:r>
      <w:r/>
    </w:p>
    <w:p>
      <w:pPr>
        <w:pStyle w:val="P"/>
      </w:pPr>
      <w:r>
        <w:rPr>
          <w:b/>
        </w:rPr>
        <w:t xml:space="preserve">ЧК </w:t>
      </w:r>
      <w:r>
        <w:t>- чемпион НКП</w:t>
      </w:r>
      <w:r/>
    </w:p>
    <w:p>
      <w:pPr>
        <w:pStyle w:val="P"/>
      </w:pPr>
      <w:r>
        <w:rPr>
          <w:b/>
        </w:rPr>
        <w:t>ЛК</w:t>
      </w:r>
      <w:r>
        <w:t xml:space="preserve"> – лучший кобель породы, выбирается сравнением победителей классов промежуточного, открытого, рабочего, победителей, чемпионов, чемпионов НКП.</w:t>
      </w:r>
      <w:r/>
    </w:p>
    <w:p>
      <w:pPr>
        <w:pStyle w:val="P"/>
      </w:pPr>
      <w:r>
        <w:rPr>
          <w:b/>
        </w:rPr>
        <w:t>ЛС</w:t>
      </w:r>
      <w:r>
        <w:t xml:space="preserve"> – лучшая сука породы выбирается, аналогично выбору ЛК.</w:t>
      </w:r>
      <w:r/>
    </w:p>
    <w:p>
      <w:pPr>
        <w:pStyle w:val="P"/>
      </w:pPr>
      <w:r>
        <w:rPr>
          <w:b/>
        </w:rPr>
        <w:t>BOB (</w:t>
      </w:r>
      <w:r/>
      <w:r>
        <w:rPr>
          <w:b/>
        </w:rPr>
        <w:t xml:space="preserve">Best </w:t>
      </w:r>
      <w:r/>
      <w:r>
        <w:rPr>
          <w:b/>
        </w:rPr>
        <w:t xml:space="preserve">of </w:t>
      </w:r>
      <w:r/>
      <w:r>
        <w:rPr>
          <w:b/>
        </w:rPr>
        <w:t>Breed) - ЛПП</w:t>
      </w:r>
      <w:r>
        <w:t xml:space="preserve"> - </w:t>
      </w:r>
      <w:r>
        <w:rPr>
          <w:b/>
        </w:rPr>
        <w:t>лучший представитель породы</w:t>
      </w:r>
      <w:r>
        <w:t xml:space="preserve"> выбирается сравнением лучшего кобеля породы, лучшей суки породы, лучшего кобеля юниора, лучшей суки юниора, лучшего кобеля ветерана и лучшей суки ветерана.</w:t>
      </w:r>
      <w:r/>
    </w:p>
    <w:p>
      <w:pPr>
        <w:pStyle w:val="P"/>
      </w:pPr>
      <w:r>
        <w:rPr>
          <w:b/>
        </w:rPr>
        <w:t>BOS (</w:t>
      </w:r>
      <w:r/>
      <w:r>
        <w:rPr>
          <w:b/>
        </w:rPr>
        <w:t xml:space="preserve">Best </w:t>
      </w:r>
      <w:r/>
      <w:r>
        <w:rPr>
          <w:b/>
        </w:rPr>
        <w:t xml:space="preserve">of </w:t>
      </w:r>
      <w:r/>
      <w:r>
        <w:rPr>
          <w:b/>
        </w:rPr>
        <w:t xml:space="preserve">Opposite </w:t>
      </w:r>
      <w:r/>
      <w:r>
        <w:rPr>
          <w:b/>
        </w:rPr>
        <w:t>Sex) – лучший представитель противоположного пола в породе</w:t>
      </w:r>
      <w:r>
        <w:t xml:space="preserve"> выбирается сравнением собак противоположного пола, оставшихся после выбора BOB/ЛПП.</w:t>
      </w:r>
      <w:r/>
    </w:p>
    <w:p>
      <w:pPr>
        <w:pStyle w:val="P"/>
      </w:pPr>
      <w:r>
        <w:rPr>
          <w:b/>
        </w:rPr>
        <w:t xml:space="preserve">BEST </w:t>
      </w:r>
      <w:r/>
      <w:r>
        <w:rPr>
          <w:b/>
        </w:rPr>
        <w:t>BABY</w:t>
      </w:r>
      <w:r>
        <w:t xml:space="preserve"> – лучший бэби породы выбирается при сравнении кобеля и суки победителей класса бэби.   </w:t>
      </w:r>
      <w:r/>
    </w:p>
    <w:p>
      <w:pPr>
        <w:pStyle w:val="P"/>
      </w:pPr>
      <w:r>
        <w:rPr>
          <w:b/>
        </w:rPr>
        <w:t xml:space="preserve">BEST </w:t>
      </w:r>
      <w:r/>
      <w:r>
        <w:rPr>
          <w:b/>
        </w:rPr>
        <w:t>PUPPY</w:t>
      </w:r>
      <w:r>
        <w:t xml:space="preserve"> – лучший щенок породы выбирается при сравнении кобеля и суки победителей класса щенков.   </w:t>
      </w:r>
      <w:r/>
    </w:p>
    <w:p>
      <w:pPr>
        <w:pStyle w:val="P"/>
      </w:pPr>
      <w:r>
        <w:rPr>
          <w:b/>
        </w:rPr>
        <w:t xml:space="preserve">BEST </w:t>
      </w:r>
      <w:r/>
      <w:r>
        <w:rPr>
          <w:b/>
        </w:rPr>
        <w:t>JUNIOR</w:t>
      </w:r>
      <w:r>
        <w:t xml:space="preserve"> – лучший юниор породы выбирается при сравнении кобеля и суки победителей класса юниоров ЮКЧК.</w:t>
      </w:r>
      <w:r/>
    </w:p>
    <w:p>
      <w:pPr>
        <w:pStyle w:val="P"/>
      </w:pPr>
      <w:r>
        <w:rPr>
          <w:b/>
        </w:rPr>
        <w:t xml:space="preserve">BEST </w:t>
      </w:r>
      <w:r/>
      <w:r>
        <w:rPr>
          <w:b/>
        </w:rPr>
        <w:t>VETERAN</w:t>
      </w:r>
      <w:r>
        <w:t xml:space="preserve"> – лучший ветеран породы выбирается при сравнении кобеля и суки победителей класса ветеранов.</w:t>
      </w:r>
      <w:r/>
    </w:p>
    <w:p>
      <w:pPr>
        <w:pStyle w:val="P"/>
      </w:pPr>
      <w:r>
        <w:rPr>
          <w:b/>
        </w:rPr>
        <w:t>5. Племенные конкурсы</w:t>
      </w:r>
      <w:r/>
      <w:r>
        <w:t xml:space="preserve"> </w:t>
      </w:r>
      <w:r/>
    </w:p>
    <w:p>
      <w:pPr>
        <w:pStyle w:val="P"/>
      </w:pPr>
      <w:r>
        <w:t>Во всех конкурсах могут участвовать лишь собаки внесенные в каталог, заранее записанные на конкурс, экспонировавшиеся на выставке и получившие оценку не ниже «очень хорошо».</w:t>
      </w:r>
      <w:r/>
    </w:p>
    <w:p>
      <w:pPr>
        <w:pStyle w:val="P"/>
      </w:pPr>
      <w:r>
        <w:t xml:space="preserve"> </w:t>
      </w:r>
      <w:r/>
    </w:p>
    <w:p>
      <w:pPr>
        <w:pStyle w:val="P"/>
      </w:pPr>
      <w:r>
        <w:rPr>
          <w:b/>
        </w:rPr>
        <w:t>6. Особые условия</w:t>
      </w:r>
      <w:r/>
      <w:r>
        <w:t xml:space="preserve"> </w:t>
      </w:r>
      <w:r/>
    </w:p>
    <w:p>
      <w:pPr>
        <w:pStyle w:val="P"/>
      </w:pPr>
      <w:r>
        <w:t>6.1Собаки склонные к агрессии должны находиться на территории выставки в намордниках и на коротких поводках.</w:t>
      </w:r>
      <w:r/>
    </w:p>
    <w:p>
      <w:pPr>
        <w:pStyle w:val="P"/>
      </w:pPr>
      <w:r>
        <w:t>6.2Запрещается оставлять собак без присмотра, в том числе привязанными к выставочному оборудования.</w:t>
      </w:r>
      <w:r/>
    </w:p>
    <w:p>
      <w:pPr>
        <w:pStyle w:val="P"/>
      </w:pPr>
      <w:r>
        <w:t>6.3Собаки, прибывающие на выставку, должны быть хорошо выгуляны. За загрязнение экскрементами выставочных площадей и ринговых покрытий взимается штраф в размере 100 руб.</w:t>
      </w:r>
      <w:r/>
    </w:p>
    <w:p>
      <w:pPr>
        <w:pStyle w:val="P"/>
      </w:pPr>
      <w:r>
        <w:t>6.4Если выставочная подготовка собаки требует дополнительной стрижки или расчесывания перед началом экспертизы, владелец обязан всю настриженную или вычесанную шерсть убрать самостоятельно. За нарушение данного условия взимается штраф в размере 200 руб.</w:t>
      </w:r>
      <w:r/>
    </w:p>
    <w:p>
      <w:pPr>
        <w:pStyle w:val="P"/>
      </w:pPr>
      <w:r>
        <w:t>6.5В случае порчи выставочного оборудования виновный обязан возместить его стоимость.</w:t>
      </w:r>
      <w:r/>
    </w:p>
    <w:p>
      <w:pPr>
        <w:pStyle w:val="P"/>
      </w:pPr>
      <w:r>
        <w:t>6.6Если собака зарегистрирована на выставку и занесена в каталог, участник обязан оплатить выставочный взнос в полном объеме, независимо от того, экспонировалась эта собака или нет.</w:t>
      </w:r>
      <w:r/>
    </w:p>
    <w:p>
      <w:pPr>
        <w:pStyle w:val="P"/>
      </w:pPr>
      <w:r>
        <w:t>6.7За жестокое обращение с собакой, не этичное поведение, спровоцированные драки собак на территории выставки, а также за невыполнение п.п. 6.1., 6.2, 6.3, 6.4, 6.5, 6.6 данного Регламента – по заявлению эксперта, ринговой бригады или членов выставкома – выставочная комиссия РКФ может принять решение о дисквалификации владельца собаки сроком от 1 до 3 лет со всех выставок РКФ и FCI.</w:t>
      </w:r>
      <w:r/>
      <w:r>
        <w:t xml:space="preserve"> </w:t>
      </w:r>
      <w:r>
        <w:t xml:space="preserve"> </w:t>
      </w:r>
      <w:r/>
    </w:p>
    <w:p>
      <w:pPr>
        <w:pStyle w:val="P"/>
      </w:pPr>
      <w:r>
        <w:t xml:space="preserve"> </w:t>
      </w:r>
      <w:r/>
    </w:p>
    <w:p>
      <w:r>
        <w:br w:type="page"/>
      </w:r>
    </w:p>
    <w:p>
      <w:pPr>
        <w:pStyle w:val="TableTitle"/>
      </w:pPr>
      <w:r>
        <w:t>СПИСОК ПОРОД — 02.06.19 «МОНОПОРОДНАЯ ВЫСТАВКА НЕМЕЦКИЙ ШПИЦ РАНГ ПК»</w:t>
      </w:r>
    </w:p>
    <w:tbl>
      <w:tblPr>
        <w:tblW w:type="auto" w:w="0"/>
        <w:tblLook w:firstColumn="1" w:firstRow="1" w:lastColumn="0" w:lastRow="0" w:noHBand="0" w:noVBand="1" w:val="04A0"/>
      </w:tblPr>
      <w:tblGrid>
        <w:gridCol w:w="850"/>
        <w:gridCol w:w="6803"/>
        <w:gridCol w:w="1134"/>
        <w:gridCol w:w="1417"/>
      </w:tblGrid>
      <w:tr>
        <w:tc>
          <w:tcPr>
            <w:tcW w:type="dxa" w:w="850"/>
          </w:tcPr>
          <w:p>
            <w:pPr>
              <w:pStyle w:val="ColumnHeader"/>
            </w:pPr>
            <w:r>
              <w:t>Код FCI</w:t>
            </w:r>
          </w:p>
        </w:tc>
        <w:tc>
          <w:tcPr>
            <w:tcW w:type="dxa" w:w="6803"/>
          </w:tcPr>
          <w:p>
            <w:pPr>
              <w:pStyle w:val="ColumnHeader"/>
            </w:pPr>
            <w:r>
              <w:t>Порода</w:t>
            </w:r>
          </w:p>
          <w:p>
            <w:pPr>
              <w:pStyle w:val="ColumnHeader"/>
            </w:pPr>
            <w:r>
              <w:t>Breed</w:t>
            </w:r>
          </w:p>
        </w:tc>
        <w:tc>
          <w:tcPr>
            <w:tcW w:type="dxa" w:w="1134"/>
          </w:tcPr>
          <w:p>
            <w:pPr>
              <w:pStyle w:val="ColumnHeader"/>
            </w:pPr>
            <w:r>
              <w:t>Кол-во</w:t>
            </w:r>
          </w:p>
          <w:p>
            <w:pPr>
              <w:pStyle w:val="ColumnHeader"/>
            </w:pPr>
            <w:r>
              <w:t>Amount</w:t>
            </w:r>
          </w:p>
        </w:tc>
        <w:tc>
          <w:tcPr>
            <w:tcW w:type="dxa" w:w="1417"/>
          </w:tcPr>
          <w:p>
            <w:pPr>
              <w:pStyle w:val="ColumnHeader"/>
            </w:pPr>
            <w:r>
              <w:t>Номера</w:t>
            </w:r>
          </w:p>
          <w:p>
            <w:pPr>
              <w:pStyle w:val="ColumnHeader"/>
            </w:pPr>
            <w:r>
              <w:t>Numbers</w:t>
            </w:r>
          </w:p>
        </w:tc>
      </w:tr>
      <w:tr>
        <w:tc>
          <w:tcPr>
            <w:tcW w:type="dxa" w:w="10204"/>
            <w:gridSpan w:val="4"/>
          </w:tcPr>
          <w:p>
            <w:pPr>
              <w:pStyle w:val="GroupFCI"/>
            </w:pPr>
            <w:r>
              <w:t>5 группа FCI</w:t>
            </w:r>
          </w:p>
        </w:tc>
      </w:tr>
      <w:tr>
        <w:tc>
          <w:tcPr>
            <w:tcW w:type="dxa" w:w="850"/>
          </w:tcPr>
          <w:p>
            <w:pPr>
              <w:pStyle w:val="P"/>
            </w:pPr>
            <w:r>
              <w:t>97</w:t>
            </w:r>
          </w:p>
        </w:tc>
        <w:tc>
          <w:tcPr>
            <w:tcW w:type="dxa" w:w="6803"/>
          </w:tcPr>
          <w:p>
            <w:pPr>
              <w:pStyle w:val="P"/>
            </w:pPr>
            <w:r>
              <w:t>НЕМЕЦКИЙ ПОМЕРАНСКИЙ ШПИЦ (ЦВЕРГШПИЦ) БЕЛЫЙ, ПЯТНИСТЫЙ / DEUTSCHER POMERANIAN (ZWERGSPITZ) WHITE, SPOTTED</w:t>
            </w:r>
          </w:p>
        </w:tc>
        <w:tc>
          <w:tcPr>
            <w:tcW w:type="dxa" w:w="1134"/>
          </w:tcPr>
          <w:p>
            <w:pPr>
              <w:pStyle w:val="PCentered"/>
            </w:pPr>
            <w:r>
              <w:t>5</w:t>
            </w:r>
          </w:p>
        </w:tc>
        <w:tc>
          <w:tcPr>
            <w:tcW w:type="dxa" w:w="1417"/>
          </w:tcPr>
          <w:p>
            <w:pPr>
              <w:pStyle w:val="PCentered"/>
            </w:pPr>
            <w:r>
              <w:t>1 - 5</w:t>
            </w:r>
          </w:p>
        </w:tc>
      </w:tr>
      <w:tr>
        <w:tc>
          <w:tcPr>
            <w:tcW w:type="dxa" w:w="850"/>
          </w:tcPr>
          <w:p>
            <w:pPr>
              <w:pStyle w:val="P"/>
            </w:pPr>
            <w:r>
              <w:t>97</w:t>
            </w:r>
          </w:p>
        </w:tc>
        <w:tc>
          <w:tcPr>
            <w:tcW w:type="dxa" w:w="6803"/>
          </w:tcPr>
          <w:p>
            <w:pPr>
              <w:pStyle w:val="P"/>
            </w:pPr>
            <w:r>
              <w:t>НЕМЕЦКИЙ ПОМЕРАНСКИЙ ШПИЦ (ЦВЕРГШПИЦ) ЧЁРНЫЙ, КОРИЧНЕВЫЙ / DEUTSCHER POMERANIAN (ZWERGSPITZ) BLACK, BROWN</w:t>
            </w:r>
          </w:p>
        </w:tc>
        <w:tc>
          <w:tcPr>
            <w:tcW w:type="dxa" w:w="1134"/>
          </w:tcPr>
          <w:p>
            <w:pPr>
              <w:pStyle w:val="PCentered"/>
            </w:pPr>
            <w:r>
              <w:t>5</w:t>
            </w:r>
          </w:p>
        </w:tc>
        <w:tc>
          <w:tcPr>
            <w:tcW w:type="dxa" w:w="1417"/>
          </w:tcPr>
          <w:p>
            <w:pPr>
              <w:pStyle w:val="PCentered"/>
            </w:pPr>
            <w:r>
              <w:t>6 - 10</w:t>
            </w:r>
          </w:p>
        </w:tc>
      </w:tr>
      <w:tr>
        <w:tc>
          <w:tcPr>
            <w:tcW w:type="dxa" w:w="850"/>
          </w:tcPr>
          <w:p>
            <w:pPr>
              <w:pStyle w:val="P"/>
            </w:pPr>
            <w:r>
              <w:t>97</w:t>
            </w:r>
          </w:p>
        </w:tc>
        <w:tc>
          <w:tcPr>
            <w:tcW w:type="dxa" w:w="6803"/>
          </w:tcPr>
          <w:p>
            <w:pPr>
              <w:pStyle w:val="P"/>
            </w:pPr>
            <w:r>
              <w:t>НЕМЕЦКИЙ ПОМЕРАНСКИЙ ШПИЦ (ЦВЕРГШПИЦ) РЫЖИЙ, СЕРЫЙ И ДРУГИЕ ОКРАСЫ / DEUTSCHER POMERANIAN (ZWERGSPITZ) ORANGE, GRIS, AUTRE</w:t>
            </w:r>
          </w:p>
        </w:tc>
        <w:tc>
          <w:tcPr>
            <w:tcW w:type="dxa" w:w="1134"/>
          </w:tcPr>
          <w:p>
            <w:pPr>
              <w:pStyle w:val="PCentered"/>
            </w:pPr>
            <w:r>
              <w:t>20</w:t>
            </w:r>
          </w:p>
        </w:tc>
        <w:tc>
          <w:tcPr>
            <w:tcW w:type="dxa" w:w="1417"/>
          </w:tcPr>
          <w:p>
            <w:pPr>
              <w:pStyle w:val="PCentered"/>
            </w:pPr>
            <w:r>
              <w:t>11 - 30</w:t>
            </w:r>
          </w:p>
        </w:tc>
      </w:tr>
      <w:tr>
        <w:tc>
          <w:tcPr>
            <w:tcW w:type="dxa" w:w="850"/>
          </w:tcPr>
          <w:p>
            <w:pPr>
              <w:pStyle w:val="P"/>
            </w:pPr>
            <w:r>
              <w:t>97</w:t>
            </w:r>
          </w:p>
        </w:tc>
        <w:tc>
          <w:tcPr>
            <w:tcW w:type="dxa" w:w="6803"/>
          </w:tcPr>
          <w:p>
            <w:pPr>
              <w:pStyle w:val="P"/>
            </w:pPr>
            <w:r>
              <w:t>НЕМЕЦКИЙ ШПИЦ-ВОЛЬФШПИЦ / DEUTSCHER WOLFSSPITZ</w:t>
            </w:r>
          </w:p>
        </w:tc>
        <w:tc>
          <w:tcPr>
            <w:tcW w:type="dxa" w:w="1134"/>
          </w:tcPr>
          <w:p>
            <w:pPr>
              <w:pStyle w:val="PCentered"/>
            </w:pPr>
            <w:r>
              <w:t>7</w:t>
            </w:r>
          </w:p>
        </w:tc>
        <w:tc>
          <w:tcPr>
            <w:tcW w:type="dxa" w:w="1417"/>
          </w:tcPr>
          <w:p>
            <w:pPr>
              <w:pStyle w:val="PCentered"/>
            </w:pPr>
            <w:r>
              <w:t>31 - 37</w:t>
            </w:r>
          </w:p>
        </w:tc>
      </w:tr>
      <w:tr>
        <w:tc>
          <w:tcPr>
            <w:tcW w:type="dxa" w:w="850"/>
          </w:tcPr>
          <w:p>
            <w:pPr>
              <w:pStyle w:val="P"/>
            </w:pPr>
            <w:r>
              <w:t>97</w:t>
            </w:r>
          </w:p>
        </w:tc>
        <w:tc>
          <w:tcPr>
            <w:tcW w:type="dxa" w:w="6803"/>
          </w:tcPr>
          <w:p>
            <w:pPr>
              <w:pStyle w:val="P"/>
            </w:pPr>
            <w:r>
              <w:t>НЕМЕЦКИЙ ШПИЦ МАЛЫЙ БЕЛЫЙ / DEUTSCHER KLEIN SPITZ WHITE</w:t>
            </w:r>
          </w:p>
        </w:tc>
        <w:tc>
          <w:tcPr>
            <w:tcW w:type="dxa" w:w="1134"/>
          </w:tcPr>
          <w:p>
            <w:pPr>
              <w:pStyle w:val="PCentered"/>
            </w:pPr>
            <w:r>
              <w:t>2</w:t>
            </w:r>
          </w:p>
        </w:tc>
        <w:tc>
          <w:tcPr>
            <w:tcW w:type="dxa" w:w="1417"/>
          </w:tcPr>
          <w:p>
            <w:pPr>
              <w:pStyle w:val="PCentered"/>
            </w:pPr>
            <w:r>
              <w:t>38 - 39</w:t>
            </w:r>
          </w:p>
        </w:tc>
      </w:tr>
      <w:tr>
        <w:tc>
          <w:tcPr>
            <w:tcW w:type="dxa" w:w="850"/>
          </w:tcPr>
          <w:p>
            <w:pPr>
              <w:pStyle w:val="P"/>
            </w:pPr>
            <w:r>
              <w:t>97</w:t>
            </w:r>
          </w:p>
        </w:tc>
        <w:tc>
          <w:tcPr>
            <w:tcW w:type="dxa" w:w="6803"/>
          </w:tcPr>
          <w:p>
            <w:pPr>
              <w:pStyle w:val="P"/>
            </w:pPr>
            <w:r>
              <w:t>НЕМЕЦКИЙ ШПИЦ МАЛЫЙ КОРИЧНЕВЫЙ, ЧЕРНЫЙ / DEUTSCHER KLEIN SPITZ BROWN, BLACK</w:t>
            </w:r>
          </w:p>
        </w:tc>
        <w:tc>
          <w:tcPr>
            <w:tcW w:type="dxa" w:w="1134"/>
          </w:tcPr>
          <w:p>
            <w:pPr>
              <w:pStyle w:val="PCentered"/>
            </w:pPr>
            <w:r>
              <w:t>1</w:t>
            </w:r>
          </w:p>
        </w:tc>
        <w:tc>
          <w:tcPr>
            <w:tcW w:type="dxa" w:w="1417"/>
          </w:tcPr>
          <w:p>
            <w:pPr>
              <w:pStyle w:val="PCentered"/>
            </w:pPr>
            <w:r>
              <w:t>40</w:t>
            </w:r>
          </w:p>
        </w:tc>
      </w:tr>
      <w:tr>
        <w:tc>
          <w:tcPr>
            <w:tcW w:type="dxa" w:w="850"/>
          </w:tcPr>
          <w:p>
            <w:pPr>
              <w:pStyle w:val="P"/>
            </w:pPr>
            <w:r>
              <w:t>97</w:t>
            </w:r>
          </w:p>
        </w:tc>
        <w:tc>
          <w:tcPr>
            <w:tcW w:type="dxa" w:w="6803"/>
          </w:tcPr>
          <w:p>
            <w:pPr>
              <w:pStyle w:val="P"/>
            </w:pPr>
            <w:r>
              <w:t>НЕМЕЦКИЙ ШПИЦ МАЛЫЙ РЫЖИЙ, СЕРЫЙ И ДРУГИЕ ОКРАСЫ / DEUTSCHER KLEIN SPITZ ORANGE, GRIS, AUTRE</w:t>
            </w:r>
          </w:p>
        </w:tc>
        <w:tc>
          <w:tcPr>
            <w:tcW w:type="dxa" w:w="1134"/>
          </w:tcPr>
          <w:p>
            <w:pPr>
              <w:pStyle w:val="PCentered"/>
            </w:pPr>
            <w:r>
              <w:t>7</w:t>
            </w:r>
          </w:p>
        </w:tc>
        <w:tc>
          <w:tcPr>
            <w:tcW w:type="dxa" w:w="1417"/>
          </w:tcPr>
          <w:p>
            <w:pPr>
              <w:pStyle w:val="PCentered"/>
            </w:pPr>
            <w:r>
              <w:t>41 - 47</w:t>
            </w:r>
          </w:p>
        </w:tc>
      </w:tr>
    </w:tbl>
    <w:p>
      <w:r>
        <w:br w:type="page"/>
      </w:r>
    </w:p>
    <w:p>
      <w:pPr>
        <w:pStyle w:val="JudgeName"/>
      </w:pPr>
      <w:r>
        <w:t>Чайковская Флера / Chajkovskaja Flera</w:t>
      </w:r>
    </w:p>
    <w:tbl>
      <w:tblPr>
        <w:tblStyle w:val="TableGrid"/>
        <w:tblW w:type="auto" w:w="0"/>
        <w:tblLook w:firstColumn="1" w:firstRow="1" w:lastColumn="0" w:lastRow="0" w:noHBand="0" w:noVBand="1" w:val="04A0"/>
      </w:tblPr>
      <w:tblGrid>
        <w:gridCol w:w="907"/>
        <w:gridCol w:w="9354"/>
      </w:tblGrid>
      <w:tr>
        <w:tc>
          <w:tcPr>
            <w:tcW w:type="dxa" w:w="10261"/>
            <w:gridSpan w:val="2"/>
          </w:tcPr>
          <w:p>
            <w:pPr>
              <w:pStyle w:val="P"/>
            </w:pPr>
            <w:r>
              <w:t>Ринг / Ring не выбран</w:t>
            </w:r>
          </w:p>
          <w:p>
            <w:pPr>
              <w:pStyle w:val="P"/>
              <w:jc w:val="right"/>
            </w:pPr>
            <w:r>
              <w:t>2 июня / 2 June</w:t>
            </w:r>
          </w:p>
        </w:tc>
      </w:tr>
      <w:tr>
        <w:tc>
          <w:tcPr>
            <w:tcW w:type="dxa" w:w="907"/>
          </w:tcPr>
          <w:p>
            <w:pPr>
              <w:pStyle w:val="P"/>
            </w:pPr>
            <w:r>
              <w:t>14:20</w:t>
            </w:r>
          </w:p>
        </w:tc>
        <w:tc>
          <w:tcPr>
            <w:tcW w:type="dxa" w:w="9354"/>
          </w:tcPr>
          <w:p>
            <w:pPr>
              <w:pStyle w:val="P"/>
            </w:pPr>
            <w:r>
              <w:t>Немецкий шпиц-вольфшпиц (Германия) / Deutscher Wolfsspitz (Germany) (7)</w:t>
            </w:r>
          </w:p>
        </w:tc>
      </w:tr>
      <w:tr>
        <w:tc>
          <w:tcPr>
            <w:tcW w:type="dxa" w:w="907"/>
          </w:tcPr>
          <w:p>
            <w:pPr>
              <w:pStyle w:val="P"/>
            </w:pPr>
            <w:r>
              <w:t>14:40</w:t>
            </w:r>
          </w:p>
        </w:tc>
        <w:tc>
          <w:tcPr>
            <w:tcW w:type="dxa" w:w="9354"/>
          </w:tcPr>
          <w:p>
            <w:pPr>
              <w:pStyle w:val="P"/>
            </w:pPr>
            <w:r>
              <w:t>Немецкий шпиц малый коричневый, черный (Германия) / Deutscher Klein Spitz brown, black (Germany) (1)</w:t>
            </w:r>
          </w:p>
          <w:p>
            <w:pPr>
              <w:pStyle w:val="P"/>
            </w:pPr>
            <w:r>
              <w:t>Немецкий шпиц малый белый (Германия) / Deutscher Klein Spitz white (Germany) (2)</w:t>
            </w:r>
          </w:p>
          <w:p>
            <w:pPr>
              <w:pStyle w:val="P"/>
            </w:pPr>
            <w:r>
              <w:t>Немецкий шпиц малый рыжий, серый и другие окрасы (Германия) / Deutscher Klein Spitz orange, gris, autre (Germany) (7)</w:t>
            </w:r>
          </w:p>
        </w:tc>
      </w:tr>
      <w:tr>
        <w:tc>
          <w:tcPr>
            <w:tcW w:type="dxa" w:w="907"/>
          </w:tcPr>
          <w:p>
            <w:pPr>
              <w:pStyle w:val="P"/>
            </w:pPr>
            <w:r>
              <w:t>14:50</w:t>
            </w:r>
          </w:p>
        </w:tc>
        <w:tc>
          <w:tcPr>
            <w:tcW w:type="dxa" w:w="9354"/>
          </w:tcPr>
          <w:p>
            <w:pPr>
              <w:pStyle w:val="P"/>
            </w:pPr>
            <w:r>
              <w:t>Немецкий Померанский шпиц (цвергшпиц) белый, пятнистый (Германия) / Deutscher Pomeranian (Zwergspitz) white, spotted (Germany) (5)</w:t>
            </w:r>
          </w:p>
          <w:p>
            <w:pPr>
              <w:pStyle w:val="P"/>
            </w:pPr>
            <w:r>
              <w:t>Немецкий Померанский шпиц (цвергшпиц) чёрный, коричневый (Германия) / Deutscher Pomeranian (Zwergspitz) black, brown (Germany) (5)</w:t>
            </w:r>
          </w:p>
          <w:p>
            <w:pPr>
              <w:pStyle w:val="P"/>
            </w:pPr>
            <w:r>
              <w:t>Немецкий Померанский шпиц (цвергшпиц) рыжий, серый и другие окрасы (Германия) / Deutscher Pomeranian (Zwergspitz) orange, gris, autre (Germany) (20)</w:t>
            </w:r>
          </w:p>
        </w:tc>
      </w:tr>
    </w:tbl>
    <w:p>
      <w:r>
        <w:br w:type="page"/>
      </w:r>
    </w:p>
    <w:p>
      <w:r>
        <w:br w:type="page"/>
      </w:r>
    </w:p>
    <w:p>
      <w:pPr>
        <w:pStyle w:val="GroupHeader"/>
      </w:pPr>
      <w:r>
        <w:t>5 группа FCI</w:t>
      </w:r>
    </w:p>
    <w:p>
      <w:pPr>
        <w:pStyle w:val="BreedHeader"/>
      </w:pPr>
      <w:r>
        <w:t xml:space="preserve">FCI 97 - </w:t>
      </w:r>
      <w:r>
        <w:t>НЕМЕЦКИЙ ПОМЕРАНСКИЙ ШПИЦ (ЦВЕРГШПИЦ) БЕЛЫЙ, ПЯТНИСТЫЙ</w:t>
      </w:r>
      <w:r>
        <w:t xml:space="preserve"> (Германия) </w:t>
      </w:r>
      <w:r>
        <w:t xml:space="preserve"> / </w:t>
      </w:r>
      <w:r>
        <w:t>DEUTSCHER POMERANIAN (ZWERGSPITZ) WHITE, SPOTTED</w:t>
      </w:r>
      <w:r>
        <w:t xml:space="preserve"> (Germany) </w:t>
      </w:r>
    </w:p>
    <w:p>
      <w:pPr>
        <w:pStyle w:val="P"/>
        <w:jc w:val="center"/>
      </w:pPr>
      <w:r>
        <w:t>Судья: Чайковская Флера / Chajkovskaja Flera (количество собак 5, номера 1 - 5)</w:t>
      </w:r>
    </w:p>
    <w:p>
      <w:pPr>
        <w:pStyle w:val="SexHeader"/>
      </w:pPr>
      <w:r>
        <w:t>Кобели / Males</w:t>
      </w:r>
    </w:p>
    <w:p>
      <w:pPr>
        <w:pStyle w:val="ClassHeader"/>
      </w:pPr>
      <w:r>
        <w:t>Класс Промежуточный / Intermediate class</w:t>
      </w:r>
    </w:p>
    <w:tbl>
      <w:tblPr>
        <w:tblStyle w:val="TableGrid"/>
        <w:tblW w:type="auto" w:w="0"/>
        <w:tblLook w:firstColumn="1" w:firstRow="1" w:lastColumn="0" w:lastRow="0" w:noHBand="0" w:noVBand="1" w:val="04A0"/>
      </w:tblPr>
      <w:tblGrid>
        <w:gridCol w:w="340"/>
        <w:gridCol w:w="5046"/>
        <w:gridCol w:w="1814"/>
      </w:tblGrid>
      <w:tr>
        <w:tc>
          <w:tcPr>
            <w:tcW w:type="dxa" w:w="340"/>
          </w:tcPr>
          <w:p>
            <w:pPr>
              <w:pStyle w:val="ItemNumber"/>
            </w:pPr>
            <w:r>
              <w:t>1</w:t>
            </w:r>
          </w:p>
        </w:tc>
        <w:tc>
          <w:tcPr>
            <w:tcW w:type="dxa" w:w="5046"/>
          </w:tcPr>
          <w:p>
            <w:pPr>
              <w:pStyle w:val="P"/>
            </w:pPr>
            <w:r>
              <w:rPr>
                <w:b/>
              </w:rPr>
              <w:t xml:space="preserve">МАСКОТ ОФ ВИКТОРИ ФОР БЕЛЛА МАФИЯ, </w:t>
            </w:r>
            <w:r>
              <w:t>метрика, Клеймо: ADM 12302, Дата рожд.: 17.02.18, Окрас: бел., АЛЬТО'З ХАУС БАГС БАННИ × МИЛАШКА ПОМ ШАНТИ МИА, Зав.: Самойлова А.Н., Вл.: Лудкова Л., Россия, г. Нижний Новгород</w:t>
            </w:r>
          </w:p>
        </w:tc>
        <w:tc>
          <w:tcPr>
            <w:tcW w:type="dxa" w:w="1814"/>
          </w:tcPr>
          <w:p>
            <w:pPr>
              <w:pStyle w:val="BoldP"/>
            </w:pPr>
            <w:r>
              <w:t>Оценка и титулы:</w:t>
            </w:r>
          </w:p>
          <w:p>
            <w:pPr>
              <w:pStyle w:val="P"/>
            </w:pPr>
            <w:r>
              <w:t>Отлично</w:t>
            </w:r>
          </w:p>
          <w:p>
            <w:pPr>
              <w:pStyle w:val="P"/>
            </w:pPr>
            <w:r>
              <w:t>CW, ПК, BOS/ЛППп, ЛК</w:t>
            </w:r>
          </w:p>
        </w:tc>
      </w:tr>
    </w:tbl>
    <w:p>
      <w:pPr>
        <w:pStyle w:val="EmptyP"/>
      </w:pPr>
    </w:p>
    <w:p>
      <w:pPr>
        <w:pStyle w:val="ClassHeader"/>
      </w:pPr>
      <w:r>
        <w:t>Класс Чемпионов / Champion class</w:t>
      </w:r>
    </w:p>
    <w:tbl>
      <w:tblPr>
        <w:tblStyle w:val="TableGrid"/>
        <w:tblW w:type="auto" w:w="0"/>
        <w:tblLook w:firstColumn="1" w:firstRow="1" w:lastColumn="0" w:lastRow="0" w:noHBand="0" w:noVBand="1" w:val="04A0"/>
      </w:tblPr>
      <w:tblGrid>
        <w:gridCol w:w="340"/>
        <w:gridCol w:w="5046"/>
        <w:gridCol w:w="1814"/>
      </w:tblGrid>
      <w:tr>
        <w:tc>
          <w:tcPr>
            <w:tcW w:type="dxa" w:w="340"/>
          </w:tcPr>
          <w:p>
            <w:pPr>
              <w:pStyle w:val="ItemNumber"/>
            </w:pPr>
            <w:r>
              <w:t>2</w:t>
            </w:r>
          </w:p>
        </w:tc>
        <w:tc>
          <w:tcPr>
            <w:tcW w:type="dxa" w:w="5046"/>
          </w:tcPr>
          <w:p>
            <w:pPr>
              <w:pStyle w:val="P"/>
            </w:pPr>
            <w:r>
              <w:rPr>
                <w:b/>
              </w:rPr>
              <w:t xml:space="preserve">NEV LEMAR DRAGON AGE, </w:t>
            </w:r>
            <w:r>
              <w:t>RKF  5439288, Микрочип: 990000001627512, Дата рожд.: 27.11.17, Окрас: Белый, TSIAN S BERENDEEVOY SLOBODI × NEV LEMAR SMALL WHITE MOUSE, Зав.: Martiukhina T., Вл.: Детинова Т.Е., Россия, г. Йошкар-Ола</w:t>
            </w:r>
          </w:p>
        </w:tc>
        <w:tc>
          <w:tcPr>
            <w:tcW w:type="dxa" w:w="1814"/>
          </w:tcPr>
          <w:p>
            <w:pPr>
              <w:pStyle w:val="BoldP"/>
            </w:pPr>
            <w:r>
              <w:t>Оценка и титулы:</w:t>
            </w:r>
          </w:p>
          <w:p>
            <w:pPr>
              <w:pStyle w:val="P"/>
            </w:pPr>
            <w:r>
              <w:t>Отлично</w:t>
            </w:r>
          </w:p>
        </w:tc>
      </w:tr>
    </w:tbl>
    <w:p>
      <w:pPr>
        <w:pStyle w:val="EmptyP"/>
      </w:pPr>
    </w:p>
    <w:p>
      <w:pPr>
        <w:pStyle w:val="SexHeader"/>
      </w:pPr>
      <w:r>
        <w:t>Суки / Females</w:t>
      </w:r>
    </w:p>
    <w:p>
      <w:pPr>
        <w:pStyle w:val="ClassHeader"/>
      </w:pPr>
      <w:r>
        <w:t>Класс Беби / Baby class</w:t>
      </w:r>
    </w:p>
    <w:tbl>
      <w:tblPr>
        <w:tblStyle w:val="TableGrid"/>
        <w:tblW w:type="auto" w:w="0"/>
        <w:tblLook w:firstColumn="1" w:firstRow="1" w:lastColumn="0" w:lastRow="0" w:noHBand="0" w:noVBand="1" w:val="04A0"/>
      </w:tblPr>
      <w:tblGrid>
        <w:gridCol w:w="340"/>
        <w:gridCol w:w="5046"/>
        <w:gridCol w:w="1814"/>
      </w:tblGrid>
      <w:tr>
        <w:tc>
          <w:tcPr>
            <w:tcW w:type="dxa" w:w="340"/>
          </w:tcPr>
          <w:p>
            <w:pPr>
              <w:pStyle w:val="ItemNumber"/>
            </w:pPr>
            <w:r>
              <w:t>3</w:t>
            </w:r>
          </w:p>
        </w:tc>
        <w:tc>
          <w:tcPr>
            <w:tcW w:type="dxa" w:w="5046"/>
          </w:tcPr>
          <w:p>
            <w:pPr>
              <w:pStyle w:val="P"/>
            </w:pPr>
            <w:r>
              <w:rPr>
                <w:b/>
              </w:rPr>
              <w:t xml:space="preserve">ДИВУ ДИВИТЕ'С КАССИОПЕЯ, </w:t>
            </w:r>
            <w:r>
              <w:t>метрика, Клеймо: ADM 13609, Дата рожд.: 15.01.19, Окрас: бел., HARLEY DAVIDSON ELENDORS × DREAMTEAM WHITE MAPLE II, Зав.: Белова И., Вл.: Белова И.</w:t>
            </w:r>
          </w:p>
        </w:tc>
        <w:tc>
          <w:tcPr>
            <w:tcW w:type="dxa" w:w="1814"/>
          </w:tcPr>
          <w:p>
            <w:pPr>
              <w:pStyle w:val="BoldP"/>
            </w:pPr>
            <w:r>
              <w:t>Оценка и титулы:</w:t>
            </w:r>
          </w:p>
          <w:p>
            <w:pPr>
              <w:pStyle w:val="P"/>
            </w:pPr>
            <w:r>
              <w:t>Очень перспективный</w:t>
            </w:r>
          </w:p>
          <w:p>
            <w:pPr>
              <w:pStyle w:val="P"/>
            </w:pPr>
            <w:r>
              <w:t>BIS baby II</w:t>
            </w:r>
          </w:p>
          <w:p>
            <w:pPr>
              <w:pStyle w:val="P"/>
            </w:pPr>
            <w:r>
              <w:t>CW, ЛБ, ЛСБ</w:t>
            </w:r>
          </w:p>
        </w:tc>
      </w:tr>
    </w:tbl>
    <w:p>
      <w:pPr>
        <w:pStyle w:val="EmptyP"/>
      </w:pPr>
    </w:p>
    <w:p>
      <w:pPr>
        <w:pStyle w:val="ClassHeader"/>
      </w:pPr>
      <w:r>
        <w:t>Класс Юниоров / Junior class</w:t>
      </w:r>
    </w:p>
    <w:tbl>
      <w:tblPr>
        <w:tblStyle w:val="TableGrid"/>
        <w:tblW w:type="auto" w:w="0"/>
        <w:tblLook w:firstColumn="1" w:firstRow="1" w:lastColumn="0" w:lastRow="0" w:noHBand="0" w:noVBand="1" w:val="04A0"/>
      </w:tblPr>
      <w:tblGrid>
        <w:gridCol w:w="340"/>
        <w:gridCol w:w="5046"/>
        <w:gridCol w:w="1814"/>
      </w:tblGrid>
      <w:tr>
        <w:tc>
          <w:tcPr>
            <w:tcW w:type="dxa" w:w="340"/>
          </w:tcPr>
          <w:p>
            <w:pPr>
              <w:pStyle w:val="ItemNumber"/>
            </w:pPr>
            <w:r>
              <w:t>4</w:t>
            </w:r>
          </w:p>
        </w:tc>
        <w:tc>
          <w:tcPr>
            <w:tcW w:type="dxa" w:w="5046"/>
          </w:tcPr>
          <w:p>
            <w:pPr>
              <w:pStyle w:val="P"/>
            </w:pPr>
            <w:r>
              <w:rPr>
                <w:b/>
              </w:rPr>
              <w:t xml:space="preserve">ДИВУ ДИВИТЕ'С ТРЕССИ, </w:t>
            </w:r>
            <w:r>
              <w:t>метрика, Клеймо: ADM 12964, Дата рожд.: 12.07.18, Окрас: бел., HARLEY DAVIDSON ELENDORS × МИЛАШКА ПОМ ЩУРКА СНЕГУРКА, Зав.: Белова И., Вл.: Белова И.</w:t>
            </w:r>
          </w:p>
        </w:tc>
        <w:tc>
          <w:tcPr>
            <w:tcW w:type="dxa" w:w="1814"/>
          </w:tcPr>
          <w:p>
            <w:pPr>
              <w:pStyle w:val="BoldP"/>
            </w:pPr>
            <w:r>
              <w:t>Оценка и титулы:</w:t>
            </w:r>
          </w:p>
          <w:p>
            <w:pPr>
              <w:pStyle w:val="P"/>
            </w:pPr>
            <w:r>
              <w:t>Отлично</w:t>
            </w:r>
          </w:p>
          <w:p>
            <w:pPr>
              <w:pStyle w:val="P"/>
            </w:pPr>
            <w:r>
              <w:t>BIS junior III, BIS III</w:t>
            </w:r>
          </w:p>
          <w:p>
            <w:pPr>
              <w:pStyle w:val="P"/>
            </w:pPr>
            <w:r>
              <w:t>CW, ЮПК, ЛСЮ, ЛЮ окраса, BOB/ЛПП окраса</w:t>
            </w:r>
          </w:p>
        </w:tc>
      </w:tr>
    </w:tbl>
    <w:p>
      <w:pPr>
        <w:pStyle w:val="EmptyP"/>
      </w:pPr>
    </w:p>
    <w:p>
      <w:pPr>
        <w:pStyle w:val="ClassHeader"/>
      </w:pPr>
      <w:r>
        <w:t>Класс Промежуточный / Intermediate class</w:t>
      </w:r>
    </w:p>
    <w:tbl>
      <w:tblPr>
        <w:tblStyle w:val="TableGrid"/>
        <w:tblW w:type="auto" w:w="0"/>
        <w:tblLook w:firstColumn="1" w:firstRow="1" w:lastColumn="0" w:lastRow="0" w:noHBand="0" w:noVBand="1" w:val="04A0"/>
      </w:tblPr>
      <w:tblGrid>
        <w:gridCol w:w="340"/>
        <w:gridCol w:w="5046"/>
        <w:gridCol w:w="1814"/>
      </w:tblGrid>
      <w:tr>
        <w:tc>
          <w:tcPr>
            <w:tcW w:type="dxa" w:w="340"/>
          </w:tcPr>
          <w:p>
            <w:pPr>
              <w:pStyle w:val="ItemNumber"/>
            </w:pPr>
            <w:r>
              <w:t>5</w:t>
            </w:r>
          </w:p>
        </w:tc>
        <w:tc>
          <w:tcPr>
            <w:tcW w:type="dxa" w:w="5046"/>
          </w:tcPr>
          <w:p>
            <w:pPr>
              <w:pStyle w:val="P"/>
            </w:pPr>
            <w:r>
              <w:rPr>
                <w:b/>
              </w:rPr>
              <w:t xml:space="preserve">ВАЖНАЯ ПЕРСОНА РЕГАЛИЯ, </w:t>
            </w:r>
            <w:r>
              <w:t>РКФ 5250093, Клеймо: ВРЕ 438, Дата рожд.: 11.01.18, Окрас: бел., ВАЖНАЯ ПЕРСОНА ВИНСЕНТ ВАЙТ × ВАЖНАЯ ПЕРСОНА Е'ШИКОБА, Зав.: Вербина О., Вл.: Вербина О.</w:t>
            </w:r>
          </w:p>
        </w:tc>
        <w:tc>
          <w:tcPr>
            <w:tcW w:type="dxa" w:w="1814"/>
          </w:tcPr>
          <w:p>
            <w:pPr>
              <w:pStyle w:val="BoldP"/>
            </w:pPr>
            <w:r>
              <w:t>Оценка и титулы:</w:t>
            </w:r>
          </w:p>
          <w:p>
            <w:pPr>
              <w:pStyle w:val="P"/>
            </w:pPr>
            <w:r>
              <w:t>Отлично</w:t>
            </w:r>
          </w:p>
          <w:p>
            <w:pPr>
              <w:pStyle w:val="P"/>
            </w:pPr>
            <w:r>
              <w:t>CW, ПК, ЛС</w:t>
            </w:r>
          </w:p>
        </w:tc>
      </w:tr>
    </w:tbl>
    <w:p>
      <w:pPr>
        <w:pStyle w:val="EmptyP"/>
      </w:pPr>
    </w:p>
    <w:p>
      <w:pPr>
        <w:pStyle w:val="BreedHeader"/>
      </w:pPr>
      <w:r>
        <w:t xml:space="preserve">FCI 97 - </w:t>
      </w:r>
      <w:r>
        <w:t>НЕМЕЦКИЙ ПОМЕРАНСКИЙ ШПИЦ (ЦВЕРГШПИЦ) ЧЁРНЫЙ, КОРИЧНЕВЫЙ</w:t>
      </w:r>
      <w:r>
        <w:t xml:space="preserve"> (Германия) </w:t>
      </w:r>
      <w:r>
        <w:t xml:space="preserve"> / </w:t>
      </w:r>
      <w:r>
        <w:t>DEUTSCHER POMERANIAN (ZWERGSPITZ) BLACK, BROWN</w:t>
      </w:r>
      <w:r>
        <w:t xml:space="preserve"> (Germany) </w:t>
      </w:r>
    </w:p>
    <w:p>
      <w:pPr>
        <w:pStyle w:val="P"/>
        <w:jc w:val="center"/>
      </w:pPr>
      <w:r>
        <w:t>Судья: Чайковская Флера / Chajkovskaja Flera (количество собак 5, номера 6 - 10)</w:t>
      </w:r>
    </w:p>
    <w:p>
      <w:pPr>
        <w:pStyle w:val="SexHeader"/>
      </w:pPr>
      <w:r>
        <w:t>Кобели / Males</w:t>
      </w:r>
    </w:p>
    <w:p>
      <w:pPr>
        <w:pStyle w:val="ClassHeader"/>
      </w:pPr>
      <w:r>
        <w:t>Класс Щенков / Puppy class</w:t>
      </w:r>
    </w:p>
    <w:tbl>
      <w:tblPr>
        <w:tblStyle w:val="TableGrid"/>
        <w:tblW w:type="auto" w:w="0"/>
        <w:tblLook w:firstColumn="1" w:firstRow="1" w:lastColumn="0" w:lastRow="0" w:noHBand="0" w:noVBand="1" w:val="04A0"/>
      </w:tblPr>
      <w:tblGrid>
        <w:gridCol w:w="340"/>
        <w:gridCol w:w="5046"/>
        <w:gridCol w:w="1814"/>
      </w:tblGrid>
      <w:tr>
        <w:tc>
          <w:tcPr>
            <w:tcW w:type="dxa" w:w="340"/>
          </w:tcPr>
          <w:p>
            <w:pPr>
              <w:pStyle w:val="ItemNumber"/>
            </w:pPr>
            <w:r>
              <w:t>6</w:t>
            </w:r>
          </w:p>
        </w:tc>
        <w:tc>
          <w:tcPr>
            <w:tcW w:type="dxa" w:w="5046"/>
          </w:tcPr>
          <w:p>
            <w:pPr>
              <w:pStyle w:val="P"/>
            </w:pPr>
            <w:r>
              <w:rPr>
                <w:b/>
              </w:rPr>
              <w:t xml:space="preserve">ШИК ИЗ СОЛНЕЧНОГО ГОРОДА, </w:t>
            </w:r>
            <w:r>
              <w:t>метрика, Клеймо: ADM 13253, Дата рожд.: 04.09.18, Окрас: черн., SALSAPOM ALL HOPS FOR RIDDIK × ДЖОЙ КВИН КИМБЕРЛИ, Зав.: Пашкевич И., Вл.: Пашкевич И.</w:t>
            </w:r>
          </w:p>
        </w:tc>
        <w:tc>
          <w:tcPr>
            <w:tcW w:type="dxa" w:w="1814"/>
          </w:tcPr>
          <w:p>
            <w:pPr>
              <w:pStyle w:val="BoldP"/>
            </w:pPr>
            <w:r>
              <w:t>Оценка и титулы:</w:t>
            </w:r>
          </w:p>
          <w:p>
            <w:pPr>
              <w:pStyle w:val="P"/>
            </w:pPr>
            <w:r>
              <w:t>Очень перспективный</w:t>
            </w:r>
          </w:p>
          <w:p>
            <w:pPr>
              <w:pStyle w:val="P"/>
            </w:pPr>
            <w:r>
              <w:t>BIS puppy II</w:t>
            </w:r>
          </w:p>
          <w:p>
            <w:pPr>
              <w:pStyle w:val="P"/>
            </w:pPr>
            <w:r>
              <w:t>CW, ЛЩ, ЛКЩ</w:t>
            </w:r>
          </w:p>
        </w:tc>
      </w:tr>
    </w:tbl>
    <w:p>
      <w:pPr>
        <w:pStyle w:val="EmptyP"/>
      </w:pPr>
    </w:p>
    <w:p>
      <w:pPr>
        <w:pStyle w:val="ClassHeader"/>
      </w:pPr>
      <w:r>
        <w:t>Класс Юниоров / Junior class</w:t>
      </w:r>
    </w:p>
    <w:tbl>
      <w:tblPr>
        <w:tblStyle w:val="TableGrid"/>
        <w:tblW w:type="auto" w:w="0"/>
        <w:tblLook w:firstColumn="1" w:firstRow="1" w:lastColumn="0" w:lastRow="0" w:noHBand="0" w:noVBand="1" w:val="04A0"/>
      </w:tblPr>
      <w:tblGrid>
        <w:gridCol w:w="340"/>
        <w:gridCol w:w="5046"/>
        <w:gridCol w:w="1814"/>
      </w:tblGrid>
      <w:tr>
        <w:tc>
          <w:tcPr>
            <w:tcW w:type="dxa" w:w="340"/>
          </w:tcPr>
          <w:p>
            <w:pPr>
              <w:pStyle w:val="ItemNumber"/>
            </w:pPr>
            <w:r>
              <w:t>7</w:t>
            </w:r>
          </w:p>
        </w:tc>
        <w:tc>
          <w:tcPr>
            <w:tcW w:type="dxa" w:w="5046"/>
          </w:tcPr>
          <w:p>
            <w:pPr>
              <w:pStyle w:val="P"/>
            </w:pPr>
            <w:r>
              <w:rPr>
                <w:b/>
              </w:rPr>
              <w:t xml:space="preserve">ДИВУ ДИВИТЕ'С МИДНАЙТ ПРИНЦ БАСТА, </w:t>
            </w:r>
            <w:r>
              <w:t>РКФ 5300621, Клеймо: ADM 12119, Дата рожд.: 09.01.18, Окрас: черн, САЛЬСА ПОМ ТРАСТ ТУ ГРЕГОРИ ХАУС × ТХАЙ СИЛК ШОРТКЕЙК ЮМИ, Зав.: Белова И., Вл.: Белова И., Россия, г. Нижний Новгород</w:t>
            </w:r>
          </w:p>
        </w:tc>
        <w:tc>
          <w:tcPr>
            <w:tcW w:type="dxa" w:w="1814"/>
          </w:tcPr>
          <w:p>
            <w:pPr>
              <w:pStyle w:val="BoldP"/>
            </w:pPr>
            <w:r>
              <w:t>Оценка и титулы:</w:t>
            </w:r>
          </w:p>
          <w:p>
            <w:pPr>
              <w:pStyle w:val="P"/>
            </w:pPr>
            <w:r>
              <w:t>Отлично</w:t>
            </w:r>
          </w:p>
          <w:p>
            <w:pPr>
              <w:pStyle w:val="P"/>
            </w:pPr>
            <w:r>
              <w:t>CW, ЮПК, ЛЮ окраса, BOB/ЛПП окраса</w:t>
            </w:r>
          </w:p>
        </w:tc>
      </w:tr>
    </w:tbl>
    <w:p>
      <w:pPr>
        <w:pStyle w:val="EmptyP"/>
      </w:pPr>
    </w:p>
    <w:p>
      <w:pPr>
        <w:pStyle w:val="ClassHeader"/>
      </w:pPr>
      <w:r>
        <w:t>Класс Победителей / Winner class</w:t>
      </w:r>
    </w:p>
    <w:tbl>
      <w:tblPr>
        <w:tblStyle w:val="TableGrid"/>
        <w:tblW w:type="auto" w:w="0"/>
        <w:tblLook w:firstColumn="1" w:firstRow="1" w:lastColumn="0" w:lastRow="0" w:noHBand="0" w:noVBand="1" w:val="04A0"/>
      </w:tblPr>
      <w:tblGrid>
        <w:gridCol w:w="340"/>
        <w:gridCol w:w="5046"/>
        <w:gridCol w:w="1814"/>
      </w:tblGrid>
      <w:tr>
        <w:tc>
          <w:tcPr>
            <w:tcW w:type="dxa" w:w="340"/>
          </w:tcPr>
          <w:p>
            <w:pPr>
              <w:pStyle w:val="ItemNumber"/>
            </w:pPr>
            <w:r>
              <w:t>8</w:t>
            </w:r>
          </w:p>
        </w:tc>
        <w:tc>
          <w:tcPr>
            <w:tcW w:type="dxa" w:w="5046"/>
          </w:tcPr>
          <w:p>
            <w:pPr>
              <w:pStyle w:val="P"/>
            </w:pPr>
            <w:r>
              <w:rPr>
                <w:b/>
              </w:rPr>
              <w:t xml:space="preserve">ТЕОДОРО БЛЭК ГОЛД ИЗ СОЛНЕЧНОГО ГОРОДА, </w:t>
            </w:r>
            <w:r>
              <w:t>метрика, Клеймо: ADM 11523, Дата рожд.: 13.08.17, Окрас: черный, SALSAPOM ALL HOPS FOR RIDDIK × ДЖОЙ КВИН КИМБЕРЛИ, Зав.: Пашкевич И.В., Вл.: Пашкевич И.В., Россия, г. Нижний Новгород</w:t>
            </w:r>
          </w:p>
        </w:tc>
        <w:tc>
          <w:tcPr>
            <w:tcW w:type="dxa" w:w="1814"/>
          </w:tcPr>
          <w:p>
            <w:pPr>
              <w:pStyle w:val="BoldP"/>
            </w:pPr>
            <w:r>
              <w:t>Оценка и титулы:</w:t>
            </w:r>
          </w:p>
          <w:p>
            <w:pPr>
              <w:pStyle w:val="P"/>
            </w:pPr>
            <w:r>
              <w:t>Отлично</w:t>
            </w:r>
          </w:p>
          <w:p>
            <w:pPr>
              <w:pStyle w:val="P"/>
            </w:pPr>
            <w:r>
              <w:t>CW, ПК, ЛК</w:t>
            </w:r>
          </w:p>
        </w:tc>
      </w:tr>
    </w:tbl>
    <w:p>
      <w:pPr>
        <w:pStyle w:val="EmptyP"/>
      </w:pPr>
    </w:p>
    <w:p>
      <w:pPr>
        <w:pStyle w:val="SexHeader"/>
      </w:pPr>
      <w:r>
        <w:t>Суки / Females</w:t>
      </w:r>
    </w:p>
    <w:p>
      <w:pPr>
        <w:pStyle w:val="ClassHeader"/>
      </w:pPr>
      <w:r>
        <w:t>Класс Беби / Baby class</w:t>
      </w:r>
    </w:p>
    <w:tbl>
      <w:tblPr>
        <w:tblStyle w:val="TableGrid"/>
        <w:tblW w:type="auto" w:w="0"/>
        <w:tblLook w:firstColumn="1" w:firstRow="1" w:lastColumn="0" w:lastRow="0" w:noHBand="0" w:noVBand="1" w:val="04A0"/>
      </w:tblPr>
      <w:tblGrid>
        <w:gridCol w:w="340"/>
        <w:gridCol w:w="5046"/>
        <w:gridCol w:w="1814"/>
      </w:tblGrid>
      <w:tr>
        <w:tc>
          <w:tcPr>
            <w:tcW w:type="dxa" w:w="340"/>
          </w:tcPr>
          <w:p>
            <w:pPr>
              <w:pStyle w:val="ItemNumber"/>
            </w:pPr>
            <w:r>
              <w:t>9</w:t>
            </w:r>
          </w:p>
        </w:tc>
        <w:tc>
          <w:tcPr>
            <w:tcW w:type="dxa" w:w="5046"/>
          </w:tcPr>
          <w:p>
            <w:pPr>
              <w:pStyle w:val="P"/>
            </w:pPr>
            <w:r>
              <w:rPr>
                <w:b/>
              </w:rPr>
              <w:t xml:space="preserve">Ю МАЙ СУЛ ДЖЭММА ИЗ СОЛНЕЧНОГО ГОРОДА,, </w:t>
            </w:r>
            <w:r>
              <w:t>метрика, Клеймо: ADM 13457, Дата рожд.: 31.12.18, Окрас: черн., ТИ-ДЖЕЙ ИЗ СОЛНЕЧНОГО ГОРОДА × МАРИЯ МИРАБЕЛЛА ИЗ СОЛНЕЧНОГО ГОРОДА, Зав.: Пашкевич И., Вл.: Пашкевич И.</w:t>
            </w:r>
          </w:p>
        </w:tc>
        <w:tc>
          <w:tcPr>
            <w:tcW w:type="dxa" w:w="1814"/>
          </w:tcPr>
          <w:p>
            <w:pPr>
              <w:pStyle w:val="BoldP"/>
            </w:pPr>
            <w:r>
              <w:t>Оценка и титулы:</w:t>
            </w:r>
          </w:p>
          <w:p>
            <w:pPr>
              <w:pStyle w:val="P"/>
            </w:pPr>
            <w:r>
              <w:t>Очень перспективный</w:t>
            </w:r>
          </w:p>
          <w:p>
            <w:pPr>
              <w:pStyle w:val="P"/>
            </w:pPr>
            <w:r>
              <w:t>BIS baby IV</w:t>
            </w:r>
          </w:p>
          <w:p>
            <w:pPr>
              <w:pStyle w:val="P"/>
            </w:pPr>
            <w:r>
              <w:t>CW, ЛБ, ЛСБ</w:t>
            </w:r>
          </w:p>
        </w:tc>
      </w:tr>
    </w:tbl>
    <w:p>
      <w:pPr>
        <w:pStyle w:val="EmptyP"/>
      </w:pPr>
    </w:p>
    <w:p>
      <w:pPr>
        <w:pStyle w:val="ClassHeader"/>
      </w:pPr>
      <w:r>
        <w:t>Класс Юниоров / Junior class</w:t>
      </w:r>
    </w:p>
    <w:tbl>
      <w:tblPr>
        <w:tblStyle w:val="TableGrid"/>
        <w:tblW w:type="auto" w:w="0"/>
        <w:tblLook w:firstColumn="1" w:firstRow="1" w:lastColumn="0" w:lastRow="0" w:noHBand="0" w:noVBand="1" w:val="04A0"/>
      </w:tblPr>
      <w:tblGrid>
        <w:gridCol w:w="340"/>
        <w:gridCol w:w="5046"/>
        <w:gridCol w:w="1814"/>
      </w:tblGrid>
      <w:tr>
        <w:tc>
          <w:tcPr>
            <w:tcW w:type="dxa" w:w="340"/>
          </w:tcPr>
          <w:p>
            <w:pPr>
              <w:pStyle w:val="ItemNumber"/>
            </w:pPr>
            <w:r>
              <w:t>10</w:t>
            </w:r>
          </w:p>
        </w:tc>
        <w:tc>
          <w:tcPr>
            <w:tcW w:type="dxa" w:w="5046"/>
          </w:tcPr>
          <w:p>
            <w:pPr>
              <w:pStyle w:val="P"/>
            </w:pPr>
            <w:r>
              <w:rPr>
                <w:b/>
              </w:rPr>
              <w:t xml:space="preserve">ДЖОЙ КВИН БУСИ ЛАЙК, </w:t>
            </w:r>
            <w:r>
              <w:t>метрика, Клеймо: ADM 12594, Дата рожд.: 08.05.18, Окрас: черн., ХЕЙ ШИ-КОУ АЛЕКС × PERSI GER FLOU, Зав.: Машихина Е.М., Вл.: Веричева Е.А., Россия, г. Нижний Новгород</w:t>
            </w:r>
          </w:p>
        </w:tc>
        <w:tc>
          <w:tcPr>
            <w:tcW w:type="dxa" w:w="1814"/>
          </w:tcPr>
          <w:p>
            <w:pPr>
              <w:pStyle w:val="BoldP"/>
            </w:pPr>
            <w:r>
              <w:t>Оценка и титулы:</w:t>
            </w:r>
          </w:p>
          <w:p>
            <w:pPr>
              <w:pStyle w:val="P"/>
            </w:pPr>
            <w:r>
              <w:t>Отлично</w:t>
            </w:r>
          </w:p>
          <w:p>
            <w:pPr>
              <w:pStyle w:val="P"/>
            </w:pPr>
            <w:r>
              <w:t>CW, ЮПК, BOS/ЛППп, ЛСЮ</w:t>
            </w:r>
          </w:p>
        </w:tc>
      </w:tr>
    </w:tbl>
    <w:p>
      <w:pPr>
        <w:pStyle w:val="EmptyP"/>
      </w:pPr>
    </w:p>
    <w:p>
      <w:pPr>
        <w:pStyle w:val="BreedHeader"/>
      </w:pPr>
      <w:r>
        <w:t xml:space="preserve">FCI 97 - </w:t>
      </w:r>
      <w:r>
        <w:t>НЕМЕЦКИЙ ПОМЕРАНСКИЙ ШПИЦ (ЦВЕРГШПИЦ) РЫЖИЙ, СЕРЫЙ И ДРУГИЕ ОКРАСЫ</w:t>
      </w:r>
      <w:r>
        <w:t xml:space="preserve"> (Германия) </w:t>
      </w:r>
      <w:r>
        <w:t xml:space="preserve"> / </w:t>
      </w:r>
      <w:r>
        <w:t>DEUTSCHER POMERANIAN (ZWERGSPITZ) ORANGE, GRIS, AUTRE</w:t>
      </w:r>
      <w:r>
        <w:t xml:space="preserve"> (Germany) </w:t>
      </w:r>
    </w:p>
    <w:p>
      <w:pPr>
        <w:pStyle w:val="P"/>
        <w:jc w:val="center"/>
      </w:pPr>
      <w:r>
        <w:t>Судья: Чайковская Флера / Chajkovskaja Flera (количество собак 20, номера 11 - 30)</w:t>
      </w:r>
    </w:p>
    <w:p>
      <w:pPr>
        <w:pStyle w:val="SexHeader"/>
      </w:pPr>
      <w:r>
        <w:t>Кобели / Males</w:t>
      </w:r>
    </w:p>
    <w:p>
      <w:pPr>
        <w:pStyle w:val="ClassHeader"/>
      </w:pPr>
      <w:r>
        <w:t>Класс Юниоров / Junior class</w:t>
      </w:r>
    </w:p>
    <w:tbl>
      <w:tblPr>
        <w:tblStyle w:val="TableGrid"/>
        <w:tblW w:type="auto" w:w="0"/>
        <w:tblLook w:firstColumn="1" w:firstRow="1" w:lastColumn="0" w:lastRow="0" w:noHBand="0" w:noVBand="1" w:val="04A0"/>
      </w:tblPr>
      <w:tblGrid>
        <w:gridCol w:w="340"/>
        <w:gridCol w:w="5046"/>
        <w:gridCol w:w="1814"/>
      </w:tblGrid>
      <w:tr>
        <w:tc>
          <w:tcPr>
            <w:tcW w:type="dxa" w:w="340"/>
          </w:tcPr>
          <w:p>
            <w:pPr>
              <w:pStyle w:val="ItemNumber"/>
            </w:pPr>
            <w:r>
              <w:t>11</w:t>
            </w:r>
          </w:p>
        </w:tc>
        <w:tc>
          <w:tcPr>
            <w:tcW w:type="dxa" w:w="5046"/>
          </w:tcPr>
          <w:p>
            <w:pPr>
              <w:pStyle w:val="P"/>
            </w:pPr>
            <w:r>
              <w:rPr>
                <w:b/>
              </w:rPr>
              <w:t xml:space="preserve">ВАЖНАЯ ПЕРСОНА УРФИН КЭТШО, </w:t>
            </w:r>
            <w:r>
              <w:t>метрика, Клеймо: ВРЕ 448, Дата рожд.: 12.05.18, Окрас: кремовый, ВАЖНАЯ ПЕРСОНА ВИНСЕНТ ВАЙТ × ВАЖНАЯ ПЕРСОНА АЙС БЬЮТИФУЛ БЭБИ, Зав.: Вербина О.П., Вл.: Вербина О.П., Россия, г. Нижний Новгород</w:t>
            </w:r>
          </w:p>
        </w:tc>
        <w:tc>
          <w:tcPr>
            <w:tcW w:type="dxa" w:w="1814"/>
          </w:tcPr>
          <w:p>
            <w:pPr>
              <w:pStyle w:val="BoldP"/>
            </w:pPr>
            <w:r>
              <w:t>Оценка и титулы:</w:t>
            </w:r>
          </w:p>
          <w:p>
            <w:pPr>
              <w:pStyle w:val="P"/>
            </w:pPr>
            <w:r>
              <w:t>Отлично</w:t>
            </w:r>
          </w:p>
          <w:p>
            <w:pPr>
              <w:pStyle w:val="P"/>
            </w:pPr>
            <w:r>
              <w:t>CW, ЮПК, ЛЮ окраса, BOB/ЛПП окраса</w:t>
            </w:r>
          </w:p>
        </w:tc>
      </w:tr>
    </w:tbl>
    <w:p>
      <w:pPr>
        <w:pStyle w:val="EmptyP"/>
      </w:pPr>
    </w:p>
    <w:p>
      <w:pPr>
        <w:pStyle w:val="ClassHeader"/>
      </w:pPr>
      <w:r>
        <w:t>Класс Промежуточный / Intermediate class</w:t>
      </w:r>
    </w:p>
    <w:tbl>
      <w:tblPr>
        <w:tblStyle w:val="TableGrid"/>
        <w:tblW w:type="auto" w:w="0"/>
        <w:tblLook w:firstColumn="1" w:firstRow="1" w:lastColumn="0" w:lastRow="0" w:noHBand="0" w:noVBand="1" w:val="04A0"/>
      </w:tblPr>
      <w:tblGrid>
        <w:gridCol w:w="340"/>
        <w:gridCol w:w="5046"/>
        <w:gridCol w:w="1814"/>
      </w:tblGrid>
      <w:tr>
        <w:tc>
          <w:tcPr>
            <w:tcW w:type="dxa" w:w="340"/>
          </w:tcPr>
          <w:p>
            <w:pPr>
              <w:pStyle w:val="ItemNumber"/>
            </w:pPr>
            <w:r>
              <w:t>12</w:t>
            </w:r>
          </w:p>
        </w:tc>
        <w:tc>
          <w:tcPr>
            <w:tcW w:type="dxa" w:w="5046"/>
          </w:tcPr>
          <w:p>
            <w:pPr>
              <w:pStyle w:val="P"/>
            </w:pPr>
            <w:r>
              <w:rPr>
                <w:b/>
              </w:rPr>
              <w:t xml:space="preserve">DAN-STAR-KOM SEBASTIAN READY TO WIN, </w:t>
            </w:r>
            <w:r>
              <w:t>RKF 5169424, Клеймо: EEG 2000, Дата рожд.: 01.01.18, Окрас: оранж, ESTE'RA EASY TO BE STAR × DAN-STAR-KOM SWEET SOUL KISS, Зав.: Комякова Л., Вл.: Слапогузова С., Россия, г. Нижний Новгород</w:t>
            </w:r>
          </w:p>
        </w:tc>
        <w:tc>
          <w:tcPr>
            <w:tcW w:type="dxa" w:w="1814"/>
          </w:tcPr>
          <w:p>
            <w:pPr>
              <w:pStyle w:val="BoldP"/>
            </w:pPr>
            <w:r>
              <w:t>Оценка и титулы:</w:t>
            </w:r>
          </w:p>
          <w:p>
            <w:pPr>
              <w:pStyle w:val="P"/>
            </w:pPr>
            <w:r>
              <w:t>Отлично</w:t>
            </w:r>
          </w:p>
          <w:p>
            <w:pPr>
              <w:pStyle w:val="P"/>
            </w:pPr>
            <w:r>
              <w:t>CW, ПК, ЛК</w:t>
            </w:r>
          </w:p>
        </w:tc>
      </w:tr>
    </w:tbl>
    <w:p>
      <w:pPr>
        <w:pStyle w:val="EmptyP"/>
      </w:pPr>
    </w:p>
    <w:p>
      <w:pPr>
        <w:pStyle w:val="ClassHeader"/>
      </w:pPr>
      <w:r>
        <w:t>Класс Открытый / Open class</w:t>
      </w:r>
    </w:p>
    <w:tbl>
      <w:tblPr>
        <w:tblStyle w:val="TableGrid"/>
        <w:tblW w:type="auto" w:w="0"/>
        <w:tblLook w:firstColumn="1" w:firstRow="1" w:lastColumn="0" w:lastRow="0" w:noHBand="0" w:noVBand="1" w:val="04A0"/>
      </w:tblPr>
      <w:tblGrid>
        <w:gridCol w:w="340"/>
        <w:gridCol w:w="5046"/>
        <w:gridCol w:w="1814"/>
      </w:tblGrid>
      <w:tr>
        <w:tc>
          <w:tcPr>
            <w:tcW w:type="dxa" w:w="340"/>
          </w:tcPr>
          <w:p>
            <w:pPr>
              <w:pStyle w:val="ItemNumber"/>
            </w:pPr>
            <w:r>
              <w:t>13</w:t>
            </w:r>
          </w:p>
        </w:tc>
        <w:tc>
          <w:tcPr>
            <w:tcW w:type="dxa" w:w="5046"/>
          </w:tcPr>
          <w:p>
            <w:pPr>
              <w:pStyle w:val="P"/>
            </w:pPr>
            <w:r>
              <w:rPr>
                <w:b/>
              </w:rPr>
              <w:t xml:space="preserve">ВАЖНАЯ ПЕРСОНА МИКО МАСАШИ, </w:t>
            </w:r>
            <w:r>
              <w:t>РКФ 5081611, Клеймо: ВРЕ 411, Дата рожд.: 07.08.17, Окрас: оранж, НЕБЕСНАЯ РАДУГА ОЛЬСЕН ОФ ДИАМАНД × ВАЖНАЯ ПЕРСОНА ГОЛДЕН ДРИМ, Зав.: Вербина О.П., Вл.: Вербина О.П., Россия, г. Нижний Новгород</w:t>
            </w:r>
          </w:p>
        </w:tc>
        <w:tc>
          <w:tcPr>
            <w:tcW w:type="dxa" w:w="1814"/>
          </w:tcPr>
          <w:p>
            <w:pPr>
              <w:pStyle w:val="BoldP"/>
            </w:pPr>
            <w:r>
              <w:t>Оценка и титулы:</w:t>
            </w:r>
          </w:p>
          <w:p>
            <w:pPr>
              <w:pStyle w:val="P"/>
            </w:pPr>
            <w:r>
              <w:t>Отлично</w:t>
            </w:r>
          </w:p>
          <w:p>
            <w:pPr>
              <w:pStyle w:val="P"/>
            </w:pPr>
            <w:r>
              <w:t>СС</w:t>
            </w:r>
          </w:p>
        </w:tc>
      </w:tr>
    </w:tbl>
    <w:p>
      <w:pPr>
        <w:pStyle w:val="EmptyP"/>
      </w:pPr>
    </w:p>
    <w:tbl>
      <w:tblPr>
        <w:tblStyle w:val="TableGrid"/>
        <w:tblW w:type="auto" w:w="0"/>
        <w:tblLook w:firstColumn="1" w:firstRow="1" w:lastColumn="0" w:lastRow="0" w:noHBand="0" w:noVBand="1" w:val="04A0"/>
      </w:tblPr>
      <w:tblGrid>
        <w:gridCol w:w="340"/>
        <w:gridCol w:w="5046"/>
        <w:gridCol w:w="1814"/>
      </w:tblGrid>
      <w:tr>
        <w:tc>
          <w:tcPr>
            <w:tcW w:type="dxa" w:w="340"/>
          </w:tcPr>
          <w:p>
            <w:pPr>
              <w:pStyle w:val="ItemNumber"/>
            </w:pPr>
            <w:r>
              <w:t>14</w:t>
            </w:r>
          </w:p>
        </w:tc>
        <w:tc>
          <w:tcPr>
            <w:tcW w:type="dxa" w:w="5046"/>
          </w:tcPr>
          <w:p>
            <w:pPr>
              <w:pStyle w:val="P"/>
            </w:pPr>
            <w:r>
              <w:rPr>
                <w:b/>
              </w:rPr>
              <w:t xml:space="preserve">ВОРОНИХИНСКИЙ СУВЕНИР ДИК ГЛАМУР, </w:t>
            </w:r>
            <w:r>
              <w:t>метрика, Клеймо: AKV 4102, Дата рожд.: 01.03.17, Окрас: крем., ЛЕНДС КАПРИЗ БОН АМИ × ФЕДЕРИКА ФИОНА ФЕЛИСИТИ, Зав.: Морозова Т., Вл.: Лудкова Л., Россия, г. Нижний Новгород</w:t>
            </w:r>
          </w:p>
        </w:tc>
        <w:tc>
          <w:tcPr>
            <w:tcW w:type="dxa" w:w="1814"/>
          </w:tcPr>
          <w:p>
            <w:pPr>
              <w:pStyle w:val="BoldP"/>
            </w:pPr>
            <w:r>
              <w:t>Оценка и титулы:</w:t>
            </w:r>
          </w:p>
          <w:p>
            <w:pPr>
              <w:pStyle w:val="P"/>
            </w:pPr>
            <w:r>
              <w:t>Отлично</w:t>
            </w:r>
          </w:p>
          <w:p>
            <w:pPr>
              <w:pStyle w:val="P"/>
            </w:pPr>
            <w:r>
              <w:t>CW, КЧК</w:t>
            </w:r>
          </w:p>
        </w:tc>
      </w:tr>
    </w:tbl>
    <w:p>
      <w:pPr>
        <w:pStyle w:val="EmptyP"/>
      </w:pPr>
    </w:p>
    <w:p>
      <w:pPr>
        <w:pStyle w:val="ClassHeader"/>
      </w:pPr>
      <w:r>
        <w:t>Класс Победителей / Winner class</w:t>
      </w:r>
    </w:p>
    <w:tbl>
      <w:tblPr>
        <w:tblStyle w:val="TableGrid"/>
        <w:tblW w:type="auto" w:w="0"/>
        <w:tblLook w:firstColumn="1" w:firstRow="1" w:lastColumn="0" w:lastRow="0" w:noHBand="0" w:noVBand="1" w:val="04A0"/>
      </w:tblPr>
      <w:tblGrid>
        <w:gridCol w:w="340"/>
        <w:gridCol w:w="5046"/>
        <w:gridCol w:w="1814"/>
      </w:tblGrid>
      <w:tr>
        <w:tc>
          <w:tcPr>
            <w:tcW w:type="dxa" w:w="340"/>
          </w:tcPr>
          <w:p>
            <w:pPr>
              <w:pStyle w:val="ItemNumber"/>
            </w:pPr>
            <w:r>
              <w:t>15</w:t>
            </w:r>
          </w:p>
        </w:tc>
        <w:tc>
          <w:tcPr>
            <w:tcW w:type="dxa" w:w="5046"/>
          </w:tcPr>
          <w:p>
            <w:pPr>
              <w:pStyle w:val="P"/>
            </w:pPr>
            <w:r>
              <w:rPr>
                <w:b/>
              </w:rPr>
              <w:t xml:space="preserve">DAMASCUSROAD TELL ME NO LIES, </w:t>
            </w:r>
            <w:r>
              <w:t>RKF 3303309, Микрочип: &gt;&gt;, Дата рожд.: 09.12.11, Окрас: оранж., POMHAVEN'S THE EDG OF A DREAM × DAMASCUSROAD HEIDI BY THE SEA, Зав.: Beverley A Carter, Вл.: Семенова А., Россия, г. Нижний Новгород</w:t>
            </w:r>
          </w:p>
        </w:tc>
        <w:tc>
          <w:tcPr>
            <w:tcW w:type="dxa" w:w="1814"/>
          </w:tcPr>
          <w:p>
            <w:pPr>
              <w:pStyle w:val="BoldP"/>
            </w:pPr>
            <w:r>
              <w:t>Оценка и титулы:</w:t>
            </w:r>
          </w:p>
          <w:p>
            <w:pPr>
              <w:pStyle w:val="P"/>
            </w:pPr>
            <w:r>
              <w:t>Отлично</w:t>
            </w:r>
          </w:p>
        </w:tc>
      </w:tr>
    </w:tbl>
    <w:p>
      <w:pPr>
        <w:pStyle w:val="EmptyP"/>
      </w:pPr>
    </w:p>
    <w:p>
      <w:pPr>
        <w:pStyle w:val="ClassHeader"/>
      </w:pPr>
      <w:r>
        <w:t>Класс Чемпионов / Champion class</w:t>
      </w:r>
    </w:p>
    <w:tbl>
      <w:tblPr>
        <w:tblStyle w:val="TableGrid"/>
        <w:tblW w:type="auto" w:w="0"/>
        <w:tblLook w:firstColumn="1" w:firstRow="1" w:lastColumn="0" w:lastRow="0" w:noHBand="0" w:noVBand="1" w:val="04A0"/>
      </w:tblPr>
      <w:tblGrid>
        <w:gridCol w:w="340"/>
        <w:gridCol w:w="5046"/>
        <w:gridCol w:w="1814"/>
      </w:tblGrid>
      <w:tr>
        <w:tc>
          <w:tcPr>
            <w:tcW w:type="dxa" w:w="340"/>
          </w:tcPr>
          <w:p>
            <w:pPr>
              <w:pStyle w:val="ItemNumber"/>
            </w:pPr>
            <w:r>
              <w:t>16</w:t>
            </w:r>
          </w:p>
        </w:tc>
        <w:tc>
          <w:tcPr>
            <w:tcW w:type="dxa" w:w="5046"/>
          </w:tcPr>
          <w:p>
            <w:pPr>
              <w:pStyle w:val="P"/>
            </w:pPr>
            <w:r>
              <w:rPr>
                <w:b/>
              </w:rPr>
              <w:t xml:space="preserve">CRYSTALS RISE ANTONIO DAMINICAS BANDERAS, </w:t>
            </w:r>
            <w:r>
              <w:t>RKF 4557781, Клеймо: ADM 9232, Дата рожд.: 28.01.16, Окрас: оранж., SALSAPOM ALL HOPS FOR RIDDIK × CRYSTALS RISE CHELITA, Зав.: Некоркина, Вл.: Некоркина</w:t>
            </w:r>
          </w:p>
        </w:tc>
        <w:tc>
          <w:tcPr>
            <w:tcW w:type="dxa" w:w="1814"/>
          </w:tcPr>
          <w:p>
            <w:pPr>
              <w:pStyle w:val="BoldP"/>
            </w:pPr>
            <w:r>
              <w:t>Оценка и титулы:</w:t>
            </w:r>
          </w:p>
          <w:p>
            <w:pPr>
              <w:pStyle w:val="P"/>
            </w:pPr>
            <w:r>
              <w:t>Отлично</w:t>
            </w:r>
          </w:p>
          <w:p>
            <w:pPr>
              <w:pStyle w:val="P"/>
            </w:pPr>
            <w:r>
              <w:t>CW, КЧК</w:t>
            </w:r>
          </w:p>
        </w:tc>
      </w:tr>
    </w:tbl>
    <w:p>
      <w:pPr>
        <w:pStyle w:val="EmptyP"/>
      </w:pPr>
    </w:p>
    <w:tbl>
      <w:tblPr>
        <w:tblStyle w:val="TableGrid"/>
        <w:tblW w:type="auto" w:w="0"/>
        <w:tblLook w:firstColumn="1" w:firstRow="1" w:lastColumn="0" w:lastRow="0" w:noHBand="0" w:noVBand="1" w:val="04A0"/>
      </w:tblPr>
      <w:tblGrid>
        <w:gridCol w:w="340"/>
        <w:gridCol w:w="5046"/>
        <w:gridCol w:w="1814"/>
      </w:tblGrid>
      <w:tr>
        <w:tc>
          <w:tcPr>
            <w:tcW w:type="dxa" w:w="340"/>
          </w:tcPr>
          <w:p>
            <w:pPr>
              <w:pStyle w:val="ItemNumber"/>
            </w:pPr>
            <w:r>
              <w:t>17</w:t>
            </w:r>
          </w:p>
        </w:tc>
        <w:tc>
          <w:tcPr>
            <w:tcW w:type="dxa" w:w="5046"/>
          </w:tcPr>
          <w:p>
            <w:pPr>
              <w:pStyle w:val="P"/>
            </w:pPr>
            <w:r>
              <w:rPr>
                <w:b/>
              </w:rPr>
              <w:t xml:space="preserve">DIVU DIVITE'S MAFIOZI ILLYUZIVE REY, </w:t>
            </w:r>
            <w:r>
              <w:t>RKF 5080621, Клеймо: ADM 11140, Дата рожд.: 25.05.17, Окрас: оранж., VICTORY'S FLAME CAMBLING GUY × KALIMBA DE LUNA YULISSA PERFECTION, Зав.: Белова И., Вл.: Белова И., Россия, г. Нижний Новгород</w:t>
            </w:r>
          </w:p>
        </w:tc>
        <w:tc>
          <w:tcPr>
            <w:tcW w:type="dxa" w:w="1814"/>
          </w:tcPr>
          <w:p>
            <w:pPr>
              <w:pStyle w:val="BoldP"/>
            </w:pPr>
            <w:r>
              <w:t>Оценка и титулы:</w:t>
            </w:r>
          </w:p>
          <w:p>
            <w:pPr>
              <w:pStyle w:val="P"/>
            </w:pPr>
            <w:r>
              <w:t>Отлично</w:t>
            </w:r>
          </w:p>
          <w:p>
            <w:pPr>
              <w:pStyle w:val="P"/>
            </w:pPr>
            <w:r>
              <w:t>СС</w:t>
            </w:r>
          </w:p>
        </w:tc>
      </w:tr>
    </w:tbl>
    <w:p>
      <w:pPr>
        <w:pStyle w:val="EmptyP"/>
      </w:pPr>
    </w:p>
    <w:p>
      <w:pPr>
        <w:pStyle w:val="SexHeader"/>
      </w:pPr>
      <w:r>
        <w:t>Суки / Females</w:t>
      </w:r>
    </w:p>
    <w:p>
      <w:pPr>
        <w:pStyle w:val="ClassHeader"/>
      </w:pPr>
      <w:r>
        <w:t>Класс Беби / Baby class</w:t>
      </w:r>
    </w:p>
    <w:tbl>
      <w:tblPr>
        <w:tblStyle w:val="TableGrid"/>
        <w:tblW w:type="auto" w:w="0"/>
        <w:tblLook w:firstColumn="1" w:firstRow="1" w:lastColumn="0" w:lastRow="0" w:noHBand="0" w:noVBand="1" w:val="04A0"/>
      </w:tblPr>
      <w:tblGrid>
        <w:gridCol w:w="340"/>
        <w:gridCol w:w="5046"/>
        <w:gridCol w:w="1814"/>
      </w:tblGrid>
      <w:tr>
        <w:tc>
          <w:tcPr>
            <w:tcW w:type="dxa" w:w="340"/>
          </w:tcPr>
          <w:p>
            <w:pPr>
              <w:pStyle w:val="ItemNumber"/>
            </w:pPr>
            <w:r>
              <w:t>18</w:t>
            </w:r>
          </w:p>
        </w:tc>
        <w:tc>
          <w:tcPr>
            <w:tcW w:type="dxa" w:w="5046"/>
          </w:tcPr>
          <w:p>
            <w:pPr>
              <w:pStyle w:val="P"/>
            </w:pPr>
            <w:r>
              <w:rPr>
                <w:b/>
              </w:rPr>
              <w:t xml:space="preserve">BARKHATNIY NOSIK DOMINICA LADY DI, </w:t>
            </w:r>
            <w:r>
              <w:t>метрика, Клеймо: LTR 3005, Дата рожд.: 10.12.18, Окрас: оранж, CRYSTALS RISE ANTONIO DAMINICAS BANDERAS × БАРХАТНЫЙ НОСИК БАО-БАРИОССА, Зав.: NOVICHKOVA E., Вл.: NOVICHKOVA E., Россия, г. Шумерля</w:t>
            </w:r>
          </w:p>
        </w:tc>
        <w:tc>
          <w:tcPr>
            <w:tcW w:type="dxa" w:w="1814"/>
          </w:tcPr>
          <w:p>
            <w:pPr>
              <w:pStyle w:val="BoldP"/>
            </w:pPr>
            <w:r>
              <w:t>Оценка и титулы:</w:t>
            </w:r>
          </w:p>
          <w:p>
            <w:pPr>
              <w:pStyle w:val="P"/>
            </w:pPr>
            <w:r>
              <w:t>Очень перспективный</w:t>
            </w:r>
          </w:p>
        </w:tc>
      </w:tr>
    </w:tbl>
    <w:p>
      <w:pPr>
        <w:pStyle w:val="EmptyP"/>
      </w:pPr>
    </w:p>
    <w:tbl>
      <w:tblPr>
        <w:tblStyle w:val="TableGrid"/>
        <w:tblW w:type="auto" w:w="0"/>
        <w:tblLook w:firstColumn="1" w:firstRow="1" w:lastColumn="0" w:lastRow="0" w:noHBand="0" w:noVBand="1" w:val="04A0"/>
      </w:tblPr>
      <w:tblGrid>
        <w:gridCol w:w="340"/>
        <w:gridCol w:w="5046"/>
        <w:gridCol w:w="1814"/>
      </w:tblGrid>
      <w:tr>
        <w:tc>
          <w:tcPr>
            <w:tcW w:type="dxa" w:w="340"/>
          </w:tcPr>
          <w:p>
            <w:pPr>
              <w:pStyle w:val="ItemNumber"/>
            </w:pPr>
            <w:r>
              <w:t>19</w:t>
            </w:r>
          </w:p>
        </w:tc>
        <w:tc>
          <w:tcPr>
            <w:tcW w:type="dxa" w:w="5046"/>
          </w:tcPr>
          <w:p>
            <w:pPr>
              <w:pStyle w:val="P"/>
            </w:pPr>
            <w:r>
              <w:rPr>
                <w:b/>
              </w:rPr>
              <w:t xml:space="preserve">ВАЖНАЯ ПЕРСОН/А ЮНА, </w:t>
            </w:r>
            <w:r>
              <w:t>метрика, Клеймо: ВРЕ 485, Дата рожд.: 10.01.19, Окрас: оранж., ВАЖНАЯ ПЕРСОНА МИКО МАСАШИ × ВАЖНАЯ ПЕРСОНА ИНГРИТ, Зав.: Вербина О., Вл.: Вербина О.</w:t>
            </w:r>
          </w:p>
        </w:tc>
        <w:tc>
          <w:tcPr>
            <w:tcW w:type="dxa" w:w="1814"/>
          </w:tcPr>
          <w:p>
            <w:pPr>
              <w:pStyle w:val="BoldP"/>
            </w:pPr>
            <w:r>
              <w:t>Оценка и титулы:</w:t>
            </w:r>
          </w:p>
          <w:p>
            <w:pPr>
              <w:pStyle w:val="P"/>
            </w:pPr>
            <w:r>
              <w:t>Очень перспективный</w:t>
            </w:r>
          </w:p>
          <w:p>
            <w:pPr>
              <w:pStyle w:val="P"/>
            </w:pPr>
            <w:r>
              <w:t>BIS baby</w:t>
            </w:r>
          </w:p>
          <w:p>
            <w:pPr>
              <w:pStyle w:val="P"/>
            </w:pPr>
            <w:r>
              <w:t>CW, ЛБ, ЛСБ</w:t>
            </w:r>
          </w:p>
        </w:tc>
      </w:tr>
    </w:tbl>
    <w:p>
      <w:pPr>
        <w:pStyle w:val="EmptyP"/>
      </w:pPr>
    </w:p>
    <w:tbl>
      <w:tblPr>
        <w:tblStyle w:val="TableGrid"/>
        <w:tblW w:type="auto" w:w="0"/>
        <w:tblLook w:firstColumn="1" w:firstRow="1" w:lastColumn="0" w:lastRow="0" w:noHBand="0" w:noVBand="1" w:val="04A0"/>
      </w:tblPr>
      <w:tblGrid>
        <w:gridCol w:w="340"/>
        <w:gridCol w:w="5046"/>
        <w:gridCol w:w="1814"/>
      </w:tblGrid>
      <w:tr>
        <w:tc>
          <w:tcPr>
            <w:tcW w:type="dxa" w:w="340"/>
          </w:tcPr>
          <w:p>
            <w:pPr>
              <w:pStyle w:val="ItemNumber"/>
            </w:pPr>
            <w:r>
              <w:t>20</w:t>
            </w:r>
          </w:p>
        </w:tc>
        <w:tc>
          <w:tcPr>
            <w:tcW w:type="dxa" w:w="5046"/>
          </w:tcPr>
          <w:p>
            <w:pPr>
              <w:pStyle w:val="P"/>
            </w:pPr>
            <w:r>
              <w:rPr>
                <w:b/>
              </w:rPr>
              <w:t xml:space="preserve">ФРЭНЧ ДРИМ ФИОРЕНТИНА, </w:t>
            </w:r>
            <w:r>
              <w:t>метрика, Клеймо: ALS 3257, Дата рожд.: 17.01.19, Окрас: крем., ТЭФФИ ГРАНД ПРИ × ФРЭНЧ ДРИМ ВИВЬЕН, Зав.: Рослякова М.Л, Вл.: Лудкова Л., Россия, г. Нижний Новгород</w:t>
            </w:r>
          </w:p>
        </w:tc>
        <w:tc>
          <w:tcPr>
            <w:tcW w:type="dxa" w:w="1814"/>
          </w:tcPr>
          <w:p>
            <w:pPr>
              <w:pStyle w:val="BoldP"/>
            </w:pPr>
            <w:r>
              <w:t>Оценка и титулы:</w:t>
            </w:r>
          </w:p>
          <w:p>
            <w:pPr>
              <w:pStyle w:val="P"/>
            </w:pPr>
            <w:r>
              <w:t>Очень перспективный</w:t>
            </w:r>
          </w:p>
        </w:tc>
      </w:tr>
    </w:tbl>
    <w:p>
      <w:pPr>
        <w:pStyle w:val="EmptyP"/>
      </w:pPr>
    </w:p>
    <w:p>
      <w:pPr>
        <w:pStyle w:val="ClassHeader"/>
      </w:pPr>
      <w:r>
        <w:t>Класс Щенков / Puppy class</w:t>
      </w:r>
    </w:p>
    <w:tbl>
      <w:tblPr>
        <w:tblStyle w:val="TableGrid"/>
        <w:tblW w:type="auto" w:w="0"/>
        <w:tblLook w:firstColumn="1" w:firstRow="1" w:lastColumn="0" w:lastRow="0" w:noHBand="0" w:noVBand="1" w:val="04A0"/>
      </w:tblPr>
      <w:tblGrid>
        <w:gridCol w:w="340"/>
        <w:gridCol w:w="5046"/>
        <w:gridCol w:w="1814"/>
      </w:tblGrid>
      <w:tr>
        <w:tc>
          <w:tcPr>
            <w:tcW w:type="dxa" w:w="340"/>
          </w:tcPr>
          <w:p>
            <w:pPr>
              <w:pStyle w:val="ItemNumber"/>
            </w:pPr>
            <w:r>
              <w:t>21</w:t>
            </w:r>
          </w:p>
        </w:tc>
        <w:tc>
          <w:tcPr>
            <w:tcW w:type="dxa" w:w="5046"/>
          </w:tcPr>
          <w:p>
            <w:pPr>
              <w:pStyle w:val="P"/>
            </w:pPr>
            <w:r>
              <w:rPr>
                <w:b/>
              </w:rPr>
              <w:t xml:space="preserve">БИРКЛЕН ЭСМИРА ЛОНГ КИСС, </w:t>
            </w:r>
            <w:r>
              <w:t>метрика, Клеймо: ADM 13390, Дата рожд.: 20.11.18, Окрас: ч-п, GRANDE FESTA MARTIAN × BIRKLEN YASIRA BERNAIS, Зав.: Буслаева И., Вл.: Буслаева И., Россия, г. Нижний Новгород</w:t>
            </w:r>
          </w:p>
        </w:tc>
        <w:tc>
          <w:tcPr>
            <w:tcW w:type="dxa" w:w="1814"/>
          </w:tcPr>
          <w:p>
            <w:pPr>
              <w:pStyle w:val="BoldP"/>
            </w:pPr>
            <w:r>
              <w:t>Оценка и титулы:</w:t>
            </w:r>
          </w:p>
          <w:p>
            <w:pPr>
              <w:pStyle w:val="P"/>
            </w:pPr>
            <w:r>
              <w:t>Очень перспективный</w:t>
            </w:r>
          </w:p>
          <w:p>
            <w:pPr>
              <w:pStyle w:val="P"/>
            </w:pPr>
            <w:r>
              <w:t>BIS puppy</w:t>
            </w:r>
          </w:p>
          <w:p>
            <w:pPr>
              <w:pStyle w:val="P"/>
            </w:pPr>
            <w:r>
              <w:t>CW, ЛЩ, ЛСЩ</w:t>
            </w:r>
          </w:p>
        </w:tc>
      </w:tr>
    </w:tbl>
    <w:p>
      <w:pPr>
        <w:pStyle w:val="EmptyP"/>
      </w:pPr>
    </w:p>
    <w:p>
      <w:pPr>
        <w:pStyle w:val="ClassHeader"/>
      </w:pPr>
      <w:r>
        <w:t>Класс Юниоров / Junior class</w:t>
      </w:r>
    </w:p>
    <w:tbl>
      <w:tblPr>
        <w:tblStyle w:val="TableGrid"/>
        <w:tblW w:type="auto" w:w="0"/>
        <w:tblLook w:firstColumn="1" w:firstRow="1" w:lastColumn="0" w:lastRow="0" w:noHBand="0" w:noVBand="1" w:val="04A0"/>
      </w:tblPr>
      <w:tblGrid>
        <w:gridCol w:w="340"/>
        <w:gridCol w:w="5046"/>
        <w:gridCol w:w="1814"/>
      </w:tblGrid>
      <w:tr>
        <w:tc>
          <w:tcPr>
            <w:tcW w:type="dxa" w:w="340"/>
          </w:tcPr>
          <w:p>
            <w:pPr>
              <w:pStyle w:val="ItemNumber"/>
            </w:pPr>
            <w:r>
              <w:t>22</w:t>
            </w:r>
          </w:p>
        </w:tc>
        <w:tc>
          <w:tcPr>
            <w:tcW w:type="dxa" w:w="5046"/>
          </w:tcPr>
          <w:p>
            <w:pPr>
              <w:pStyle w:val="P"/>
            </w:pPr>
            <w:r>
              <w:rPr>
                <w:b/>
              </w:rPr>
              <w:t xml:space="preserve">BELLISSIMO STAR URSULA BRED TIMATTI, </w:t>
            </w:r>
            <w:r>
              <w:t>RKF 5432023, Клеймо: DZL 8141, Дата рожд.: 02.08.18, Окрас: оранж., DAMASCUSROAD PLAN YOUR ESCAPE × BELLISSIMO STAR IAN TO TELL, Зав.: Семенова А., Вл.: Семенова А., Россия, г. Нижний Новгород</w:t>
            </w:r>
          </w:p>
        </w:tc>
        <w:tc>
          <w:tcPr>
            <w:tcW w:type="dxa" w:w="1814"/>
          </w:tcPr>
          <w:p>
            <w:pPr>
              <w:pStyle w:val="BoldP"/>
            </w:pPr>
            <w:r>
              <w:t>Оценка и титулы:</w:t>
            </w:r>
          </w:p>
          <w:p>
            <w:pPr>
              <w:pStyle w:val="P"/>
            </w:pPr>
            <w:r>
              <w:t>Отлично</w:t>
            </w:r>
          </w:p>
          <w:p>
            <w:pPr>
              <w:pStyle w:val="P"/>
            </w:pPr>
            <w:r>
              <w:t>CW, ЮПК, ЛСЮ</w:t>
            </w:r>
          </w:p>
        </w:tc>
      </w:tr>
    </w:tbl>
    <w:p>
      <w:pPr>
        <w:pStyle w:val="EmptyP"/>
      </w:pPr>
    </w:p>
    <w:tbl>
      <w:tblPr>
        <w:tblStyle w:val="TableGrid"/>
        <w:tblW w:type="auto" w:w="0"/>
        <w:tblLook w:firstColumn="1" w:firstRow="1" w:lastColumn="0" w:lastRow="0" w:noHBand="0" w:noVBand="1" w:val="04A0"/>
      </w:tblPr>
      <w:tblGrid>
        <w:gridCol w:w="340"/>
        <w:gridCol w:w="5046"/>
        <w:gridCol w:w="1814"/>
      </w:tblGrid>
      <w:tr>
        <w:tc>
          <w:tcPr>
            <w:tcW w:type="dxa" w:w="340"/>
          </w:tcPr>
          <w:p>
            <w:pPr>
              <w:pStyle w:val="ItemNumber"/>
            </w:pPr>
            <w:r>
              <w:t>23</w:t>
            </w:r>
          </w:p>
        </w:tc>
        <w:tc>
          <w:tcPr>
            <w:tcW w:type="dxa" w:w="5046"/>
          </w:tcPr>
          <w:p>
            <w:pPr>
              <w:pStyle w:val="P"/>
            </w:pPr>
            <w:r>
              <w:rPr>
                <w:b/>
              </w:rPr>
              <w:t xml:space="preserve">БЕЛИССИМО СТАР УСИГРЕЙС АРИБЕЛЛА, </w:t>
            </w:r>
            <w:r>
              <w:t>метрика, Клеймо: DZL 8139, Дата рожд.: 02.08.18, Окрас: Рыж, DAMASCUROAD PLANE YOUR ESCAPE × BELLISSIMO STAR IAN TO TELL, Зав.: Семенова А.Н., Вл.: Акопян Т., Россия, г. Нижний Новгород</w:t>
            </w:r>
          </w:p>
        </w:tc>
        <w:tc>
          <w:tcPr>
            <w:tcW w:type="dxa" w:w="1814"/>
          </w:tcPr>
          <w:p>
            <w:pPr>
              <w:pStyle w:val="BoldP"/>
            </w:pPr>
            <w:r>
              <w:t>Оценка и титулы:</w:t>
            </w:r>
          </w:p>
          <w:p>
            <w:pPr>
              <w:pStyle w:val="P"/>
            </w:pPr>
            <w:r>
              <w:t>Отлично</w:t>
            </w:r>
          </w:p>
          <w:p>
            <w:pPr>
              <w:pStyle w:val="P"/>
            </w:pPr>
            <w:r>
              <w:t>ЮСС</w:t>
            </w:r>
          </w:p>
        </w:tc>
      </w:tr>
    </w:tbl>
    <w:p>
      <w:pPr>
        <w:pStyle w:val="EmptyP"/>
      </w:pPr>
    </w:p>
    <w:p>
      <w:pPr>
        <w:pStyle w:val="ClassHeader"/>
      </w:pPr>
      <w:r>
        <w:t>Класс Промежуточный / Intermediate class</w:t>
      </w:r>
    </w:p>
    <w:tbl>
      <w:tblPr>
        <w:tblStyle w:val="TableGrid"/>
        <w:tblW w:type="auto" w:w="0"/>
        <w:tblLook w:firstColumn="1" w:firstRow="1" w:lastColumn="0" w:lastRow="0" w:noHBand="0" w:noVBand="1" w:val="04A0"/>
      </w:tblPr>
      <w:tblGrid>
        <w:gridCol w:w="340"/>
        <w:gridCol w:w="5046"/>
        <w:gridCol w:w="1814"/>
      </w:tblGrid>
      <w:tr>
        <w:tc>
          <w:tcPr>
            <w:tcW w:type="dxa" w:w="340"/>
          </w:tcPr>
          <w:p>
            <w:pPr>
              <w:pStyle w:val="ItemNumber"/>
            </w:pPr>
            <w:r>
              <w:t>24</w:t>
            </w:r>
          </w:p>
        </w:tc>
        <w:tc>
          <w:tcPr>
            <w:tcW w:type="dxa" w:w="5046"/>
          </w:tcPr>
          <w:p>
            <w:pPr>
              <w:pStyle w:val="P"/>
            </w:pPr>
            <w:r>
              <w:rPr>
                <w:b/>
              </w:rPr>
              <w:t xml:space="preserve">ЗАФИРА ИЗ ДОМА ПОЛЯКОВЫХ, </w:t>
            </w:r>
            <w:r>
              <w:t>РКФ 5080245, Клеймо: AVT 7972, Дата рожд.: 17.08.17, Окрас: ч-п, GRAND PRIZENT DIAMOND × SIMVOL GODA ROKOKO, Зав.: Полякова Е., Вл.: Убей-Волк А.</w:t>
            </w:r>
          </w:p>
        </w:tc>
        <w:tc>
          <w:tcPr>
            <w:tcW w:type="dxa" w:w="1814"/>
          </w:tcPr>
          <w:p>
            <w:pPr>
              <w:pStyle w:val="BoldP"/>
            </w:pPr>
            <w:r>
              <w:t>Оценка и титулы:</w:t>
            </w:r>
          </w:p>
          <w:p>
            <w:pPr>
              <w:pStyle w:val="P"/>
            </w:pPr>
            <w:r>
              <w:t>Отлично</w:t>
            </w:r>
          </w:p>
          <w:p>
            <w:pPr>
              <w:pStyle w:val="P"/>
            </w:pPr>
            <w:r>
              <w:t>CW, КЧК</w:t>
            </w:r>
          </w:p>
        </w:tc>
      </w:tr>
    </w:tbl>
    <w:p>
      <w:pPr>
        <w:pStyle w:val="EmptyP"/>
      </w:pPr>
    </w:p>
    <w:p>
      <w:pPr>
        <w:pStyle w:val="ClassHeader"/>
      </w:pPr>
      <w:r>
        <w:t>Класс Открытый / Open class</w:t>
      </w:r>
    </w:p>
    <w:tbl>
      <w:tblPr>
        <w:tblStyle w:val="TableGrid"/>
        <w:tblW w:type="auto" w:w="0"/>
        <w:tblLook w:firstColumn="1" w:firstRow="1" w:lastColumn="0" w:lastRow="0" w:noHBand="0" w:noVBand="1" w:val="04A0"/>
      </w:tblPr>
      <w:tblGrid>
        <w:gridCol w:w="340"/>
        <w:gridCol w:w="5046"/>
        <w:gridCol w:w="1814"/>
      </w:tblGrid>
      <w:tr>
        <w:tc>
          <w:tcPr>
            <w:tcW w:type="dxa" w:w="340"/>
          </w:tcPr>
          <w:p>
            <w:pPr>
              <w:pStyle w:val="ItemNumber"/>
            </w:pPr>
            <w:r>
              <w:t>25</w:t>
            </w:r>
          </w:p>
        </w:tc>
        <w:tc>
          <w:tcPr>
            <w:tcW w:type="dxa" w:w="5046"/>
          </w:tcPr>
          <w:p>
            <w:pPr>
              <w:pStyle w:val="P"/>
            </w:pPr>
            <w:r>
              <w:rPr>
                <w:b/>
              </w:rPr>
              <w:t xml:space="preserve">БЕЛЛИССИМО СТАР ЕЛОУ ГОЛД, </w:t>
            </w:r>
            <w:r>
              <w:t>РКФ 5168394, Клеймо: DZL 7676, Дата рожд.: 01.11.17, Окрас: крем соб., DAMASCUSROAD PLAN YOUR ESCAPE × БЕЛЛИССИМО СТАР УМА ТУРМАН, Зав.: Семенова А., Вл.: Пашкевич И.</w:t>
            </w:r>
          </w:p>
        </w:tc>
        <w:tc>
          <w:tcPr>
            <w:tcW w:type="dxa" w:w="1814"/>
          </w:tcPr>
          <w:p>
            <w:pPr>
              <w:pStyle w:val="BoldP"/>
            </w:pPr>
            <w:r>
              <w:t>Оценка и титулы:</w:t>
            </w:r>
          </w:p>
          <w:p>
            <w:pPr>
              <w:pStyle w:val="P"/>
            </w:pPr>
            <w:r>
              <w:t>Отлично</w:t>
            </w:r>
          </w:p>
          <w:p>
            <w:pPr>
              <w:pStyle w:val="P"/>
            </w:pPr>
            <w:r>
              <w:t>СС</w:t>
            </w:r>
          </w:p>
        </w:tc>
      </w:tr>
    </w:tbl>
    <w:p>
      <w:pPr>
        <w:pStyle w:val="EmptyP"/>
      </w:pPr>
    </w:p>
    <w:tbl>
      <w:tblPr>
        <w:tblStyle w:val="TableGrid"/>
        <w:tblW w:type="auto" w:w="0"/>
        <w:tblLook w:firstColumn="1" w:firstRow="1" w:lastColumn="0" w:lastRow="0" w:noHBand="0" w:noVBand="1" w:val="04A0"/>
      </w:tblPr>
      <w:tblGrid>
        <w:gridCol w:w="340"/>
        <w:gridCol w:w="5046"/>
        <w:gridCol w:w="1814"/>
      </w:tblGrid>
      <w:tr>
        <w:tc>
          <w:tcPr>
            <w:tcW w:type="dxa" w:w="340"/>
          </w:tcPr>
          <w:p>
            <w:pPr>
              <w:pStyle w:val="ItemNumber"/>
            </w:pPr>
            <w:r>
              <w:t>26</w:t>
            </w:r>
          </w:p>
        </w:tc>
        <w:tc>
          <w:tcPr>
            <w:tcW w:type="dxa" w:w="5046"/>
          </w:tcPr>
          <w:p>
            <w:pPr>
              <w:pStyle w:val="P"/>
            </w:pPr>
            <w:r>
              <w:rPr>
                <w:b/>
              </w:rPr>
              <w:t xml:space="preserve">КРИСТАЛС РАЙС ЕВА ШЕРИ ДАР, </w:t>
            </w:r>
            <w:r>
              <w:t>РКФ 5052731, Клеймо: ADM 10594, Дата рожд.: 10.02.17, Окрас: рыж., PERSIMOON HAKUNA MATATA × КРИСТАЛС РАЙС САНТАНА, Зав.: Некоркина О., Вл.: Некоркина О., Россия, г. Нижний Новгород</w:t>
            </w:r>
          </w:p>
        </w:tc>
        <w:tc>
          <w:tcPr>
            <w:tcW w:type="dxa" w:w="1814"/>
          </w:tcPr>
          <w:p>
            <w:pPr>
              <w:pStyle w:val="BoldP"/>
            </w:pPr>
            <w:r>
              <w:t>Оценка и титулы:</w:t>
            </w:r>
          </w:p>
          <w:p>
            <w:pPr>
              <w:pStyle w:val="P"/>
            </w:pPr>
            <w:r>
              <w:t>Отлично</w:t>
            </w:r>
          </w:p>
          <w:p>
            <w:pPr>
              <w:pStyle w:val="P"/>
            </w:pPr>
            <w:r>
              <w:t>CW, КЧК</w:t>
            </w:r>
          </w:p>
        </w:tc>
      </w:tr>
    </w:tbl>
    <w:p>
      <w:pPr>
        <w:pStyle w:val="EmptyP"/>
      </w:pPr>
    </w:p>
    <w:p>
      <w:pPr>
        <w:pStyle w:val="ClassHeader"/>
      </w:pPr>
      <w:r>
        <w:t>Класс Победителей / Winner class</w:t>
      </w:r>
    </w:p>
    <w:tbl>
      <w:tblPr>
        <w:tblStyle w:val="TableGrid"/>
        <w:tblW w:type="auto" w:w="0"/>
        <w:tblLook w:firstColumn="1" w:firstRow="1" w:lastColumn="0" w:lastRow="0" w:noHBand="0" w:noVBand="1" w:val="04A0"/>
      </w:tblPr>
      <w:tblGrid>
        <w:gridCol w:w="340"/>
        <w:gridCol w:w="5046"/>
        <w:gridCol w:w="1814"/>
      </w:tblGrid>
      <w:tr>
        <w:tc>
          <w:tcPr>
            <w:tcW w:type="dxa" w:w="340"/>
          </w:tcPr>
          <w:p>
            <w:pPr>
              <w:pStyle w:val="ItemNumber"/>
            </w:pPr>
            <w:r>
              <w:t>27</w:t>
            </w:r>
          </w:p>
        </w:tc>
        <w:tc>
          <w:tcPr>
            <w:tcW w:type="dxa" w:w="5046"/>
          </w:tcPr>
          <w:p>
            <w:pPr>
              <w:pStyle w:val="P"/>
            </w:pPr>
            <w:r>
              <w:rPr>
                <w:b/>
              </w:rPr>
              <w:t xml:space="preserve">УМА ТУРМАН ИЗ СОЛНЕЧНОГО ГОРОДА, </w:t>
            </w:r>
            <w:r>
              <w:t>метрика, Клеймо: ADM 11585, Дата рожд.: 05.09.17, Окрас: КРЕМ СОБОЛЬ, PERSIMOONE HAKUNA MATATA × АФРОДИТА ИЗ СОЛНЕЧНОГО ГОРОДА, Вл.: Пашкевич И.В., Россия, г. Нижний Новгород</w:t>
            </w:r>
          </w:p>
        </w:tc>
        <w:tc>
          <w:tcPr>
            <w:tcW w:type="dxa" w:w="1814"/>
          </w:tcPr>
          <w:p>
            <w:pPr>
              <w:pStyle w:val="BoldP"/>
            </w:pPr>
            <w:r>
              <w:t>Оценка и титулы:</w:t>
            </w:r>
          </w:p>
          <w:p>
            <w:pPr>
              <w:pStyle w:val="P"/>
            </w:pPr>
            <w:r>
              <w:t>Отлично</w:t>
            </w:r>
          </w:p>
        </w:tc>
      </w:tr>
    </w:tbl>
    <w:p>
      <w:pPr>
        <w:pStyle w:val="EmptyP"/>
      </w:pPr>
    </w:p>
    <w:p>
      <w:pPr>
        <w:pStyle w:val="ClassHeader"/>
      </w:pPr>
      <w:r>
        <w:t>Класс Чемпионов / Champion class</w:t>
      </w:r>
    </w:p>
    <w:tbl>
      <w:tblPr>
        <w:tblStyle w:val="TableGrid"/>
        <w:tblW w:type="auto" w:w="0"/>
        <w:tblLook w:firstColumn="1" w:firstRow="1" w:lastColumn="0" w:lastRow="0" w:noHBand="0" w:noVBand="1" w:val="04A0"/>
      </w:tblPr>
      <w:tblGrid>
        <w:gridCol w:w="340"/>
        <w:gridCol w:w="5046"/>
        <w:gridCol w:w="1814"/>
      </w:tblGrid>
      <w:tr>
        <w:tc>
          <w:tcPr>
            <w:tcW w:type="dxa" w:w="340"/>
          </w:tcPr>
          <w:p>
            <w:pPr>
              <w:pStyle w:val="ItemNumber"/>
            </w:pPr>
            <w:r>
              <w:t>28</w:t>
            </w:r>
          </w:p>
        </w:tc>
        <w:tc>
          <w:tcPr>
            <w:tcW w:type="dxa" w:w="5046"/>
          </w:tcPr>
          <w:p>
            <w:pPr>
              <w:pStyle w:val="P"/>
            </w:pPr>
            <w:r>
              <w:rPr>
                <w:b/>
              </w:rPr>
              <w:t xml:space="preserve">VIVAT VICTORIYA IZ SOLNECHNOGO GORODA, </w:t>
            </w:r>
            <w:r>
              <w:t>RKF 4550556, Клеймо: ADM 8674, Дата рожд.: 24.09.15, Окрас: крем соб., SALSAPOM ALL HOPS FOR RIDDIK × MELODIA IZ KASKADA GREZ, Зав.: Пашкевич И., Вл.: Новичкова Е.</w:t>
            </w:r>
          </w:p>
        </w:tc>
        <w:tc>
          <w:tcPr>
            <w:tcW w:type="dxa" w:w="1814"/>
          </w:tcPr>
          <w:p>
            <w:pPr>
              <w:pStyle w:val="BoldP"/>
            </w:pPr>
            <w:r>
              <w:t>Оценка и титулы:</w:t>
            </w:r>
          </w:p>
          <w:p>
            <w:pPr>
              <w:pStyle w:val="P"/>
            </w:pPr>
            <w:r>
              <w:t>Отлично</w:t>
            </w:r>
          </w:p>
          <w:p>
            <w:pPr>
              <w:pStyle w:val="P"/>
            </w:pPr>
            <w:r>
              <w:t>CW, ПК</w:t>
            </w:r>
          </w:p>
        </w:tc>
      </w:tr>
    </w:tbl>
    <w:p>
      <w:pPr>
        <w:pStyle w:val="EmptyP"/>
      </w:pPr>
    </w:p>
    <w:tbl>
      <w:tblPr>
        <w:tblStyle w:val="TableGrid"/>
        <w:tblW w:type="auto" w:w="0"/>
        <w:tblLook w:firstColumn="1" w:firstRow="1" w:lastColumn="0" w:lastRow="0" w:noHBand="0" w:noVBand="1" w:val="04A0"/>
      </w:tblPr>
      <w:tblGrid>
        <w:gridCol w:w="340"/>
        <w:gridCol w:w="5046"/>
        <w:gridCol w:w="1814"/>
      </w:tblGrid>
      <w:tr>
        <w:tc>
          <w:tcPr>
            <w:tcW w:type="dxa" w:w="340"/>
          </w:tcPr>
          <w:p>
            <w:pPr>
              <w:pStyle w:val="ItemNumber"/>
            </w:pPr>
            <w:r>
              <w:t>29</w:t>
            </w:r>
          </w:p>
        </w:tc>
        <w:tc>
          <w:tcPr>
            <w:tcW w:type="dxa" w:w="5046"/>
          </w:tcPr>
          <w:p>
            <w:pPr>
              <w:pStyle w:val="P"/>
            </w:pPr>
            <w:r>
              <w:rPr>
                <w:b/>
              </w:rPr>
              <w:t xml:space="preserve">БИРКЛЕН ЯСИРА БЕРНАЙС, </w:t>
            </w:r>
            <w:r>
              <w:t>РКФ 4161152, Клеймо: ADM 7587, Дата рожд.: 27.10.14, Окрас: оранж-соболь, DAMASCUSROAD TELL ME NO LIES × ШЕКУМАН РЭЙ САН УРСА БЛИС, Зав.: Буслаева И., Вл.: Буслаева И., Россия, г. Нижний Новгород</w:t>
            </w:r>
          </w:p>
        </w:tc>
        <w:tc>
          <w:tcPr>
            <w:tcW w:type="dxa" w:w="1814"/>
          </w:tcPr>
          <w:p>
            <w:pPr>
              <w:pStyle w:val="BoldP"/>
            </w:pPr>
            <w:r>
              <w:t>Оценка и титулы:</w:t>
            </w:r>
          </w:p>
          <w:p>
            <w:pPr>
              <w:pStyle w:val="P"/>
            </w:pPr>
            <w:r>
              <w:t>Отлично</w:t>
            </w:r>
          </w:p>
          <w:p>
            <w:pPr>
              <w:pStyle w:val="P"/>
            </w:pPr>
            <w:r>
              <w:t>СС</w:t>
            </w:r>
          </w:p>
        </w:tc>
      </w:tr>
    </w:tbl>
    <w:p>
      <w:pPr>
        <w:pStyle w:val="EmptyP"/>
      </w:pPr>
    </w:p>
    <w:p>
      <w:pPr>
        <w:pStyle w:val="ClassHeader"/>
      </w:pPr>
      <w:r>
        <w:t>Класс Чемпионов НКП / Champion NKP class</w:t>
      </w:r>
    </w:p>
    <w:tbl>
      <w:tblPr>
        <w:tblStyle w:val="TableGrid"/>
        <w:tblW w:type="auto" w:w="0"/>
        <w:tblLook w:firstColumn="1" w:firstRow="1" w:lastColumn="0" w:lastRow="0" w:noHBand="0" w:noVBand="1" w:val="04A0"/>
      </w:tblPr>
      <w:tblGrid>
        <w:gridCol w:w="340"/>
        <w:gridCol w:w="5046"/>
        <w:gridCol w:w="1814"/>
      </w:tblGrid>
      <w:tr>
        <w:tc>
          <w:tcPr>
            <w:tcW w:type="dxa" w:w="340"/>
          </w:tcPr>
          <w:p>
            <w:pPr>
              <w:pStyle w:val="ItemNumber"/>
            </w:pPr>
            <w:r>
              <w:t>30</w:t>
            </w:r>
          </w:p>
        </w:tc>
        <w:tc>
          <w:tcPr>
            <w:tcW w:type="dxa" w:w="5046"/>
          </w:tcPr>
          <w:p>
            <w:pPr>
              <w:pStyle w:val="P"/>
            </w:pPr>
            <w:r>
              <w:rPr>
                <w:b/>
              </w:rPr>
              <w:t xml:space="preserve">BELLISSIMO STAR TIMI LOVE, </w:t>
            </w:r>
            <w:r>
              <w:t>RKF 4450061, Клеймо: DZL 6130, Дата рожд.: 12.10.15, Окрас: оранж соб., DAMASCUSROAD PLAN YOUR ESCAPE × BELLISSIMO STAR SALOMI STYLE, Зав.: Семенова А., Вл.: Семенова А., Россия, г. Нижний Новгород</w:t>
            </w:r>
          </w:p>
        </w:tc>
        <w:tc>
          <w:tcPr>
            <w:tcW w:type="dxa" w:w="1814"/>
          </w:tcPr>
          <w:p>
            <w:pPr>
              <w:pStyle w:val="BoldP"/>
            </w:pPr>
            <w:r>
              <w:t>Оценка и титулы:</w:t>
            </w:r>
          </w:p>
          <w:p>
            <w:pPr>
              <w:pStyle w:val="P"/>
            </w:pPr>
            <w:r>
              <w:t>Отлично</w:t>
            </w:r>
          </w:p>
          <w:p>
            <w:pPr>
              <w:pStyle w:val="P"/>
            </w:pPr>
            <w:r>
              <w:t>CW, КЧК</w:t>
            </w:r>
          </w:p>
        </w:tc>
      </w:tr>
    </w:tbl>
    <w:p>
      <w:pPr>
        <w:pStyle w:val="EmptyP"/>
      </w:pPr>
    </w:p>
    <w:p>
      <w:pPr>
        <w:pStyle w:val="BreedHeader"/>
      </w:pPr>
      <w:r>
        <w:t xml:space="preserve">FCI 97 - </w:t>
      </w:r>
      <w:r>
        <w:t>НЕМЕЦКИЙ ШПИЦ-ВОЛЬФШПИЦ</w:t>
      </w:r>
      <w:r>
        <w:t xml:space="preserve"> (Германия) </w:t>
      </w:r>
      <w:r>
        <w:t xml:space="preserve"> / </w:t>
      </w:r>
      <w:r>
        <w:t>DEUTSCHER WOLFSSPITZ</w:t>
      </w:r>
      <w:r>
        <w:t xml:space="preserve"> (Germany) </w:t>
      </w:r>
    </w:p>
    <w:p>
      <w:pPr>
        <w:pStyle w:val="P"/>
        <w:jc w:val="center"/>
      </w:pPr>
      <w:r>
        <w:t>Судья: Чайковская Флера / Chajkovskaja Flera (количество собак 7, номера 31 - 37)</w:t>
      </w:r>
    </w:p>
    <w:p>
      <w:pPr>
        <w:pStyle w:val="SexHeader"/>
      </w:pPr>
      <w:r>
        <w:t>Кобели / Males</w:t>
      </w:r>
    </w:p>
    <w:p>
      <w:pPr>
        <w:pStyle w:val="ClassHeader"/>
      </w:pPr>
      <w:r>
        <w:t>Класс Юниоров / Junior class</w:t>
      </w:r>
    </w:p>
    <w:tbl>
      <w:tblPr>
        <w:tblStyle w:val="TableGrid"/>
        <w:tblW w:type="auto" w:w="0"/>
        <w:tblLook w:firstColumn="1" w:firstRow="1" w:lastColumn="0" w:lastRow="0" w:noHBand="0" w:noVBand="1" w:val="04A0"/>
      </w:tblPr>
      <w:tblGrid>
        <w:gridCol w:w="340"/>
        <w:gridCol w:w="5046"/>
        <w:gridCol w:w="1814"/>
      </w:tblGrid>
      <w:tr>
        <w:tc>
          <w:tcPr>
            <w:tcW w:type="dxa" w:w="340"/>
          </w:tcPr>
          <w:p>
            <w:pPr>
              <w:pStyle w:val="ItemNumber"/>
            </w:pPr>
            <w:r>
              <w:t>31</w:t>
            </w:r>
          </w:p>
        </w:tc>
        <w:tc>
          <w:tcPr>
            <w:tcW w:type="dxa" w:w="5046"/>
          </w:tcPr>
          <w:p>
            <w:pPr>
              <w:pStyle w:val="P"/>
            </w:pPr>
            <w:r>
              <w:rPr>
                <w:b/>
              </w:rPr>
              <w:t xml:space="preserve">ИЗДОМАСУ ТАМЕРЛАН, </w:t>
            </w:r>
            <w:r>
              <w:t>метрика, Клеймо: DER 6331, Дата рожд.: 07.07.18, Окрас: ВОЛ., GRAZIA CELESTE RIKHARD × РОУДЖЕК А Я РОССИЯНКА, Зав.: Уфимцева С., Вл.: Серебрякова М.С., Россия, г. Пенза</w:t>
            </w:r>
          </w:p>
        </w:tc>
        <w:tc>
          <w:tcPr>
            <w:tcW w:type="dxa" w:w="1814"/>
          </w:tcPr>
          <w:p>
            <w:pPr>
              <w:pStyle w:val="BoldP"/>
            </w:pPr>
            <w:r>
              <w:t>Оценка и титулы:</w:t>
            </w:r>
          </w:p>
          <w:p>
            <w:pPr>
              <w:pStyle w:val="P"/>
            </w:pPr>
            <w:r>
              <w:t>Отлично</w:t>
            </w:r>
          </w:p>
          <w:p>
            <w:pPr>
              <w:pStyle w:val="P"/>
            </w:pPr>
            <w:r>
              <w:t>CW, ЮПК, ЛЮ, ЛКЮ</w:t>
            </w:r>
          </w:p>
        </w:tc>
      </w:tr>
    </w:tbl>
    <w:p>
      <w:pPr>
        <w:pStyle w:val="EmptyP"/>
      </w:pPr>
    </w:p>
    <w:p>
      <w:pPr>
        <w:pStyle w:val="ClassHeader"/>
      </w:pPr>
      <w:r>
        <w:t>Класс Открытый / Open class</w:t>
      </w:r>
    </w:p>
    <w:tbl>
      <w:tblPr>
        <w:tblStyle w:val="TableGrid"/>
        <w:tblW w:type="auto" w:w="0"/>
        <w:tblLook w:firstColumn="1" w:firstRow="1" w:lastColumn="0" w:lastRow="0" w:noHBand="0" w:noVBand="1" w:val="04A0"/>
      </w:tblPr>
      <w:tblGrid>
        <w:gridCol w:w="340"/>
        <w:gridCol w:w="5046"/>
        <w:gridCol w:w="1814"/>
      </w:tblGrid>
      <w:tr>
        <w:tc>
          <w:tcPr>
            <w:tcW w:type="dxa" w:w="340"/>
          </w:tcPr>
          <w:p>
            <w:pPr>
              <w:pStyle w:val="ItemNumber"/>
            </w:pPr>
            <w:r>
              <w:t>32</w:t>
            </w:r>
          </w:p>
        </w:tc>
        <w:tc>
          <w:tcPr>
            <w:tcW w:type="dxa" w:w="5046"/>
          </w:tcPr>
          <w:p>
            <w:pPr>
              <w:pStyle w:val="P"/>
            </w:pPr>
            <w:r>
              <w:rPr>
                <w:b/>
              </w:rPr>
              <w:t xml:space="preserve">CHINGIZ KHAN IZ MIRASHELA, </w:t>
            </w:r>
            <w:r>
              <w:t>RKF 5162583, Дата рожд.: 28.07.17, Окрас: волч., TRUMPET'S FIGHT FOR YOUR RIGHT × BLUE DREAM IZ MIRASHELA, Зав.: Никитина Е., Вл.: Изотова О.</w:t>
            </w:r>
          </w:p>
        </w:tc>
        <w:tc>
          <w:tcPr>
            <w:tcW w:type="dxa" w:w="1814"/>
          </w:tcPr>
          <w:p>
            <w:pPr>
              <w:pStyle w:val="BoldP"/>
            </w:pPr>
            <w:r>
              <w:t>Оценка и титулы:</w:t>
            </w:r>
          </w:p>
          <w:p>
            <w:pPr>
              <w:pStyle w:val="P"/>
            </w:pPr>
            <w:r>
              <w:t>Отлично</w:t>
            </w:r>
          </w:p>
          <w:p>
            <w:pPr>
              <w:pStyle w:val="P"/>
            </w:pPr>
            <w:r>
              <w:t>CW, КЧК</w:t>
            </w:r>
          </w:p>
        </w:tc>
      </w:tr>
    </w:tbl>
    <w:p>
      <w:pPr>
        <w:pStyle w:val="EmptyP"/>
      </w:pPr>
    </w:p>
    <w:p>
      <w:pPr>
        <w:pStyle w:val="ClassHeader"/>
      </w:pPr>
      <w:r>
        <w:t>Класс Победителей / Winner class</w:t>
      </w:r>
    </w:p>
    <w:tbl>
      <w:tblPr>
        <w:tblStyle w:val="TableGrid"/>
        <w:tblW w:type="auto" w:w="0"/>
        <w:tblLook w:firstColumn="1" w:firstRow="1" w:lastColumn="0" w:lastRow="0" w:noHBand="0" w:noVBand="1" w:val="04A0"/>
      </w:tblPr>
      <w:tblGrid>
        <w:gridCol w:w="340"/>
        <w:gridCol w:w="5046"/>
        <w:gridCol w:w="1814"/>
      </w:tblGrid>
      <w:tr>
        <w:tc>
          <w:tcPr>
            <w:tcW w:type="dxa" w:w="340"/>
          </w:tcPr>
          <w:p>
            <w:pPr>
              <w:pStyle w:val="ItemNumber"/>
            </w:pPr>
            <w:r>
              <w:t>33</w:t>
            </w:r>
          </w:p>
        </w:tc>
        <w:tc>
          <w:tcPr>
            <w:tcW w:type="dxa" w:w="5046"/>
          </w:tcPr>
          <w:p>
            <w:pPr>
              <w:pStyle w:val="P"/>
            </w:pPr>
            <w:r>
              <w:rPr>
                <w:b/>
              </w:rPr>
              <w:t xml:space="preserve">PUSHISTIKOFF RUSH FOR GAUDI GRAFFITI, </w:t>
            </w:r>
            <w:r>
              <w:t>метрика, Клеймо: MSA 81, Дата рожд.: 03.03.17, Окрас: волч., RUSSKOE SEREBRO HELGE ULF × PUSHISTIKOFF ILLUSIYA SKROMNOSTI, Зав.: Москвина С., Вл.: Полищук И., Россия, г. Большое Козино</w:t>
            </w:r>
          </w:p>
        </w:tc>
        <w:tc>
          <w:tcPr>
            <w:tcW w:type="dxa" w:w="1814"/>
          </w:tcPr>
          <w:p>
            <w:pPr>
              <w:pStyle w:val="BoldP"/>
            </w:pPr>
            <w:r>
              <w:t>Оценка и титулы:</w:t>
            </w:r>
          </w:p>
          <w:p>
            <w:pPr>
              <w:pStyle w:val="P"/>
            </w:pPr>
            <w:r>
              <w:t>Отлично</w:t>
            </w:r>
          </w:p>
          <w:p>
            <w:pPr>
              <w:pStyle w:val="P"/>
            </w:pPr>
            <w:r>
              <w:t>BIS</w:t>
            </w:r>
          </w:p>
          <w:p>
            <w:pPr>
              <w:pStyle w:val="P"/>
            </w:pPr>
            <w:r>
              <w:t>CW, ПК, BOB/ЛПП, ЛК</w:t>
            </w:r>
          </w:p>
        </w:tc>
      </w:tr>
    </w:tbl>
    <w:p>
      <w:pPr>
        <w:pStyle w:val="EmptyP"/>
      </w:pPr>
    </w:p>
    <w:p>
      <w:pPr>
        <w:pStyle w:val="SexHeader"/>
      </w:pPr>
      <w:r>
        <w:t>Суки / Females</w:t>
      </w:r>
    </w:p>
    <w:p>
      <w:pPr>
        <w:pStyle w:val="ClassHeader"/>
      </w:pPr>
      <w:r>
        <w:t>Класс Беби / Baby class</w:t>
      </w:r>
    </w:p>
    <w:tbl>
      <w:tblPr>
        <w:tblStyle w:val="TableGrid"/>
        <w:tblW w:type="auto" w:w="0"/>
        <w:tblLook w:firstColumn="1" w:firstRow="1" w:lastColumn="0" w:lastRow="0" w:noHBand="0" w:noVBand="1" w:val="04A0"/>
      </w:tblPr>
      <w:tblGrid>
        <w:gridCol w:w="340"/>
        <w:gridCol w:w="5046"/>
        <w:gridCol w:w="1814"/>
      </w:tblGrid>
      <w:tr>
        <w:tc>
          <w:tcPr>
            <w:tcW w:type="dxa" w:w="340"/>
          </w:tcPr>
          <w:p>
            <w:pPr>
              <w:pStyle w:val="ItemNumber"/>
            </w:pPr>
            <w:r>
              <w:t>34</w:t>
            </w:r>
          </w:p>
        </w:tc>
        <w:tc>
          <w:tcPr>
            <w:tcW w:type="dxa" w:w="5046"/>
          </w:tcPr>
          <w:p>
            <w:pPr>
              <w:pStyle w:val="P"/>
            </w:pPr>
            <w:r>
              <w:rPr>
                <w:b/>
              </w:rPr>
              <w:t xml:space="preserve">РУССКОЕ СЕРЕБРО БЛАГОСЛАВА, </w:t>
            </w:r>
            <w:r>
              <w:t>метрика, Клеймо: EJZ82, Дата рожд.: 01.02.19, Окрас: Волчий, РУССКОЕ СЕРЕБРО УКРАШЕНИЕ ДАРСИ × РУССКОЕ СЕРЕБРО ЭЛЕГИЯ МАЙСКОЙ НОЧИ, Зав.: Крутова В., Вл.: Чаплыгина М., Россия, г. Кстово</w:t>
            </w:r>
          </w:p>
        </w:tc>
        <w:tc>
          <w:tcPr>
            <w:tcW w:type="dxa" w:w="1814"/>
          </w:tcPr>
          <w:p>
            <w:pPr>
              <w:pStyle w:val="BoldP"/>
            </w:pPr>
            <w:r>
              <w:t>Оценка и титулы:</w:t>
            </w:r>
          </w:p>
          <w:p>
            <w:pPr>
              <w:pStyle w:val="P"/>
            </w:pPr>
            <w:r>
              <w:t>Очень перспективный</w:t>
            </w:r>
          </w:p>
          <w:p>
            <w:pPr>
              <w:pStyle w:val="P"/>
            </w:pPr>
            <w:r>
              <w:t>BIS baby III</w:t>
            </w:r>
          </w:p>
          <w:p>
            <w:pPr>
              <w:pStyle w:val="P"/>
            </w:pPr>
            <w:r>
              <w:t>CW, ЛБ, ЛСБ</w:t>
            </w:r>
          </w:p>
        </w:tc>
      </w:tr>
    </w:tbl>
    <w:p>
      <w:pPr>
        <w:pStyle w:val="EmptyP"/>
      </w:pPr>
    </w:p>
    <w:p>
      <w:pPr>
        <w:pStyle w:val="ClassHeader"/>
      </w:pPr>
      <w:r>
        <w:t>Класс Победителей / Winner class</w:t>
      </w:r>
    </w:p>
    <w:tbl>
      <w:tblPr>
        <w:tblStyle w:val="TableGrid"/>
        <w:tblW w:type="auto" w:w="0"/>
        <w:tblLook w:firstColumn="1" w:firstRow="1" w:lastColumn="0" w:lastRow="0" w:noHBand="0" w:noVBand="1" w:val="04A0"/>
      </w:tblPr>
      <w:tblGrid>
        <w:gridCol w:w="340"/>
        <w:gridCol w:w="5046"/>
        <w:gridCol w:w="1814"/>
      </w:tblGrid>
      <w:tr>
        <w:tc>
          <w:tcPr>
            <w:tcW w:type="dxa" w:w="340"/>
          </w:tcPr>
          <w:p>
            <w:pPr>
              <w:pStyle w:val="ItemNumber"/>
            </w:pPr>
            <w:r>
              <w:t>35</w:t>
            </w:r>
          </w:p>
        </w:tc>
        <w:tc>
          <w:tcPr>
            <w:tcW w:type="dxa" w:w="5046"/>
          </w:tcPr>
          <w:p>
            <w:pPr>
              <w:pStyle w:val="P"/>
            </w:pPr>
            <w:r>
              <w:rPr>
                <w:b/>
              </w:rPr>
              <w:t xml:space="preserve">PUSHISTIKOFF O'NEGA, </w:t>
            </w:r>
            <w:r>
              <w:t>RKF 4296183, Клеймо: MSA 75, Дата рожд.: 20.08.15, Окрас: волч., RUSSKOE SEREBRO PERESVET × ZAVETNAYA MECHTA BEREGINYA, Зав.: Москвина С., Вл.: Литвинова С.</w:t>
            </w:r>
          </w:p>
        </w:tc>
        <w:tc>
          <w:tcPr>
            <w:tcW w:type="dxa" w:w="1814"/>
          </w:tcPr>
          <w:p>
            <w:pPr>
              <w:pStyle w:val="BoldP"/>
            </w:pPr>
            <w:r>
              <w:t>Оценка и титулы:</w:t>
            </w:r>
          </w:p>
          <w:p>
            <w:pPr>
              <w:pStyle w:val="P"/>
            </w:pPr>
            <w:r>
              <w:t>Отлично</w:t>
            </w:r>
          </w:p>
          <w:p>
            <w:pPr>
              <w:pStyle w:val="P"/>
            </w:pPr>
            <w:r>
              <w:t>CW, КЧК</w:t>
            </w:r>
          </w:p>
        </w:tc>
      </w:tr>
    </w:tbl>
    <w:p>
      <w:pPr>
        <w:pStyle w:val="EmptyP"/>
      </w:pPr>
    </w:p>
    <w:p>
      <w:pPr>
        <w:pStyle w:val="ClassHeader"/>
      </w:pPr>
      <w:r>
        <w:t>Класс Чемпионов / Champion class</w:t>
      </w:r>
    </w:p>
    <w:tbl>
      <w:tblPr>
        <w:tblStyle w:val="TableGrid"/>
        <w:tblW w:type="auto" w:w="0"/>
        <w:tblLook w:firstColumn="1" w:firstRow="1" w:lastColumn="0" w:lastRow="0" w:noHBand="0" w:noVBand="1" w:val="04A0"/>
      </w:tblPr>
      <w:tblGrid>
        <w:gridCol w:w="340"/>
        <w:gridCol w:w="5046"/>
        <w:gridCol w:w="1814"/>
      </w:tblGrid>
      <w:tr>
        <w:tc>
          <w:tcPr>
            <w:tcW w:type="dxa" w:w="340"/>
          </w:tcPr>
          <w:p>
            <w:pPr>
              <w:pStyle w:val="ItemNumber"/>
            </w:pPr>
            <w:r>
              <w:t>36</w:t>
            </w:r>
          </w:p>
        </w:tc>
        <w:tc>
          <w:tcPr>
            <w:tcW w:type="dxa" w:w="5046"/>
          </w:tcPr>
          <w:p>
            <w:pPr>
              <w:pStyle w:val="P"/>
            </w:pPr>
            <w:r>
              <w:rPr>
                <w:b/>
              </w:rPr>
              <w:t xml:space="preserve">ДЭДДИ ЛАЙН ОВЕР ЗЕ ФЕЙТ, </w:t>
            </w:r>
            <w:r>
              <w:t>РКФ 3531233, Клеймо: DDA 49, Дата рожд.: 28.07.12, Окрас: волч., LADY GODIVA'S FELIX FELICITUS × АЙСТРАУМ ЗЕЛЛА ЗЕЛОС, Зав.: Цуканова. Л.А., Вл.: Эндакова С.</w:t>
            </w:r>
          </w:p>
        </w:tc>
        <w:tc>
          <w:tcPr>
            <w:tcW w:type="dxa" w:w="1814"/>
          </w:tcPr>
          <w:p>
            <w:pPr>
              <w:pStyle w:val="BoldP"/>
            </w:pPr>
            <w:r>
              <w:t>Оценка и титулы:</w:t>
            </w:r>
          </w:p>
          <w:p>
            <w:pPr>
              <w:pStyle w:val="P"/>
            </w:pPr>
            <w:r>
              <w:t>Отлично</w:t>
            </w:r>
          </w:p>
          <w:p>
            <w:pPr>
              <w:pStyle w:val="P"/>
            </w:pPr>
            <w:r>
              <w:t>CW, ПК, BOS/ЛППп</w:t>
            </w:r>
          </w:p>
        </w:tc>
      </w:tr>
    </w:tbl>
    <w:p>
      <w:pPr>
        <w:pStyle w:val="EmptyP"/>
      </w:pPr>
    </w:p>
    <w:p>
      <w:pPr>
        <w:pStyle w:val="ClassHeader"/>
      </w:pPr>
      <w:r>
        <w:t>Класс Чемпионов НКП / Champion NKP class</w:t>
      </w:r>
    </w:p>
    <w:tbl>
      <w:tblPr>
        <w:tblStyle w:val="TableGrid"/>
        <w:tblW w:type="auto" w:w="0"/>
        <w:tblLook w:firstColumn="1" w:firstRow="1" w:lastColumn="0" w:lastRow="0" w:noHBand="0" w:noVBand="1" w:val="04A0"/>
      </w:tblPr>
      <w:tblGrid>
        <w:gridCol w:w="340"/>
        <w:gridCol w:w="5046"/>
        <w:gridCol w:w="1814"/>
      </w:tblGrid>
      <w:tr>
        <w:tc>
          <w:tcPr>
            <w:tcW w:type="dxa" w:w="340"/>
          </w:tcPr>
          <w:p>
            <w:pPr>
              <w:pStyle w:val="ItemNumber"/>
            </w:pPr>
            <w:r>
              <w:t>37</w:t>
            </w:r>
          </w:p>
        </w:tc>
        <w:tc>
          <w:tcPr>
            <w:tcW w:type="dxa" w:w="5046"/>
          </w:tcPr>
          <w:p>
            <w:pPr>
              <w:pStyle w:val="P"/>
            </w:pPr>
            <w:r>
              <w:rPr>
                <w:b/>
              </w:rPr>
              <w:t xml:space="preserve">МОХНАТЫЙ СТРАЖ ПЕРВАЯ ЛЕДИ, </w:t>
            </w:r>
            <w:r>
              <w:t>RKF 3408205, Клеймо: TZG 1998, Микрочип: 643094100241044 RUS, Дата рожд.: 18.06.12, Окрас: волчий, RUSSKOE SEREBRO PERESVET × ПУШИСТИКОФФ ЕВЕЛАСТИН ЛАВ, Зав.: Преображенская Ирина, Вл.: Чаплыгина М., Россия, г. Кстово</w:t>
            </w:r>
          </w:p>
        </w:tc>
        <w:tc>
          <w:tcPr>
            <w:tcW w:type="dxa" w:w="1814"/>
          </w:tcPr>
          <w:p>
            <w:pPr>
              <w:pStyle w:val="BoldP"/>
            </w:pPr>
            <w:r>
              <w:t>Оценка и титулы:</w:t>
            </w:r>
          </w:p>
          <w:p>
            <w:pPr>
              <w:pStyle w:val="P"/>
            </w:pPr>
            <w:r>
              <w:t>Отлично</w:t>
            </w:r>
          </w:p>
          <w:p>
            <w:pPr>
              <w:pStyle w:val="P"/>
            </w:pPr>
            <w:r>
              <w:t>CW, BOS/ЛППп, ЛС</w:t>
            </w:r>
          </w:p>
        </w:tc>
      </w:tr>
    </w:tbl>
    <w:p>
      <w:pPr>
        <w:pStyle w:val="EmptyP"/>
      </w:pPr>
    </w:p>
    <w:p>
      <w:pPr>
        <w:pStyle w:val="BreedHeader"/>
      </w:pPr>
      <w:r>
        <w:t xml:space="preserve">FCI 97 - </w:t>
      </w:r>
      <w:r>
        <w:t>НЕМЕЦКИЙ ШПИЦ МАЛЫЙ БЕЛЫЙ</w:t>
      </w:r>
      <w:r>
        <w:t xml:space="preserve"> (Германия) </w:t>
      </w:r>
      <w:r>
        <w:t xml:space="preserve"> / </w:t>
      </w:r>
      <w:r>
        <w:t>DEUTSCHER KLEIN SPITZ WHITE</w:t>
      </w:r>
      <w:r>
        <w:t xml:space="preserve"> (Germany) </w:t>
      </w:r>
    </w:p>
    <w:p>
      <w:pPr>
        <w:pStyle w:val="P"/>
        <w:jc w:val="center"/>
      </w:pPr>
      <w:r>
        <w:t>Судья: Чайковская Флера / Chajkovskaja Flera (количество собак 2, номера 38 - 39)</w:t>
      </w:r>
    </w:p>
    <w:p>
      <w:pPr>
        <w:pStyle w:val="SexHeader"/>
      </w:pPr>
      <w:r>
        <w:t>Кобели / Males</w:t>
      </w:r>
    </w:p>
    <w:p>
      <w:pPr>
        <w:pStyle w:val="ClassHeader"/>
      </w:pPr>
      <w:r>
        <w:t>Класс Юниоров / Junior class</w:t>
      </w:r>
    </w:p>
    <w:tbl>
      <w:tblPr>
        <w:tblStyle w:val="TableGrid"/>
        <w:tblW w:type="auto" w:w="0"/>
        <w:tblLook w:firstColumn="1" w:firstRow="1" w:lastColumn="0" w:lastRow="0" w:noHBand="0" w:noVBand="1" w:val="04A0"/>
      </w:tblPr>
      <w:tblGrid>
        <w:gridCol w:w="340"/>
        <w:gridCol w:w="5046"/>
        <w:gridCol w:w="1814"/>
      </w:tblGrid>
      <w:tr>
        <w:tc>
          <w:tcPr>
            <w:tcW w:type="dxa" w:w="340"/>
          </w:tcPr>
          <w:p>
            <w:pPr>
              <w:pStyle w:val="ItemNumber"/>
            </w:pPr>
            <w:r>
              <w:t>38</w:t>
            </w:r>
          </w:p>
        </w:tc>
        <w:tc>
          <w:tcPr>
            <w:tcW w:type="dxa" w:w="5046"/>
          </w:tcPr>
          <w:p>
            <w:pPr>
              <w:pStyle w:val="P"/>
            </w:pPr>
            <w:r>
              <w:rPr>
                <w:b/>
              </w:rPr>
              <w:t xml:space="preserve">ДИВУ ДИВИТЕ'С МАВРИКИЙ, </w:t>
            </w:r>
            <w:r>
              <w:t>РКФ 5300602, Клеймо: ADM 12001, Дата рожд.: 04.01.18, Окрас: бел., HARLEY DEVIDSON ELENDORS × ДИВУ ДИВИТЕ'С БАЛЛИ, Зав.: Белова И., Вл.: ?</w:t>
            </w:r>
          </w:p>
        </w:tc>
        <w:tc>
          <w:tcPr>
            <w:tcW w:type="dxa" w:w="1814"/>
          </w:tcPr>
          <w:p>
            <w:pPr>
              <w:pStyle w:val="BoldP"/>
            </w:pPr>
            <w:r>
              <w:t>Оценка и титулы:</w:t>
            </w:r>
          </w:p>
          <w:p>
            <w:pPr>
              <w:pStyle w:val="P"/>
            </w:pPr>
            <w:r>
              <w:t>Отлично</w:t>
            </w:r>
          </w:p>
          <w:p>
            <w:pPr>
              <w:pStyle w:val="P"/>
            </w:pPr>
            <w:r>
              <w:t>BIS junior II</w:t>
            </w:r>
          </w:p>
          <w:p>
            <w:pPr>
              <w:pStyle w:val="P"/>
            </w:pPr>
            <w:r>
              <w:t>CW, ЮПК, ЛЮ окраса, BOB/ЛПП окраса</w:t>
            </w:r>
          </w:p>
        </w:tc>
      </w:tr>
    </w:tbl>
    <w:p>
      <w:pPr>
        <w:pStyle w:val="EmptyP"/>
      </w:pPr>
    </w:p>
    <w:p>
      <w:pPr>
        <w:pStyle w:val="SexHeader"/>
      </w:pPr>
      <w:r>
        <w:t>Суки / Females</w:t>
      </w:r>
    </w:p>
    <w:p>
      <w:pPr>
        <w:pStyle w:val="ClassHeader"/>
      </w:pPr>
      <w:r>
        <w:t>Класс Юниоров / Junior class</w:t>
      </w:r>
    </w:p>
    <w:tbl>
      <w:tblPr>
        <w:tblStyle w:val="TableGrid"/>
        <w:tblW w:type="auto" w:w="0"/>
        <w:tblLook w:firstColumn="1" w:firstRow="1" w:lastColumn="0" w:lastRow="0" w:noHBand="0" w:noVBand="1" w:val="04A0"/>
      </w:tblPr>
      <w:tblGrid>
        <w:gridCol w:w="340"/>
        <w:gridCol w:w="5046"/>
        <w:gridCol w:w="1814"/>
      </w:tblGrid>
      <w:tr>
        <w:tc>
          <w:tcPr>
            <w:tcW w:type="dxa" w:w="340"/>
          </w:tcPr>
          <w:p>
            <w:pPr>
              <w:pStyle w:val="ItemNumber"/>
            </w:pPr>
            <w:r>
              <w:t>39</w:t>
            </w:r>
          </w:p>
        </w:tc>
        <w:tc>
          <w:tcPr>
            <w:tcW w:type="dxa" w:w="5046"/>
          </w:tcPr>
          <w:p>
            <w:pPr>
              <w:pStyle w:val="P"/>
            </w:pPr>
            <w:r>
              <w:rPr>
                <w:b/>
              </w:rPr>
              <w:t xml:space="preserve">КРИСТАЛЛИНА БЕЛЕЦЦА ДИ БЕЛЛА МАФИЯ, </w:t>
            </w:r>
            <w:r>
              <w:t>метрика, Клеймо: ADM 12263, Дата рожд.: 16.02.18, Окрас: бел., BAI FU DING OF CHIAO LI YA × ВАЖНАЯ ПЕРСОНА ЕВА МАРИЯ, Зав.: Власова С., Вл.: Лудкова Л., Россия, г. Нижний Новгород</w:t>
            </w:r>
          </w:p>
        </w:tc>
        <w:tc>
          <w:tcPr>
            <w:tcW w:type="dxa" w:w="1814"/>
          </w:tcPr>
          <w:p>
            <w:pPr>
              <w:pStyle w:val="BoldP"/>
            </w:pPr>
            <w:r>
              <w:t>Оценка и титулы:</w:t>
            </w:r>
          </w:p>
          <w:p>
            <w:pPr>
              <w:pStyle w:val="P"/>
            </w:pPr>
            <w:r>
              <w:t>Отлично</w:t>
            </w:r>
          </w:p>
          <w:p>
            <w:pPr>
              <w:pStyle w:val="P"/>
            </w:pPr>
            <w:r>
              <w:t>CW, ЮПК, BOS/ЛППп</w:t>
            </w:r>
          </w:p>
        </w:tc>
      </w:tr>
    </w:tbl>
    <w:p>
      <w:pPr>
        <w:pStyle w:val="EmptyP"/>
      </w:pPr>
    </w:p>
    <w:p>
      <w:pPr>
        <w:pStyle w:val="BreedHeader"/>
      </w:pPr>
      <w:r>
        <w:t xml:space="preserve">FCI 97 - </w:t>
      </w:r>
      <w:r>
        <w:t>НЕМЕЦКИЙ ШПИЦ МАЛЫЙ КОРИЧНЕВЫЙ, ЧЕРНЫЙ</w:t>
      </w:r>
      <w:r>
        <w:t xml:space="preserve"> (Германия) </w:t>
      </w:r>
      <w:r>
        <w:t xml:space="preserve"> / </w:t>
      </w:r>
      <w:r>
        <w:t>DEUTSCHER KLEIN SPITZ BROWN, BLACK</w:t>
      </w:r>
      <w:r>
        <w:t xml:space="preserve"> (Germany) </w:t>
      </w:r>
    </w:p>
    <w:p>
      <w:pPr>
        <w:pStyle w:val="P"/>
        <w:jc w:val="center"/>
      </w:pPr>
      <w:r>
        <w:t>Судья: Чайковская Флера / Chajkovskaja Flera (количество собак 1, номер 40)</w:t>
      </w:r>
    </w:p>
    <w:p>
      <w:pPr>
        <w:pStyle w:val="SexHeader"/>
      </w:pPr>
      <w:r>
        <w:t>Кобели / Males</w:t>
      </w:r>
    </w:p>
    <w:p>
      <w:pPr>
        <w:pStyle w:val="ClassHeader"/>
      </w:pPr>
      <w:r>
        <w:t>Класс Юниоров / Junior class</w:t>
      </w:r>
    </w:p>
    <w:tbl>
      <w:tblPr>
        <w:tblStyle w:val="TableGrid"/>
        <w:tblW w:type="auto" w:w="0"/>
        <w:tblLook w:firstColumn="1" w:firstRow="1" w:lastColumn="0" w:lastRow="0" w:noHBand="0" w:noVBand="1" w:val="04A0"/>
      </w:tblPr>
      <w:tblGrid>
        <w:gridCol w:w="340"/>
        <w:gridCol w:w="5046"/>
        <w:gridCol w:w="1814"/>
      </w:tblGrid>
      <w:tr>
        <w:tc>
          <w:tcPr>
            <w:tcW w:type="dxa" w:w="340"/>
          </w:tcPr>
          <w:p>
            <w:pPr>
              <w:pStyle w:val="ItemNumber"/>
            </w:pPr>
            <w:r>
              <w:t>40</w:t>
            </w:r>
          </w:p>
        </w:tc>
        <w:tc>
          <w:tcPr>
            <w:tcW w:type="dxa" w:w="5046"/>
          </w:tcPr>
          <w:p>
            <w:pPr>
              <w:pStyle w:val="P"/>
            </w:pPr>
            <w:r>
              <w:rPr>
                <w:b/>
              </w:rPr>
              <w:t xml:space="preserve">СТАР ГАЛА ПОМ ИСТИННЫЙ ПОБЕДИТЕЛЬ, </w:t>
            </w:r>
            <w:r>
              <w:t>метрика, Клеймо: VNW 9573, Дата рожд.: 20.03.18, Окрас: корич., BRAVO'S PARTY AFTER DART × ЕЛЬВИНА ИЗ ДОМА КИНШТ, Зав.: Крамаренко Г., Вл.: Грекова И.</w:t>
            </w:r>
          </w:p>
        </w:tc>
        <w:tc>
          <w:tcPr>
            <w:tcW w:type="dxa" w:w="1814"/>
          </w:tcPr>
          <w:p>
            <w:pPr>
              <w:pStyle w:val="BoldP"/>
            </w:pPr>
            <w:r>
              <w:t>Оценка и титулы:</w:t>
            </w:r>
          </w:p>
          <w:p>
            <w:pPr>
              <w:pStyle w:val="P"/>
            </w:pPr>
            <w:r>
              <w:t>Отлично</w:t>
            </w:r>
          </w:p>
          <w:p>
            <w:pPr>
              <w:pStyle w:val="P"/>
            </w:pPr>
            <w:r>
              <w:t>BIS junior, BIS II</w:t>
            </w:r>
          </w:p>
          <w:p>
            <w:pPr>
              <w:pStyle w:val="P"/>
            </w:pPr>
            <w:r>
              <w:t>CW, ЮПК, ЛЮ окраса, BOB/ЛПП окраса</w:t>
            </w:r>
          </w:p>
        </w:tc>
      </w:tr>
    </w:tbl>
    <w:p>
      <w:pPr>
        <w:pStyle w:val="EmptyP"/>
      </w:pPr>
    </w:p>
    <w:p>
      <w:pPr>
        <w:pStyle w:val="BreedHeader"/>
      </w:pPr>
      <w:r>
        <w:t xml:space="preserve">FCI 97 - </w:t>
      </w:r>
      <w:r>
        <w:t>НЕМЕЦКИЙ ШПИЦ МАЛЫЙ РЫЖИЙ, СЕРЫЙ И ДРУГИЕ ОКРАСЫ</w:t>
      </w:r>
      <w:r>
        <w:t xml:space="preserve"> (Германия) </w:t>
      </w:r>
      <w:r>
        <w:t xml:space="preserve"> / </w:t>
      </w:r>
      <w:r>
        <w:t>DEUTSCHER KLEIN SPITZ ORANGE, GRIS, AUTRE</w:t>
      </w:r>
      <w:r>
        <w:t xml:space="preserve"> (Germany) </w:t>
      </w:r>
    </w:p>
    <w:p>
      <w:pPr>
        <w:pStyle w:val="P"/>
        <w:jc w:val="center"/>
      </w:pPr>
      <w:r>
        <w:t>Судья: Чайковская Флера / Chajkovskaja Flera (количество собак 7, номера 41 - 47)</w:t>
      </w:r>
    </w:p>
    <w:p>
      <w:pPr>
        <w:pStyle w:val="SexHeader"/>
      </w:pPr>
      <w:r>
        <w:t>Кобели / Males</w:t>
      </w:r>
    </w:p>
    <w:p>
      <w:pPr>
        <w:pStyle w:val="ClassHeader"/>
      </w:pPr>
      <w:r>
        <w:t>Класс Юниоров / Junior class</w:t>
      </w:r>
    </w:p>
    <w:tbl>
      <w:tblPr>
        <w:tblStyle w:val="TableGrid"/>
        <w:tblW w:type="auto" w:w="0"/>
        <w:tblLook w:firstColumn="1" w:firstRow="1" w:lastColumn="0" w:lastRow="0" w:noHBand="0" w:noVBand="1" w:val="04A0"/>
      </w:tblPr>
      <w:tblGrid>
        <w:gridCol w:w="340"/>
        <w:gridCol w:w="5046"/>
        <w:gridCol w:w="1814"/>
      </w:tblGrid>
      <w:tr>
        <w:tc>
          <w:tcPr>
            <w:tcW w:type="dxa" w:w="340"/>
          </w:tcPr>
          <w:p>
            <w:pPr>
              <w:pStyle w:val="ItemNumber"/>
            </w:pPr>
            <w:r>
              <w:t>41</w:t>
            </w:r>
          </w:p>
        </w:tc>
        <w:tc>
          <w:tcPr>
            <w:tcW w:type="dxa" w:w="5046"/>
          </w:tcPr>
          <w:p>
            <w:pPr>
              <w:pStyle w:val="P"/>
            </w:pPr>
            <w:r>
              <w:rPr>
                <w:b/>
              </w:rPr>
              <w:t xml:space="preserve">ИЗУМРУДНЫЙ СВЕТ ЭДДИ ОФ ВИКТОРИС, </w:t>
            </w:r>
            <w:r>
              <w:t>метрика, Клеймо: ADM 12085, Дата рожд.: 16.01.18, Окрас: крем соболь, ДАН-СТАР-КОМ ТРИУМФ × ИРУМРУДНЫЙ СВЕТ НИФИРТИТИ, Зав.: Безносова.Е, Вл.: Челноков Р.В, Россия, г. Нижний Новгород</w:t>
            </w:r>
          </w:p>
        </w:tc>
        <w:tc>
          <w:tcPr>
            <w:tcW w:type="dxa" w:w="1814"/>
          </w:tcPr>
          <w:p>
            <w:pPr>
              <w:pStyle w:val="BoldP"/>
            </w:pPr>
            <w:r>
              <w:t>Оценка и титулы:</w:t>
            </w:r>
          </w:p>
          <w:p>
            <w:pPr>
              <w:pStyle w:val="P"/>
            </w:pPr>
            <w:r>
              <w:t>Отлично</w:t>
            </w:r>
          </w:p>
          <w:p>
            <w:pPr>
              <w:pStyle w:val="P"/>
            </w:pPr>
            <w:r>
              <w:t>CW, ЮПК, ЛЮ окраса</w:t>
            </w:r>
          </w:p>
        </w:tc>
      </w:tr>
    </w:tbl>
    <w:p>
      <w:pPr>
        <w:pStyle w:val="EmptyP"/>
      </w:pPr>
    </w:p>
    <w:p>
      <w:pPr>
        <w:pStyle w:val="ClassHeader"/>
      </w:pPr>
      <w:r>
        <w:t>Класс Открытый / Open class</w:t>
      </w:r>
    </w:p>
    <w:tbl>
      <w:tblPr>
        <w:tblStyle w:val="TableGrid"/>
        <w:tblW w:type="auto" w:w="0"/>
        <w:tblLook w:firstColumn="1" w:firstRow="1" w:lastColumn="0" w:lastRow="0" w:noHBand="0" w:noVBand="1" w:val="04A0"/>
      </w:tblPr>
      <w:tblGrid>
        <w:gridCol w:w="340"/>
        <w:gridCol w:w="5046"/>
        <w:gridCol w:w="1814"/>
      </w:tblGrid>
      <w:tr>
        <w:tc>
          <w:tcPr>
            <w:tcW w:type="dxa" w:w="340"/>
          </w:tcPr>
          <w:p>
            <w:pPr>
              <w:pStyle w:val="ItemNumber"/>
            </w:pPr>
            <w:r>
              <w:t>42</w:t>
            </w:r>
          </w:p>
        </w:tc>
        <w:tc>
          <w:tcPr>
            <w:tcW w:type="dxa" w:w="5046"/>
          </w:tcPr>
          <w:p>
            <w:pPr>
              <w:pStyle w:val="P"/>
            </w:pPr>
            <w:r>
              <w:rPr>
                <w:b/>
              </w:rPr>
              <w:t xml:space="preserve">ВАЖНАЯ ПЕРСОНА ЕМУ НЕТ РАВНЫХ, </w:t>
            </w:r>
            <w:r>
              <w:t>РКФ 4671654, Клеймо: BPE 343, Дата рожд.: 01.07.16, Окрас: бел-крем-соб., БЕЛ'АЙС ЭКСКЛЮЗИВ × МИЛАШКА ПОМ ШАНТИ МИА, Зав.: Вербина О.П., Вл.: Вербина О.П.</w:t>
            </w:r>
          </w:p>
        </w:tc>
        <w:tc>
          <w:tcPr>
            <w:tcW w:type="dxa" w:w="1814"/>
          </w:tcPr>
          <w:p>
            <w:pPr>
              <w:pStyle w:val="BoldP"/>
            </w:pPr>
            <w:r>
              <w:t>Оценка и титулы:</w:t>
            </w:r>
          </w:p>
          <w:p>
            <w:pPr>
              <w:pStyle w:val="P"/>
            </w:pPr>
            <w:r>
              <w:t>Отлично</w:t>
            </w:r>
          </w:p>
          <w:p>
            <w:pPr>
              <w:pStyle w:val="P"/>
            </w:pPr>
            <w:r>
              <w:t>CW, ПК, ЛК</w:t>
            </w:r>
          </w:p>
        </w:tc>
      </w:tr>
    </w:tbl>
    <w:p>
      <w:pPr>
        <w:pStyle w:val="EmptyP"/>
      </w:pPr>
    </w:p>
    <w:p>
      <w:pPr>
        <w:pStyle w:val="ClassHeader"/>
      </w:pPr>
      <w:r>
        <w:t>Класс Победителей / Winner class</w:t>
      </w:r>
    </w:p>
    <w:tbl>
      <w:tblPr>
        <w:tblStyle w:val="TableGrid"/>
        <w:tblW w:type="auto" w:w="0"/>
        <w:tblLook w:firstColumn="1" w:firstRow="1" w:lastColumn="0" w:lastRow="0" w:noHBand="0" w:noVBand="1" w:val="04A0"/>
      </w:tblPr>
      <w:tblGrid>
        <w:gridCol w:w="340"/>
        <w:gridCol w:w="5046"/>
        <w:gridCol w:w="1814"/>
      </w:tblGrid>
      <w:tr>
        <w:tc>
          <w:tcPr>
            <w:tcW w:type="dxa" w:w="340"/>
          </w:tcPr>
          <w:p>
            <w:pPr>
              <w:pStyle w:val="ItemNumber"/>
            </w:pPr>
            <w:r>
              <w:t>43</w:t>
            </w:r>
          </w:p>
        </w:tc>
        <w:tc>
          <w:tcPr>
            <w:tcW w:type="dxa" w:w="5046"/>
          </w:tcPr>
          <w:p>
            <w:pPr>
              <w:pStyle w:val="P"/>
            </w:pPr>
            <w:r>
              <w:rPr>
                <w:b/>
              </w:rPr>
              <w:t xml:space="preserve">ДИВУ ДИВИТЕ'С ДАКОТА, </w:t>
            </w:r>
            <w:r>
              <w:t>РКФ 4804222, Клеймо: ADM 10111, Дата рожд.: 25.10.16, Окрас: Крем, СВИТ ГЛОРИУС ВАСИЛИСК × ЭКСКЛИБРИС ФАЛЬКО РУС САНТАНА, Зав.: Белова И.Е., Вл.: Артемьева Ю. / Шаталова Т.В., Россия, г. Нижний Новгород</w:t>
            </w:r>
          </w:p>
        </w:tc>
        <w:tc>
          <w:tcPr>
            <w:tcW w:type="dxa" w:w="1814"/>
          </w:tcPr>
          <w:p>
            <w:pPr>
              <w:pStyle w:val="BoldP"/>
            </w:pPr>
            <w:r>
              <w:t>Оценка и титулы:</w:t>
            </w:r>
          </w:p>
          <w:p>
            <w:pPr>
              <w:pStyle w:val="P"/>
            </w:pPr>
            <w:r>
              <w:t>Отлично</w:t>
            </w:r>
          </w:p>
          <w:p>
            <w:pPr>
              <w:pStyle w:val="P"/>
            </w:pPr>
            <w:r>
              <w:t>CW, КЧК</w:t>
            </w:r>
          </w:p>
        </w:tc>
      </w:tr>
    </w:tbl>
    <w:p>
      <w:pPr>
        <w:pStyle w:val="EmptyP"/>
      </w:pPr>
    </w:p>
    <w:p>
      <w:pPr>
        <w:pStyle w:val="ClassHeader"/>
      </w:pPr>
      <w:r>
        <w:t>Класс Чемпионов / Champion class</w:t>
      </w:r>
    </w:p>
    <w:tbl>
      <w:tblPr>
        <w:tblStyle w:val="TableGrid"/>
        <w:tblW w:type="auto" w:w="0"/>
        <w:tblLook w:firstColumn="1" w:firstRow="1" w:lastColumn="0" w:lastRow="0" w:noHBand="0" w:noVBand="1" w:val="04A0"/>
      </w:tblPr>
      <w:tblGrid>
        <w:gridCol w:w="340"/>
        <w:gridCol w:w="5046"/>
        <w:gridCol w:w="1814"/>
      </w:tblGrid>
      <w:tr>
        <w:tc>
          <w:tcPr>
            <w:tcW w:type="dxa" w:w="340"/>
          </w:tcPr>
          <w:p>
            <w:pPr>
              <w:pStyle w:val="ItemNumber"/>
            </w:pPr>
            <w:r>
              <w:t>44</w:t>
            </w:r>
          </w:p>
        </w:tc>
        <w:tc>
          <w:tcPr>
            <w:tcW w:type="dxa" w:w="5046"/>
          </w:tcPr>
          <w:p>
            <w:pPr>
              <w:pStyle w:val="P"/>
            </w:pPr>
            <w:r>
              <w:rPr>
                <w:b/>
              </w:rPr>
              <w:t xml:space="preserve">SHELKOVYE OL'GERSY BON TON, </w:t>
            </w:r>
            <w:r>
              <w:t>4731318, Клеймо: ADM 10102, Дата рожд.: 24.10.16, SENSEI POM AMULETTO DE FORTUNA × AL'HOND IDILIA, Зав.: Шевердина О.Н., Вл.: Кузьмина О.В.</w:t>
            </w:r>
          </w:p>
        </w:tc>
        <w:tc>
          <w:tcPr>
            <w:tcW w:type="dxa" w:w="1814"/>
          </w:tcPr>
          <w:p>
            <w:pPr>
              <w:pStyle w:val="BoldP"/>
            </w:pPr>
            <w:r>
              <w:t>Оценка и титулы:</w:t>
            </w:r>
          </w:p>
          <w:p>
            <w:pPr>
              <w:pStyle w:val="P"/>
            </w:pPr>
            <w:r>
              <w:t>Неявка</w:t>
            </w:r>
          </w:p>
        </w:tc>
      </w:tr>
    </w:tbl>
    <w:p>
      <w:pPr>
        <w:pStyle w:val="EmptyP"/>
      </w:pPr>
    </w:p>
    <w:p>
      <w:pPr>
        <w:pStyle w:val="ClassHeader"/>
      </w:pPr>
      <w:r>
        <w:t>Класс Чемпионов НКП / Champion NKP class</w:t>
      </w:r>
    </w:p>
    <w:tbl>
      <w:tblPr>
        <w:tblStyle w:val="TableGrid"/>
        <w:tblW w:type="auto" w:w="0"/>
        <w:tblLook w:firstColumn="1" w:firstRow="1" w:lastColumn="0" w:lastRow="0" w:noHBand="0" w:noVBand="1" w:val="04A0"/>
      </w:tblPr>
      <w:tblGrid>
        <w:gridCol w:w="340"/>
        <w:gridCol w:w="5046"/>
        <w:gridCol w:w="1814"/>
      </w:tblGrid>
      <w:tr>
        <w:tc>
          <w:tcPr>
            <w:tcW w:type="dxa" w:w="340"/>
          </w:tcPr>
          <w:p>
            <w:pPr>
              <w:pStyle w:val="ItemNumber"/>
            </w:pPr>
            <w:r>
              <w:t>45</w:t>
            </w:r>
          </w:p>
        </w:tc>
        <w:tc>
          <w:tcPr>
            <w:tcW w:type="dxa" w:w="5046"/>
          </w:tcPr>
          <w:p>
            <w:pPr>
              <w:pStyle w:val="P"/>
            </w:pPr>
            <w:r>
              <w:rPr>
                <w:b/>
              </w:rPr>
              <w:t xml:space="preserve">DIVU DIVITE'S BANDEROS, </w:t>
            </w:r>
            <w:r>
              <w:t>RKF 4584724, Клеймо: ADM 9155, Дата рожд.: 25.02.16, Окрас: оранж-соб., SWEET GLORIUS VASILISK × TOUJOUR L'AMOUR DENIZA PETITMUR, Зав.: Белова И., Вл.: Шаталов С.</w:t>
            </w:r>
          </w:p>
        </w:tc>
        <w:tc>
          <w:tcPr>
            <w:tcW w:type="dxa" w:w="1814"/>
          </w:tcPr>
          <w:p>
            <w:pPr>
              <w:pStyle w:val="BoldP"/>
            </w:pPr>
            <w:r>
              <w:t>Оценка и титулы:</w:t>
            </w:r>
          </w:p>
          <w:p>
            <w:pPr>
              <w:pStyle w:val="P"/>
            </w:pPr>
            <w:r>
              <w:t>Отлично</w:t>
            </w:r>
          </w:p>
          <w:p>
            <w:pPr>
              <w:pStyle w:val="P"/>
            </w:pPr>
            <w:r>
              <w:t>BIS IV</w:t>
            </w:r>
          </w:p>
          <w:p>
            <w:pPr>
              <w:pStyle w:val="P"/>
            </w:pPr>
            <w:r>
              <w:t>CW, ЛК, BOB/ЛПП окраса</w:t>
            </w:r>
          </w:p>
        </w:tc>
      </w:tr>
    </w:tbl>
    <w:p>
      <w:pPr>
        <w:pStyle w:val="EmptyP"/>
      </w:pPr>
    </w:p>
    <w:p>
      <w:pPr>
        <w:pStyle w:val="SexHeader"/>
      </w:pPr>
      <w:r>
        <w:t>Суки / Females</w:t>
      </w:r>
    </w:p>
    <w:p>
      <w:pPr>
        <w:pStyle w:val="ClassHeader"/>
      </w:pPr>
      <w:r>
        <w:t>Класс Щенков / Puppy class</w:t>
      </w:r>
    </w:p>
    <w:tbl>
      <w:tblPr>
        <w:tblStyle w:val="TableGrid"/>
        <w:tblW w:type="auto" w:w="0"/>
        <w:tblLook w:firstColumn="1" w:firstRow="1" w:lastColumn="0" w:lastRow="0" w:noHBand="0" w:noVBand="1" w:val="04A0"/>
      </w:tblPr>
      <w:tblGrid>
        <w:gridCol w:w="340"/>
        <w:gridCol w:w="5046"/>
        <w:gridCol w:w="1814"/>
      </w:tblGrid>
      <w:tr>
        <w:tc>
          <w:tcPr>
            <w:tcW w:type="dxa" w:w="340"/>
          </w:tcPr>
          <w:p>
            <w:pPr>
              <w:pStyle w:val="ItemNumber"/>
            </w:pPr>
            <w:r>
              <w:t>46</w:t>
            </w:r>
          </w:p>
        </w:tc>
        <w:tc>
          <w:tcPr>
            <w:tcW w:type="dxa" w:w="5046"/>
          </w:tcPr>
          <w:p>
            <w:pPr>
              <w:pStyle w:val="P"/>
            </w:pPr>
            <w:r>
              <w:rPr>
                <w:b/>
              </w:rPr>
              <w:t xml:space="preserve">ВОРЛД ЭЛИТ ДОГ УРЛАНА, </w:t>
            </w:r>
            <w:r>
              <w:t>РКФ 5505105, Клеймо: CZA 847, Дата рожд.: 29.09.18, Окрас: оранж соб., СТАЛКЕР × ВОРЛД ЭЛИТ ДОГ СОЛОМИА, Зав.: Назарова О., Вл.: Курова Н.</w:t>
            </w:r>
          </w:p>
        </w:tc>
        <w:tc>
          <w:tcPr>
            <w:tcW w:type="dxa" w:w="1814"/>
          </w:tcPr>
          <w:p>
            <w:pPr>
              <w:pStyle w:val="BoldP"/>
            </w:pPr>
            <w:r>
              <w:t>Оценка и титулы:</w:t>
            </w:r>
          </w:p>
          <w:p>
            <w:pPr>
              <w:pStyle w:val="P"/>
            </w:pPr>
            <w:r>
              <w:t>Очень перспективный</w:t>
            </w:r>
          </w:p>
          <w:p>
            <w:pPr>
              <w:pStyle w:val="P"/>
            </w:pPr>
            <w:r>
              <w:t>BIS puppy III</w:t>
            </w:r>
          </w:p>
          <w:p>
            <w:pPr>
              <w:pStyle w:val="P"/>
            </w:pPr>
            <w:r>
              <w:t>CW, ЛЩ, ЛСЩ</w:t>
            </w:r>
          </w:p>
        </w:tc>
      </w:tr>
    </w:tbl>
    <w:p>
      <w:pPr>
        <w:pStyle w:val="EmptyP"/>
      </w:pPr>
    </w:p>
    <w:p>
      <w:pPr>
        <w:pStyle w:val="ClassHeader"/>
      </w:pPr>
      <w:r>
        <w:t>Класс Юниоров / Junior class</w:t>
      </w:r>
    </w:p>
    <w:tbl>
      <w:tblPr>
        <w:tblStyle w:val="TableGrid"/>
        <w:tblW w:type="auto" w:w="0"/>
        <w:tblLook w:firstColumn="1" w:firstRow="1" w:lastColumn="0" w:lastRow="0" w:noHBand="0" w:noVBand="1" w:val="04A0"/>
      </w:tblPr>
      <w:tblGrid>
        <w:gridCol w:w="340"/>
        <w:gridCol w:w="5046"/>
        <w:gridCol w:w="1814"/>
      </w:tblGrid>
      <w:tr>
        <w:tc>
          <w:tcPr>
            <w:tcW w:type="dxa" w:w="340"/>
          </w:tcPr>
          <w:p>
            <w:pPr>
              <w:pStyle w:val="ItemNumber"/>
            </w:pPr>
            <w:r>
              <w:t>47</w:t>
            </w:r>
          </w:p>
        </w:tc>
        <w:tc>
          <w:tcPr>
            <w:tcW w:type="dxa" w:w="5046"/>
          </w:tcPr>
          <w:p>
            <w:pPr>
              <w:pStyle w:val="P"/>
            </w:pPr>
            <w:r>
              <w:rPr>
                <w:b/>
              </w:rPr>
              <w:t xml:space="preserve">БОН БОН СВИТ ПИНКИ ПАЙ, </w:t>
            </w:r>
            <w:r>
              <w:t>метрика, Клеймо: FIR 2417, Дата рожд.: 22.08.18, Окрас: ч-п, ВИРАДЖ ВЕРГИЛИС ЛУИ × ТУ-ЖУР ЛЯМУР ДЕЙСИ НУР, Зав.: Новикова С.Р., Вл.: Гончарова О.</w:t>
            </w:r>
          </w:p>
        </w:tc>
        <w:tc>
          <w:tcPr>
            <w:tcW w:type="dxa" w:w="1814"/>
          </w:tcPr>
          <w:p>
            <w:pPr>
              <w:pStyle w:val="BoldP"/>
            </w:pPr>
            <w:r>
              <w:t>Оценка и титулы:</w:t>
            </w:r>
          </w:p>
          <w:p>
            <w:pPr>
              <w:pStyle w:val="P"/>
            </w:pPr>
            <w:r>
              <w:t>Отлично</w:t>
            </w:r>
          </w:p>
        </w:tc>
      </w:tr>
    </w:tbl>
    <w:p>
      <w:pPr>
        <w:pStyle w:val="EmptyP"/>
      </w:pPr>
    </w:p>
    <w:sectPr w:rsidR="00000000" w:rsidSect="004E59FD">
      <w:pgSz w:w="8400" w:h="11900"/>
      <w:pgMar w:top="283" w:right="567" w:bottom="283" w:left="567" w:header="720" w:footer="720" w:gutter="0"/>
      <w:cols w:space="720"/>
      <w:docGrid w:linePitch="360"/>
      <w:printerSettings r:id="rId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E59F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FD4E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aseStyle">
    <w:name w:val="BaseStyle"/>
    <w:pPr>
      <w:spacing w:before="0" w:after="0"/>
    </w:pPr>
    <w:rPr>
      <w:rFonts w:ascii="Times New Roman" w:hAnsi="Times New Roman"/>
      <w:sz w:val="16"/>
    </w:rPr>
  </w:style>
  <w:style w:type="paragraph" w:customStyle="1" w:styleId="P">
    <w:name w:val="P"/>
    <w:basedOn w:val="BaseStyle"/>
  </w:style>
  <w:style w:type="paragraph" w:customStyle="1" w:styleId="BoldP">
    <w:name w:val="BoldP"/>
    <w:basedOn w:val="P"/>
    <w:rPr>
      <w:b/>
    </w:rPr>
  </w:style>
  <w:style w:type="paragraph" w:customStyle="1" w:styleId="H1">
    <w:name w:val="H1"/>
    <w:basedOn w:val="BaseStyle"/>
    <w:pPr>
      <w:spacing w:before="200" w:after="40"/>
    </w:pPr>
    <w:rPr>
      <w:b/>
      <w:sz w:val="24"/>
    </w:rPr>
  </w:style>
  <w:style w:type="paragraph" w:customStyle="1" w:styleId="H2">
    <w:name w:val="H2"/>
    <w:basedOn w:val="H1"/>
    <w:pPr>
      <w:spacing w:before="160" w:after="40"/>
    </w:pPr>
    <w:rPr>
      <w:sz w:val="20"/>
    </w:rPr>
  </w:style>
  <w:style w:type="paragraph" w:customStyle="1" w:styleId="H3">
    <w:name w:val="H3"/>
    <w:basedOn w:val="H1"/>
    <w:pPr>
      <w:spacing w:before="100" w:after="20"/>
    </w:pPr>
    <w:rPr>
      <w:sz w:val="18"/>
    </w:rPr>
  </w:style>
  <w:style w:type="paragraph" w:customStyle="1" w:styleId="H4">
    <w:name w:val="H4"/>
    <w:basedOn w:val="BaseStyle"/>
    <w:pPr>
      <w:spacing w:before="60" w:after="20"/>
    </w:pPr>
    <w:rPr>
      <w:b/>
    </w:rPr>
  </w:style>
  <w:style w:type="table" w:customStyle="1" w:styleId="Table1">
    <w:name w:val="Table1"/>
  </w:style>
  <w:style w:type="paragraph" w:customStyle="1" w:styleId="FederationStyle">
    <w:name w:val="FederationStyle"/>
    <w:rPr>
      <w:rFonts w:ascii="Arial" w:hAnsi="Arial"/>
      <w:sz w:val="14"/>
    </w:rPr>
  </w:style>
  <w:style w:type="paragraph" w:customStyle="1" w:styleId="CatalogStyle">
    <w:name w:val="CatalogStyle"/>
    <w:rPr>
      <w:rFonts w:ascii="Arial" w:hAnsi="Arial"/>
      <w:b/>
      <w:sz w:val="54"/>
    </w:rPr>
  </w:style>
  <w:style w:type="paragraph" w:customStyle="1" w:styleId="ShowStyle">
    <w:name w:val="ShowStyle"/>
    <w:rPr>
      <w:rFonts w:ascii="Arial" w:hAnsi="Arial"/>
      <w:sz w:val="23"/>
    </w:rPr>
  </w:style>
  <w:style w:type="paragraph" w:customStyle="1" w:styleId="ShowStyleBold">
    <w:name w:val="ShowStyleBold"/>
    <w:rPr>
      <w:rFonts w:ascii="Arial" w:hAnsi="Arial"/>
      <w:b/>
      <w:sz w:val="23"/>
    </w:rPr>
  </w:style>
  <w:style w:type="paragraph" w:customStyle="1" w:styleId="ShowNameStyle">
    <w:name w:val="ShowNameStyle"/>
    <w:rPr>
      <w:rFonts w:ascii="Arial" w:hAnsi="Arial"/>
      <w:b/>
      <w:sz w:val="27"/>
    </w:rPr>
  </w:style>
  <w:style w:type="paragraph" w:customStyle="1" w:styleId="DateStartStyle">
    <w:name w:val="DateStartStyle"/>
    <w:rPr>
      <w:rFonts w:ascii="Arial" w:hAnsi="Arial"/>
      <w:b/>
      <w:sz w:val="23"/>
    </w:rPr>
  </w:style>
  <w:style w:type="paragraph" w:customStyle="1" w:styleId="PlaceStyle">
    <w:name w:val="PlaceStyle"/>
    <w:rPr>
      <w:rFonts w:ascii="Arial" w:hAnsi="Arial"/>
      <w:sz w:val="23"/>
    </w:rPr>
  </w:style>
  <w:style w:type="paragraph" w:customStyle="1" w:styleId="IndentLarge">
    <w:name w:val="IndentLarge"/>
    <w:rPr>
      <w:sz w:val="172"/>
    </w:rPr>
  </w:style>
  <w:style w:type="paragraph" w:customStyle="1" w:styleId="IndentMedium">
    <w:name w:val="IndentMedium"/>
    <w:rPr>
      <w:sz w:val="84"/>
    </w:rPr>
  </w:style>
  <w:style w:type="paragraph" w:customStyle="1" w:styleId="IndentSmall">
    <w:name w:val="IndentSmall"/>
    <w:rPr>
      <w:sz w:val="20"/>
    </w:rPr>
  </w:style>
  <w:style w:type="paragraph" w:customStyle="1" w:styleId="IndentSmaller">
    <w:name w:val="IndentSmaller"/>
    <w:rPr>
      <w:sz w:val="2"/>
    </w:rPr>
  </w:style>
  <w:style w:type="paragraph" w:customStyle="1" w:styleId="TableTitle">
    <w:name w:val="TableTitle"/>
    <w:basedOn w:val="H3"/>
    <w:pPr>
      <w:spacing w:after="160"/>
      <w:jc w:val="center"/>
    </w:pPr>
  </w:style>
  <w:style w:type="paragraph" w:customStyle="1" w:styleId="ColumnHeader">
    <w:name w:val="ColumnHeader"/>
    <w:basedOn w:val="P"/>
    <w:pPr>
      <w:jc w:val="center"/>
    </w:pPr>
  </w:style>
  <w:style w:type="paragraph" w:customStyle="1" w:styleId="GroupFCI">
    <w:name w:val="GroupFCI"/>
    <w:basedOn w:val="H3"/>
    <w:pPr>
      <w:jc w:val="center"/>
    </w:pPr>
  </w:style>
  <w:style w:type="paragraph" w:customStyle="1" w:styleId="PCentered">
    <w:name w:val="PCentered"/>
    <w:basedOn w:val="P"/>
    <w:pPr>
      <w:jc w:val="center"/>
    </w:pPr>
  </w:style>
  <w:style w:type="paragraph" w:customStyle="1" w:styleId="JudgeName">
    <w:name w:val="JudgeName"/>
    <w:basedOn w:val="H3"/>
    <w:pPr>
      <w:spacing w:after="160"/>
      <w:jc w:val="center"/>
    </w:pPr>
  </w:style>
  <w:style w:type="paragraph" w:customStyle="1" w:styleId="GroupHeader">
    <w:name w:val="GroupHeader"/>
    <w:basedOn w:val="H2"/>
    <w:pPr>
      <w:jc w:val="center"/>
    </w:pPr>
  </w:style>
  <w:style w:type="paragraph" w:customStyle="1" w:styleId="BreedHeader">
    <w:name w:val="BreedHeader"/>
    <w:basedOn w:val="H3"/>
    <w:pPr>
      <w:spacing w:before="200"/>
      <w:jc w:val="center"/>
    </w:pPr>
  </w:style>
  <w:style w:type="paragraph" w:customStyle="1" w:styleId="SexHeader">
    <w:name w:val="SexHeader"/>
    <w:basedOn w:val="H3"/>
    <w:pPr>
      <w:spacing w:before="60"/>
      <w:jc w:val="center"/>
    </w:pPr>
  </w:style>
  <w:style w:type="paragraph" w:customStyle="1" w:styleId="ClassHeader">
    <w:name w:val="ClassHeader"/>
    <w:basedOn w:val="BoldP"/>
    <w:pPr>
      <w:spacing w:before="60"/>
    </w:pPr>
  </w:style>
  <w:style w:type="paragraph" w:customStyle="1" w:styleId="ItemNumber">
    <w:name w:val="ItemNumber"/>
    <w:basedOn w:val="H3"/>
    <w:pPr>
      <w:jc w:val="center"/>
    </w:pPr>
  </w:style>
  <w:style w:type="paragraph" w:customStyle="1" w:styleId="EmptyP">
    <w:name w:val="EmptyP"/>
    <w:basedOn w:val="BaseStyle"/>
    <w:rPr>
      <w:sz w:val="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image" Target="media/image1.jpg"/><Relationship Id="rId9" Type="http://schemas.openxmlformats.org/officeDocument/2006/relationships/theme" Target="theme/theme1.xml"/><Relationship Id="rId8" Type="http://schemas.openxmlformats.org/officeDocument/2006/relationships/fontTable" Target="fontTable.xml"/><Relationship Id="rId7" Type="http://schemas.openxmlformats.org/officeDocument/2006/relationships/printerSettings" Target="printerSettings/printerSettings1.bin"/><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E876C-0AE0-1D4B-BEEC-D9B5CDD9C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Misha</cp:lastModifiedBy>
  <cp:revision>2</cp:revision>
  <dcterms:created xsi:type="dcterms:W3CDTF">2013-12-23T23:15:00Z</dcterms:created>
  <dcterms:modified xsi:type="dcterms:W3CDTF">2016-05-16T15:07:00Z</dcterms:modified>
  <cp:category/>
</cp:coreProperties>
</file>