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C12" w:rsidRDefault="00031B86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792000" cy="7995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c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2000" cy="79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C12" w:rsidRPr="00031B86" w:rsidRDefault="00031B86">
      <w:pPr>
        <w:pStyle w:val="FederationStyle"/>
        <w:jc w:val="center"/>
        <w:rPr>
          <w:lang w:val="ru-RU"/>
        </w:rPr>
      </w:pPr>
      <w:r w:rsidRPr="00031B86">
        <w:rPr>
          <w:lang w:val="ru-RU"/>
        </w:rPr>
        <w:t>РОССИЙСКАЯ КИНОЛОГИЧЕСКАЯ ФЕДЕРАЦИЯ</w:t>
      </w:r>
    </w:p>
    <w:p w:rsidR="00330C12" w:rsidRPr="00031B86" w:rsidRDefault="00031B86">
      <w:pPr>
        <w:pStyle w:val="FederationStyle"/>
        <w:jc w:val="center"/>
        <w:rPr>
          <w:lang w:val="ru-RU"/>
        </w:rPr>
      </w:pPr>
      <w:r>
        <w:rPr>
          <w:lang w:val="ru-RU"/>
        </w:rPr>
        <w:t>НАЦИОНАЛЬНЫЙ КЛУБ ПОРОДЫ «НЕМЕЦКИЙ ШПИЦ»</w:t>
      </w:r>
    </w:p>
    <w:p w:rsidR="00330C12" w:rsidRPr="00031B86" w:rsidRDefault="00330C12">
      <w:pPr>
        <w:pStyle w:val="IndentSmaller"/>
        <w:rPr>
          <w:lang w:val="ru-RU"/>
        </w:rPr>
      </w:pPr>
    </w:p>
    <w:p w:rsidR="00330C12" w:rsidRPr="00031B86" w:rsidRDefault="00031B86">
      <w:pPr>
        <w:pStyle w:val="FederationStyle"/>
        <w:jc w:val="center"/>
        <w:rPr>
          <w:lang w:val="ru-RU"/>
        </w:rPr>
      </w:pPr>
      <w:r w:rsidRPr="00031B86">
        <w:rPr>
          <w:lang w:val="ru-RU"/>
        </w:rPr>
        <w:t>ОО МРКЛСК "ЗООЦЕНТР"</w:t>
      </w:r>
    </w:p>
    <w:p w:rsidR="00330C12" w:rsidRPr="00031B86" w:rsidRDefault="00330C12">
      <w:pPr>
        <w:rPr>
          <w:lang w:val="ru-RU"/>
        </w:rPr>
      </w:pPr>
    </w:p>
    <w:p w:rsidR="00330C12" w:rsidRPr="00031B86" w:rsidRDefault="00031B86">
      <w:pPr>
        <w:pStyle w:val="CatalogStyle"/>
        <w:jc w:val="center"/>
        <w:rPr>
          <w:lang w:val="ru-RU"/>
        </w:rPr>
      </w:pPr>
      <w:r w:rsidRPr="00031B86">
        <w:rPr>
          <w:lang w:val="ru-RU"/>
        </w:rPr>
        <w:t>КАТАЛОГ</w:t>
      </w:r>
    </w:p>
    <w:p w:rsidR="00330C12" w:rsidRPr="00031B86" w:rsidRDefault="00330C12">
      <w:pPr>
        <w:rPr>
          <w:lang w:val="ru-RU"/>
        </w:rPr>
      </w:pPr>
    </w:p>
    <w:p w:rsidR="00330C12" w:rsidRPr="00031B86" w:rsidRDefault="00031B86">
      <w:pPr>
        <w:pStyle w:val="ShowNameStyle"/>
        <w:jc w:val="center"/>
        <w:rPr>
          <w:lang w:val="ru-RU"/>
        </w:rPr>
      </w:pPr>
      <w:r w:rsidRPr="00031B86">
        <w:rPr>
          <w:lang w:val="ru-RU"/>
        </w:rPr>
        <w:t>МОНОПОРОДНАЯ ВЫСТАВКА НЕМЕЦКИЙ ШПИЦ ПК</w:t>
      </w:r>
    </w:p>
    <w:p w:rsidR="00330C12" w:rsidRPr="00031B86" w:rsidRDefault="00330C12">
      <w:pPr>
        <w:pStyle w:val="IndentSmaller"/>
        <w:rPr>
          <w:lang w:val="ru-RU"/>
        </w:rPr>
      </w:pPr>
    </w:p>
    <w:p w:rsidR="00330C12" w:rsidRPr="00031B86" w:rsidRDefault="00031B86">
      <w:pPr>
        <w:pStyle w:val="ShowStyle"/>
        <w:jc w:val="center"/>
        <w:rPr>
          <w:lang w:val="ru-RU"/>
        </w:rPr>
      </w:pPr>
      <w:r w:rsidRPr="00031B86">
        <w:rPr>
          <w:lang w:val="ru-RU"/>
        </w:rPr>
        <w:t>ПОБЕДИТЕЛЬ НАЦИОНАЛЬНОГО КЛУБА ПОРОДЫ</w:t>
      </w:r>
    </w:p>
    <w:p w:rsidR="00330C12" w:rsidRPr="00031B86" w:rsidRDefault="00330C12">
      <w:pPr>
        <w:pStyle w:val="IndentMedium"/>
        <w:rPr>
          <w:lang w:val="ru-RU"/>
        </w:rPr>
      </w:pPr>
    </w:p>
    <w:p w:rsidR="00330C12" w:rsidRPr="00031B86" w:rsidRDefault="00031B86">
      <w:pPr>
        <w:pStyle w:val="DateStartStyle"/>
        <w:jc w:val="center"/>
        <w:rPr>
          <w:lang w:val="ru-RU"/>
        </w:rPr>
      </w:pPr>
      <w:r w:rsidRPr="00031B86">
        <w:rPr>
          <w:lang w:val="ru-RU"/>
        </w:rPr>
        <w:t>02.03.19</w:t>
      </w:r>
    </w:p>
    <w:p w:rsidR="00330C12" w:rsidRPr="00031B86" w:rsidRDefault="00330C12">
      <w:pPr>
        <w:pStyle w:val="IndentSmall"/>
        <w:rPr>
          <w:lang w:val="ru-RU"/>
        </w:rPr>
      </w:pPr>
    </w:p>
    <w:p w:rsidR="00330C12" w:rsidRPr="00031B86" w:rsidRDefault="00031B86">
      <w:pPr>
        <w:pStyle w:val="PlaceStyle"/>
        <w:jc w:val="center"/>
        <w:rPr>
          <w:lang w:val="ru-RU"/>
        </w:rPr>
      </w:pPr>
      <w:r w:rsidRPr="00031B86">
        <w:rPr>
          <w:lang w:val="ru-RU"/>
        </w:rPr>
        <w:t>Россия, Саранск</w:t>
      </w:r>
    </w:p>
    <w:p w:rsidR="00330C12" w:rsidRPr="00031B86" w:rsidRDefault="00031B86">
      <w:pPr>
        <w:rPr>
          <w:lang w:val="ru-RU"/>
        </w:rPr>
      </w:pPr>
      <w:r w:rsidRPr="00031B86">
        <w:rPr>
          <w:lang w:val="ru-RU"/>
        </w:rPr>
        <w:br w:type="page"/>
      </w:r>
    </w:p>
    <w:p w:rsidR="00330C12" w:rsidRDefault="00031B86">
      <w:pPr>
        <w:pStyle w:val="BreedHeader"/>
      </w:pPr>
      <w:bookmarkStart w:id="0" w:name="_GoBack"/>
      <w:bookmarkEnd w:id="0"/>
      <w:r>
        <w:lastRenderedPageBreak/>
        <w:t xml:space="preserve">FCI 97 - НЕМЕЦКИЙ ПОМЕРАНСКИЙ ШПИЦ (ЦВЕРГШПИЦ) ЧЁРНЫЙ, КОРИЧНЕВЫЙ (Германия)  / DEUTSCHER POMERANIAN (ZWERGSPITZ) BLACK, BROWN (Germany) </w:t>
      </w:r>
    </w:p>
    <w:p w:rsidR="00330C12" w:rsidRPr="00031B86" w:rsidRDefault="00031B86">
      <w:pPr>
        <w:pStyle w:val="P"/>
        <w:jc w:val="center"/>
        <w:rPr>
          <w:lang w:val="ru-RU"/>
        </w:rPr>
      </w:pPr>
      <w:r w:rsidRPr="00031B86">
        <w:rPr>
          <w:lang w:val="ru-RU"/>
        </w:rPr>
        <w:t xml:space="preserve">Судья: </w:t>
      </w:r>
      <w:proofErr w:type="spellStart"/>
      <w:r w:rsidRPr="00031B86">
        <w:rPr>
          <w:lang w:val="ru-RU"/>
        </w:rPr>
        <w:t>Дровосекова</w:t>
      </w:r>
      <w:proofErr w:type="spellEnd"/>
      <w:r w:rsidRPr="00031B86">
        <w:rPr>
          <w:lang w:val="ru-RU"/>
        </w:rPr>
        <w:t xml:space="preserve"> Наталья / </w:t>
      </w:r>
      <w:proofErr w:type="spellStart"/>
      <w:r>
        <w:t>Drovossekova</w:t>
      </w:r>
      <w:proofErr w:type="spellEnd"/>
      <w:r w:rsidRPr="00031B86">
        <w:rPr>
          <w:lang w:val="ru-RU"/>
        </w:rPr>
        <w:t xml:space="preserve"> </w:t>
      </w:r>
      <w:proofErr w:type="spellStart"/>
      <w:r>
        <w:t>Natali</w:t>
      </w:r>
      <w:proofErr w:type="spellEnd"/>
      <w:r w:rsidRPr="00031B86">
        <w:rPr>
          <w:lang w:val="ru-RU"/>
        </w:rPr>
        <w:t xml:space="preserve"> (количество собак 3, номера 1 - 3)</w:t>
      </w:r>
    </w:p>
    <w:p w:rsidR="00330C12" w:rsidRDefault="00031B86">
      <w:pPr>
        <w:pStyle w:val="SexHeader"/>
      </w:pPr>
      <w:proofErr w:type="spellStart"/>
      <w:r>
        <w:t>Кобели</w:t>
      </w:r>
      <w:proofErr w:type="spellEnd"/>
      <w:r>
        <w:t xml:space="preserve"> / Males</w:t>
      </w:r>
    </w:p>
    <w:p w:rsidR="00330C12" w:rsidRDefault="00031B86">
      <w:pPr>
        <w:pStyle w:val="ClassHeader"/>
      </w:pPr>
      <w:r>
        <w:t>Класс Беби / Baby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330C12">
        <w:tc>
          <w:tcPr>
            <w:tcW w:w="510" w:type="dxa"/>
          </w:tcPr>
          <w:p w:rsidR="00330C12" w:rsidRDefault="00031B86">
            <w:pPr>
              <w:pStyle w:val="ItemNumber"/>
            </w:pPr>
            <w:r>
              <w:t>1</w:t>
            </w:r>
          </w:p>
        </w:tc>
        <w:tc>
          <w:tcPr>
            <w:tcW w:w="7540" w:type="dxa"/>
          </w:tcPr>
          <w:p w:rsidR="00330C12" w:rsidRPr="00031B86" w:rsidRDefault="00031B86">
            <w:pPr>
              <w:pStyle w:val="P"/>
              <w:rPr>
                <w:lang w:val="ru-RU"/>
              </w:rPr>
            </w:pPr>
            <w:r w:rsidRPr="00031B86">
              <w:rPr>
                <w:b/>
                <w:lang w:val="ru-RU"/>
              </w:rPr>
              <w:t xml:space="preserve">ШИК ИЗ СОЛНЕЧНОГО ГОРОДА, </w:t>
            </w:r>
            <w:r w:rsidRPr="00031B86">
              <w:rPr>
                <w:lang w:val="ru-RU"/>
              </w:rPr>
              <w:t xml:space="preserve">метрика, Клеймо: </w:t>
            </w:r>
            <w:r>
              <w:t>ADM</w:t>
            </w:r>
            <w:r w:rsidRPr="00031B86">
              <w:rPr>
                <w:lang w:val="ru-RU"/>
              </w:rPr>
              <w:t xml:space="preserve">, Дата </w:t>
            </w:r>
            <w:proofErr w:type="spellStart"/>
            <w:r w:rsidRPr="00031B86">
              <w:rPr>
                <w:lang w:val="ru-RU"/>
              </w:rPr>
              <w:t>рожд</w:t>
            </w:r>
            <w:proofErr w:type="spellEnd"/>
            <w:r w:rsidRPr="00031B86">
              <w:rPr>
                <w:lang w:val="ru-RU"/>
              </w:rPr>
              <w:t xml:space="preserve">.: 04.09.18, Окрас: </w:t>
            </w:r>
            <w:proofErr w:type="spellStart"/>
            <w:r w:rsidRPr="00031B86">
              <w:rPr>
                <w:lang w:val="ru-RU"/>
              </w:rPr>
              <w:t>чер</w:t>
            </w:r>
            <w:proofErr w:type="spellEnd"/>
            <w:r w:rsidRPr="00031B86">
              <w:rPr>
                <w:lang w:val="ru-RU"/>
              </w:rPr>
              <w:t>., САЛЬСАПОМ АЛЛ ХОПЕС ФОР РИДДИК × ДЖОЙ КВИН КИМБЕРЛИ, Зав.: -, Вл.: -</w:t>
            </w:r>
          </w:p>
        </w:tc>
        <w:tc>
          <w:tcPr>
            <w:tcW w:w="2665" w:type="dxa"/>
          </w:tcPr>
          <w:p w:rsidR="00330C12" w:rsidRPr="00031B86" w:rsidRDefault="00031B86">
            <w:pPr>
              <w:pStyle w:val="BoldP"/>
              <w:rPr>
                <w:lang w:val="ru-RU"/>
              </w:rPr>
            </w:pPr>
            <w:r w:rsidRPr="00031B86">
              <w:rPr>
                <w:lang w:val="ru-RU"/>
              </w:rPr>
              <w:t>Оценка и титулы: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 w:rsidRPr="00031B86">
              <w:rPr>
                <w:lang w:val="ru-RU"/>
              </w:rPr>
              <w:t>Очень перспективный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>
              <w:t>BIS</w:t>
            </w:r>
            <w:r w:rsidRPr="00031B86">
              <w:rPr>
                <w:lang w:val="ru-RU"/>
              </w:rPr>
              <w:t xml:space="preserve"> </w:t>
            </w:r>
            <w:r>
              <w:t>baby</w:t>
            </w:r>
            <w:r w:rsidRPr="00031B86">
              <w:rPr>
                <w:lang w:val="ru-RU"/>
              </w:rPr>
              <w:t xml:space="preserve"> </w:t>
            </w:r>
            <w:r>
              <w:t>II</w:t>
            </w:r>
          </w:p>
          <w:p w:rsidR="00330C12" w:rsidRDefault="00031B86">
            <w:pPr>
              <w:pStyle w:val="P"/>
            </w:pPr>
            <w:r>
              <w:t>CW, ЛБ</w:t>
            </w:r>
          </w:p>
        </w:tc>
      </w:tr>
    </w:tbl>
    <w:p w:rsidR="00330C12" w:rsidRDefault="00330C12">
      <w:pPr>
        <w:pStyle w:val="EmptyP"/>
      </w:pPr>
    </w:p>
    <w:p w:rsidR="00330C12" w:rsidRDefault="00031B86">
      <w:pPr>
        <w:pStyle w:val="ClassHeader"/>
      </w:pPr>
      <w:r>
        <w:t>Класс Юниоров / Junior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330C12">
        <w:tc>
          <w:tcPr>
            <w:tcW w:w="510" w:type="dxa"/>
          </w:tcPr>
          <w:p w:rsidR="00330C12" w:rsidRDefault="00031B86">
            <w:pPr>
              <w:pStyle w:val="ItemNumber"/>
            </w:pPr>
            <w:r>
              <w:t>2</w:t>
            </w:r>
          </w:p>
        </w:tc>
        <w:tc>
          <w:tcPr>
            <w:tcW w:w="7540" w:type="dxa"/>
          </w:tcPr>
          <w:p w:rsidR="00330C12" w:rsidRDefault="00031B86">
            <w:pPr>
              <w:pStyle w:val="P"/>
            </w:pPr>
            <w:r>
              <w:rPr>
                <w:b/>
              </w:rPr>
              <w:t xml:space="preserve">DIVU DIVITES MIDNIGHT PRINCE BASTA, </w:t>
            </w:r>
            <w:r>
              <w:t>RKF 5300621, Клеймо: ADM 12119, Дата рожд.: 09.01.18, Окрас: Black, SALSAPOM TRUST TO GREGORY HOUSE × THAI SILK SHORTCAKE YUMI, Зав.: BELOVA I., Вл.: BELOVA I., Россия, г. Вышний Волочек</w:t>
            </w:r>
          </w:p>
        </w:tc>
        <w:tc>
          <w:tcPr>
            <w:tcW w:w="2665" w:type="dxa"/>
          </w:tcPr>
          <w:p w:rsidR="00330C12" w:rsidRDefault="00031B86">
            <w:pPr>
              <w:pStyle w:val="BoldP"/>
            </w:pPr>
            <w:r>
              <w:t>Оц</w:t>
            </w:r>
            <w:r>
              <w:t>енка и титулы:</w:t>
            </w:r>
          </w:p>
          <w:p w:rsidR="00330C12" w:rsidRDefault="00031B86">
            <w:pPr>
              <w:pStyle w:val="P"/>
            </w:pPr>
            <w:r>
              <w:t>Хорошо</w:t>
            </w:r>
          </w:p>
        </w:tc>
      </w:tr>
    </w:tbl>
    <w:p w:rsidR="00330C12" w:rsidRDefault="00330C12">
      <w:pPr>
        <w:pStyle w:val="EmptyP"/>
      </w:pPr>
    </w:p>
    <w:p w:rsidR="00330C12" w:rsidRDefault="00031B86">
      <w:pPr>
        <w:pStyle w:val="SexHeader"/>
      </w:pPr>
      <w:r>
        <w:t>Суки / Females</w:t>
      </w:r>
    </w:p>
    <w:p w:rsidR="00330C12" w:rsidRDefault="00031B86">
      <w:pPr>
        <w:pStyle w:val="ClassHeader"/>
      </w:pPr>
      <w:r>
        <w:t>Класс Победителей / Winner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330C12" w:rsidRPr="00031B86">
        <w:tc>
          <w:tcPr>
            <w:tcW w:w="510" w:type="dxa"/>
          </w:tcPr>
          <w:p w:rsidR="00330C12" w:rsidRDefault="00031B86">
            <w:pPr>
              <w:pStyle w:val="ItemNumber"/>
            </w:pPr>
            <w:r>
              <w:t>3</w:t>
            </w:r>
          </w:p>
        </w:tc>
        <w:tc>
          <w:tcPr>
            <w:tcW w:w="7540" w:type="dxa"/>
          </w:tcPr>
          <w:p w:rsidR="00330C12" w:rsidRDefault="00031B86">
            <w:pPr>
              <w:pStyle w:val="P"/>
            </w:pPr>
            <w:r>
              <w:rPr>
                <w:b/>
              </w:rPr>
              <w:t xml:space="preserve">ДЖОЙ КВИН КИМБЕРЛИ, </w:t>
            </w:r>
            <w:r>
              <w:t xml:space="preserve">РКФ 4292944, Клеймо: ADM 8416, Дата рожд.: 23.06.15, Окрас: ЧЕРНЫЙ, СЕНСЕЙ ПОМ АМУЛЕТО ДЕ ФОРТУНА × ПЭРСИ ГЕР ФЛОУ, Зав.: Машихина Е.М., Вл.: Потемкина М.А. / </w:t>
            </w:r>
            <w:r>
              <w:t>Пашкевич И.В., Россия, г. Казань</w:t>
            </w:r>
          </w:p>
        </w:tc>
        <w:tc>
          <w:tcPr>
            <w:tcW w:w="2665" w:type="dxa"/>
          </w:tcPr>
          <w:p w:rsidR="00330C12" w:rsidRPr="00031B86" w:rsidRDefault="00031B86">
            <w:pPr>
              <w:pStyle w:val="BoldP"/>
              <w:rPr>
                <w:lang w:val="ru-RU"/>
              </w:rPr>
            </w:pPr>
            <w:r w:rsidRPr="00031B86">
              <w:rPr>
                <w:lang w:val="ru-RU"/>
              </w:rPr>
              <w:t>Оценка и титулы: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 w:rsidRPr="00031B86">
              <w:rPr>
                <w:lang w:val="ru-RU"/>
              </w:rPr>
              <w:t>Отлично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>
              <w:t>BIS</w:t>
            </w:r>
            <w:r w:rsidRPr="00031B86">
              <w:rPr>
                <w:lang w:val="ru-RU"/>
              </w:rPr>
              <w:t xml:space="preserve"> </w:t>
            </w:r>
            <w:r>
              <w:t>II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>
              <w:t>CW</w:t>
            </w:r>
            <w:r w:rsidRPr="00031B86">
              <w:rPr>
                <w:lang w:val="ru-RU"/>
              </w:rPr>
              <w:t xml:space="preserve">, ПК, </w:t>
            </w:r>
            <w:r>
              <w:t>BOB</w:t>
            </w:r>
            <w:r w:rsidRPr="00031B86">
              <w:rPr>
                <w:lang w:val="ru-RU"/>
              </w:rPr>
              <w:t>/ЛПП, ЛС</w:t>
            </w:r>
          </w:p>
        </w:tc>
      </w:tr>
    </w:tbl>
    <w:p w:rsidR="00330C12" w:rsidRPr="00031B86" w:rsidRDefault="00330C12">
      <w:pPr>
        <w:pStyle w:val="EmptyP"/>
        <w:rPr>
          <w:lang w:val="ru-RU"/>
        </w:rPr>
      </w:pPr>
    </w:p>
    <w:p w:rsidR="00330C12" w:rsidRPr="00031B86" w:rsidRDefault="00031B86">
      <w:pPr>
        <w:pStyle w:val="BreedHeader"/>
        <w:rPr>
          <w:lang w:val="ru-RU"/>
        </w:rPr>
      </w:pPr>
      <w:r>
        <w:t>FCI</w:t>
      </w:r>
      <w:r w:rsidRPr="00031B86">
        <w:rPr>
          <w:lang w:val="ru-RU"/>
        </w:rPr>
        <w:t xml:space="preserve"> 97 - НЕМЕЦКИЙ ПОМЕРАНСКИЙ ШПИЦ (ЦВЕРГШПИЦ) РЫЖИЙ, СЕРЫЙ И ДРУГИЕ ОКРАСЫ (Германия</w:t>
      </w:r>
      <w:proofErr w:type="gramStart"/>
      <w:r w:rsidRPr="00031B86">
        <w:rPr>
          <w:lang w:val="ru-RU"/>
        </w:rPr>
        <w:t>)  /</w:t>
      </w:r>
      <w:proofErr w:type="gramEnd"/>
      <w:r w:rsidRPr="00031B86">
        <w:rPr>
          <w:lang w:val="ru-RU"/>
        </w:rPr>
        <w:t xml:space="preserve"> </w:t>
      </w:r>
      <w:r>
        <w:t>DEUTSCHER</w:t>
      </w:r>
      <w:r w:rsidRPr="00031B86">
        <w:rPr>
          <w:lang w:val="ru-RU"/>
        </w:rPr>
        <w:t xml:space="preserve"> </w:t>
      </w:r>
      <w:r>
        <w:t>POMERANIAN</w:t>
      </w:r>
      <w:r w:rsidRPr="00031B86">
        <w:rPr>
          <w:lang w:val="ru-RU"/>
        </w:rPr>
        <w:t xml:space="preserve"> (</w:t>
      </w:r>
      <w:r>
        <w:t>ZWERGSPITZ</w:t>
      </w:r>
      <w:r w:rsidRPr="00031B86">
        <w:rPr>
          <w:lang w:val="ru-RU"/>
        </w:rPr>
        <w:t xml:space="preserve">) </w:t>
      </w:r>
      <w:r>
        <w:t>ORANGE</w:t>
      </w:r>
      <w:r w:rsidRPr="00031B86">
        <w:rPr>
          <w:lang w:val="ru-RU"/>
        </w:rPr>
        <w:t xml:space="preserve">, </w:t>
      </w:r>
      <w:r>
        <w:t>GRIS</w:t>
      </w:r>
      <w:r w:rsidRPr="00031B86">
        <w:rPr>
          <w:lang w:val="ru-RU"/>
        </w:rPr>
        <w:t xml:space="preserve">, </w:t>
      </w:r>
      <w:r>
        <w:t>AUTRE</w:t>
      </w:r>
      <w:r w:rsidRPr="00031B86">
        <w:rPr>
          <w:lang w:val="ru-RU"/>
        </w:rPr>
        <w:t xml:space="preserve"> (</w:t>
      </w:r>
      <w:r>
        <w:t>Germany</w:t>
      </w:r>
      <w:r w:rsidRPr="00031B86">
        <w:rPr>
          <w:lang w:val="ru-RU"/>
        </w:rPr>
        <w:t xml:space="preserve">) </w:t>
      </w:r>
    </w:p>
    <w:p w:rsidR="00330C12" w:rsidRPr="00031B86" w:rsidRDefault="00031B86">
      <w:pPr>
        <w:pStyle w:val="P"/>
        <w:jc w:val="center"/>
        <w:rPr>
          <w:lang w:val="ru-RU"/>
        </w:rPr>
      </w:pPr>
      <w:r w:rsidRPr="00031B86">
        <w:rPr>
          <w:lang w:val="ru-RU"/>
        </w:rPr>
        <w:t xml:space="preserve">Судья: </w:t>
      </w:r>
      <w:proofErr w:type="spellStart"/>
      <w:r w:rsidRPr="00031B86">
        <w:rPr>
          <w:lang w:val="ru-RU"/>
        </w:rPr>
        <w:t>Дровосе</w:t>
      </w:r>
      <w:r w:rsidRPr="00031B86">
        <w:rPr>
          <w:lang w:val="ru-RU"/>
        </w:rPr>
        <w:t>кова</w:t>
      </w:r>
      <w:proofErr w:type="spellEnd"/>
      <w:r w:rsidRPr="00031B86">
        <w:rPr>
          <w:lang w:val="ru-RU"/>
        </w:rPr>
        <w:t xml:space="preserve"> Наталья / </w:t>
      </w:r>
      <w:proofErr w:type="spellStart"/>
      <w:r>
        <w:t>Drovossekova</w:t>
      </w:r>
      <w:proofErr w:type="spellEnd"/>
      <w:r w:rsidRPr="00031B86">
        <w:rPr>
          <w:lang w:val="ru-RU"/>
        </w:rPr>
        <w:t xml:space="preserve"> </w:t>
      </w:r>
      <w:proofErr w:type="spellStart"/>
      <w:r>
        <w:t>Natali</w:t>
      </w:r>
      <w:proofErr w:type="spellEnd"/>
      <w:r w:rsidRPr="00031B86">
        <w:rPr>
          <w:lang w:val="ru-RU"/>
        </w:rPr>
        <w:t xml:space="preserve"> (количество собак 12, номера 4 - 15)</w:t>
      </w:r>
    </w:p>
    <w:p w:rsidR="00330C12" w:rsidRDefault="00031B86">
      <w:pPr>
        <w:pStyle w:val="SexHeader"/>
      </w:pPr>
      <w:proofErr w:type="spellStart"/>
      <w:r>
        <w:t>Кобели</w:t>
      </w:r>
      <w:proofErr w:type="spellEnd"/>
      <w:r>
        <w:t xml:space="preserve"> / Males</w:t>
      </w:r>
    </w:p>
    <w:p w:rsidR="00330C12" w:rsidRDefault="00031B86">
      <w:pPr>
        <w:pStyle w:val="ClassHeader"/>
      </w:pPr>
      <w:r>
        <w:t>Класс Беби / Baby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330C12">
        <w:tc>
          <w:tcPr>
            <w:tcW w:w="510" w:type="dxa"/>
          </w:tcPr>
          <w:p w:rsidR="00330C12" w:rsidRDefault="00031B86">
            <w:pPr>
              <w:pStyle w:val="ItemNumber"/>
            </w:pPr>
            <w:r>
              <w:t>4</w:t>
            </w:r>
          </w:p>
        </w:tc>
        <w:tc>
          <w:tcPr>
            <w:tcW w:w="7540" w:type="dxa"/>
          </w:tcPr>
          <w:p w:rsidR="00330C12" w:rsidRDefault="00031B86">
            <w:pPr>
              <w:pStyle w:val="P"/>
            </w:pPr>
            <w:r>
              <w:rPr>
                <w:b/>
              </w:rPr>
              <w:t xml:space="preserve">СИЛЬВЕР СНОУ, </w:t>
            </w:r>
            <w:r>
              <w:t>метрика, Клеймо: SKB 1294, Дата рожд.: 22.10.18, Окрас: КРЕМ, ONLY MY POM PURE INSPIRATION × SHEVTOV GLEN VANILA ICE, Зав.: ТЮРИН</w:t>
            </w:r>
            <w:r>
              <w:t>А Н., Вл.: Мельников А.Г., Россия, г. Саранск</w:t>
            </w:r>
          </w:p>
        </w:tc>
        <w:tc>
          <w:tcPr>
            <w:tcW w:w="2665" w:type="dxa"/>
          </w:tcPr>
          <w:p w:rsidR="00330C12" w:rsidRPr="00031B86" w:rsidRDefault="00031B86">
            <w:pPr>
              <w:pStyle w:val="BoldP"/>
              <w:rPr>
                <w:lang w:val="ru-RU"/>
              </w:rPr>
            </w:pPr>
            <w:r w:rsidRPr="00031B86">
              <w:rPr>
                <w:lang w:val="ru-RU"/>
              </w:rPr>
              <w:t>Оценка и титулы: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 w:rsidRPr="00031B86">
              <w:rPr>
                <w:lang w:val="ru-RU"/>
              </w:rPr>
              <w:t>Очень перспективный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>
              <w:t>BIS</w:t>
            </w:r>
            <w:r w:rsidRPr="00031B86">
              <w:rPr>
                <w:lang w:val="ru-RU"/>
              </w:rPr>
              <w:t xml:space="preserve"> </w:t>
            </w:r>
            <w:r>
              <w:t>baby</w:t>
            </w:r>
          </w:p>
          <w:p w:rsidR="00330C12" w:rsidRDefault="00031B86">
            <w:pPr>
              <w:pStyle w:val="P"/>
            </w:pPr>
            <w:r>
              <w:t>CW, ЛБ</w:t>
            </w:r>
          </w:p>
        </w:tc>
      </w:tr>
    </w:tbl>
    <w:p w:rsidR="00330C12" w:rsidRDefault="00330C12">
      <w:pPr>
        <w:pStyle w:val="EmptyP"/>
      </w:pPr>
    </w:p>
    <w:p w:rsidR="00330C12" w:rsidRDefault="00031B86">
      <w:pPr>
        <w:pStyle w:val="ClassHeader"/>
      </w:pPr>
      <w:r>
        <w:t>Класс Щенков / Puppy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330C12">
        <w:tc>
          <w:tcPr>
            <w:tcW w:w="510" w:type="dxa"/>
          </w:tcPr>
          <w:p w:rsidR="00330C12" w:rsidRDefault="00031B86">
            <w:pPr>
              <w:pStyle w:val="ItemNumber"/>
            </w:pPr>
            <w:r>
              <w:t>5</w:t>
            </w:r>
          </w:p>
        </w:tc>
        <w:tc>
          <w:tcPr>
            <w:tcW w:w="7540" w:type="dxa"/>
          </w:tcPr>
          <w:p w:rsidR="00330C12" w:rsidRPr="00031B86" w:rsidRDefault="00031B86">
            <w:pPr>
              <w:pStyle w:val="P"/>
              <w:rPr>
                <w:lang w:val="ru-RU"/>
              </w:rPr>
            </w:pPr>
            <w:r w:rsidRPr="00031B86">
              <w:rPr>
                <w:b/>
                <w:lang w:val="ru-RU"/>
              </w:rPr>
              <w:t xml:space="preserve">СЕРЕЧНЫЙ ДРУГ КОХ-И-НУР, </w:t>
            </w:r>
            <w:r w:rsidRPr="00031B86">
              <w:rPr>
                <w:lang w:val="ru-RU"/>
              </w:rPr>
              <w:t xml:space="preserve">метрика, Клеймо: </w:t>
            </w:r>
            <w:r>
              <w:t>WGT</w:t>
            </w:r>
            <w:r w:rsidRPr="00031B86">
              <w:rPr>
                <w:lang w:val="ru-RU"/>
              </w:rPr>
              <w:t xml:space="preserve">289, Дата </w:t>
            </w:r>
            <w:proofErr w:type="spellStart"/>
            <w:r w:rsidRPr="00031B86">
              <w:rPr>
                <w:lang w:val="ru-RU"/>
              </w:rPr>
              <w:t>рожд</w:t>
            </w:r>
            <w:proofErr w:type="spellEnd"/>
            <w:r w:rsidRPr="00031B86">
              <w:rPr>
                <w:lang w:val="ru-RU"/>
              </w:rPr>
              <w:t xml:space="preserve">.: 12.08.18, Окрас: оранжево-соболиный, СЕРДЕЧНЫЙ ДРУГ ЭНЕРДЖАЙЗЕР </w:t>
            </w:r>
            <w:r w:rsidRPr="00031B86">
              <w:rPr>
                <w:lang w:val="ru-RU"/>
              </w:rPr>
              <w:t xml:space="preserve">× СЕРДЕЧНЫЙ ДРУГ ФОРТУНА, Зав.: Ильченко А.В., Вл.: </w:t>
            </w:r>
            <w:proofErr w:type="spellStart"/>
            <w:r w:rsidRPr="00031B86">
              <w:rPr>
                <w:lang w:val="ru-RU"/>
              </w:rPr>
              <w:t>Сарафанникова</w:t>
            </w:r>
            <w:proofErr w:type="spellEnd"/>
            <w:r w:rsidRPr="00031B86">
              <w:rPr>
                <w:lang w:val="ru-RU"/>
              </w:rPr>
              <w:t xml:space="preserve"> А.В., Россия, г. Саратов</w:t>
            </w:r>
          </w:p>
        </w:tc>
        <w:tc>
          <w:tcPr>
            <w:tcW w:w="2665" w:type="dxa"/>
          </w:tcPr>
          <w:p w:rsidR="00330C12" w:rsidRPr="00031B86" w:rsidRDefault="00031B86">
            <w:pPr>
              <w:pStyle w:val="BoldP"/>
              <w:rPr>
                <w:lang w:val="ru-RU"/>
              </w:rPr>
            </w:pPr>
            <w:r w:rsidRPr="00031B86">
              <w:rPr>
                <w:lang w:val="ru-RU"/>
              </w:rPr>
              <w:t>Оценка и титулы: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 w:rsidRPr="00031B86">
              <w:rPr>
                <w:lang w:val="ru-RU"/>
              </w:rPr>
              <w:t>Очень перспективный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>
              <w:t>BIS</w:t>
            </w:r>
            <w:r w:rsidRPr="00031B86">
              <w:rPr>
                <w:lang w:val="ru-RU"/>
              </w:rPr>
              <w:t xml:space="preserve"> </w:t>
            </w:r>
            <w:r>
              <w:t>puppy</w:t>
            </w:r>
          </w:p>
          <w:p w:rsidR="00330C12" w:rsidRDefault="00031B86">
            <w:pPr>
              <w:pStyle w:val="P"/>
            </w:pPr>
            <w:r>
              <w:t>CW, ЛЩ</w:t>
            </w:r>
          </w:p>
        </w:tc>
      </w:tr>
    </w:tbl>
    <w:p w:rsidR="00330C12" w:rsidRDefault="00330C12">
      <w:pPr>
        <w:pStyle w:val="EmptyP"/>
      </w:pPr>
    </w:p>
    <w:p w:rsidR="00330C12" w:rsidRDefault="00031B86">
      <w:pPr>
        <w:pStyle w:val="ClassHeader"/>
      </w:pPr>
      <w:r>
        <w:t>Класс Юниоров / Junior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330C12" w:rsidRPr="00031B86">
        <w:tc>
          <w:tcPr>
            <w:tcW w:w="510" w:type="dxa"/>
          </w:tcPr>
          <w:p w:rsidR="00330C12" w:rsidRDefault="00031B86">
            <w:pPr>
              <w:pStyle w:val="ItemNumber"/>
            </w:pPr>
            <w:r>
              <w:t>6</w:t>
            </w:r>
          </w:p>
        </w:tc>
        <w:tc>
          <w:tcPr>
            <w:tcW w:w="7540" w:type="dxa"/>
          </w:tcPr>
          <w:p w:rsidR="00330C12" w:rsidRPr="00031B86" w:rsidRDefault="00031B86">
            <w:pPr>
              <w:pStyle w:val="P"/>
              <w:rPr>
                <w:lang w:val="ru-RU"/>
              </w:rPr>
            </w:pPr>
            <w:r>
              <w:rPr>
                <w:b/>
              </w:rPr>
              <w:t>HUGO</w:t>
            </w:r>
            <w:r w:rsidRPr="00031B86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BOSS</w:t>
            </w:r>
            <w:r w:rsidRPr="00031B86">
              <w:rPr>
                <w:b/>
                <w:lang w:val="ru-RU"/>
              </w:rPr>
              <w:t xml:space="preserve">, </w:t>
            </w:r>
            <w:r w:rsidRPr="00031B86">
              <w:rPr>
                <w:lang w:val="ru-RU"/>
              </w:rPr>
              <w:t xml:space="preserve">5165273, Клеймо: </w:t>
            </w:r>
            <w:r>
              <w:t>PAB</w:t>
            </w:r>
            <w:r w:rsidRPr="00031B86">
              <w:rPr>
                <w:lang w:val="ru-RU"/>
              </w:rPr>
              <w:t xml:space="preserve"> 2758, Дата </w:t>
            </w:r>
            <w:proofErr w:type="spellStart"/>
            <w:r w:rsidRPr="00031B86">
              <w:rPr>
                <w:lang w:val="ru-RU"/>
              </w:rPr>
              <w:t>рожд</w:t>
            </w:r>
            <w:proofErr w:type="spellEnd"/>
            <w:r w:rsidRPr="00031B86">
              <w:rPr>
                <w:lang w:val="ru-RU"/>
              </w:rPr>
              <w:t>.: 29.10.17, Окрас: крем-соболь</w:t>
            </w:r>
            <w:r w:rsidRPr="00031B86">
              <w:rPr>
                <w:lang w:val="ru-RU"/>
              </w:rPr>
              <w:t>, НЕВЕР САРРЕНДЕР × СКАЙ АНГЕЛ, Зав.: Колесникова А., Вл.: Гордиенко А., Россия, г. Саратов</w:t>
            </w:r>
          </w:p>
        </w:tc>
        <w:tc>
          <w:tcPr>
            <w:tcW w:w="2665" w:type="dxa"/>
          </w:tcPr>
          <w:p w:rsidR="00330C12" w:rsidRPr="00031B86" w:rsidRDefault="00031B86">
            <w:pPr>
              <w:pStyle w:val="BoldP"/>
              <w:rPr>
                <w:lang w:val="ru-RU"/>
              </w:rPr>
            </w:pPr>
            <w:r w:rsidRPr="00031B86">
              <w:rPr>
                <w:lang w:val="ru-RU"/>
              </w:rPr>
              <w:t>Оценка и титулы: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 w:rsidRPr="00031B86">
              <w:rPr>
                <w:lang w:val="ru-RU"/>
              </w:rPr>
              <w:t>Отлично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>
              <w:t>CW</w:t>
            </w:r>
            <w:r w:rsidRPr="00031B86">
              <w:rPr>
                <w:lang w:val="ru-RU"/>
              </w:rPr>
              <w:t>, ЮПК</w:t>
            </w:r>
          </w:p>
        </w:tc>
      </w:tr>
    </w:tbl>
    <w:p w:rsidR="00330C12" w:rsidRPr="00031B86" w:rsidRDefault="00330C12">
      <w:pPr>
        <w:pStyle w:val="EmptyP"/>
        <w:rPr>
          <w:lang w:val="ru-RU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330C12">
        <w:tc>
          <w:tcPr>
            <w:tcW w:w="510" w:type="dxa"/>
          </w:tcPr>
          <w:p w:rsidR="00330C12" w:rsidRDefault="00031B86">
            <w:pPr>
              <w:pStyle w:val="ItemNumber"/>
            </w:pPr>
            <w:r>
              <w:t>7</w:t>
            </w:r>
          </w:p>
        </w:tc>
        <w:tc>
          <w:tcPr>
            <w:tcW w:w="7540" w:type="dxa"/>
          </w:tcPr>
          <w:p w:rsidR="00330C12" w:rsidRDefault="00031B86">
            <w:pPr>
              <w:pStyle w:val="P"/>
            </w:pPr>
            <w:r>
              <w:rPr>
                <w:b/>
              </w:rPr>
              <w:t xml:space="preserve">ТУЛЬСКИЙ САПФИР ТАТЬЯНЫ МИРОСЛАВ, </w:t>
            </w:r>
            <w:r>
              <w:t>метрика, Клеймо: FOI 2569, Дата рожд.: 18.03.18, Окрас: кремовый, JUN OF PARADISE HOUSE × СЬЮ</w:t>
            </w:r>
            <w:r>
              <w:t>ЗИ КАРАМЕЛЬКА, Зав.: Тихонова Т.А., Вл.: Щербакова А.А., Россия, г. Самара</w:t>
            </w:r>
          </w:p>
        </w:tc>
        <w:tc>
          <w:tcPr>
            <w:tcW w:w="2665" w:type="dxa"/>
          </w:tcPr>
          <w:p w:rsidR="00330C12" w:rsidRDefault="00031B86">
            <w:pPr>
              <w:pStyle w:val="BoldP"/>
            </w:pPr>
            <w:r>
              <w:t>Оценка и титулы:</w:t>
            </w:r>
          </w:p>
          <w:p w:rsidR="00330C12" w:rsidRDefault="00031B86">
            <w:pPr>
              <w:pStyle w:val="P"/>
            </w:pPr>
            <w:r>
              <w:t>Неявка</w:t>
            </w:r>
          </w:p>
        </w:tc>
      </w:tr>
    </w:tbl>
    <w:p w:rsidR="00330C12" w:rsidRDefault="00330C12">
      <w:pPr>
        <w:pStyle w:val="EmptyP"/>
      </w:pPr>
    </w:p>
    <w:p w:rsidR="00330C12" w:rsidRDefault="00031B86">
      <w:pPr>
        <w:pStyle w:val="ClassHeader"/>
      </w:pPr>
      <w:r>
        <w:t>Класс Промежуточный / Intermediate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330C12" w:rsidRPr="00031B86">
        <w:tc>
          <w:tcPr>
            <w:tcW w:w="510" w:type="dxa"/>
          </w:tcPr>
          <w:p w:rsidR="00330C12" w:rsidRDefault="00031B86">
            <w:pPr>
              <w:pStyle w:val="ItemNumber"/>
            </w:pPr>
            <w:r>
              <w:t>8</w:t>
            </w:r>
          </w:p>
        </w:tc>
        <w:tc>
          <w:tcPr>
            <w:tcW w:w="7540" w:type="dxa"/>
          </w:tcPr>
          <w:p w:rsidR="00330C12" w:rsidRDefault="00031B86">
            <w:pPr>
              <w:pStyle w:val="P"/>
            </w:pPr>
            <w:r>
              <w:rPr>
                <w:b/>
              </w:rPr>
              <w:t xml:space="preserve">DIVU DIVITE’S MAFIOZI ILUSIVE RAY, </w:t>
            </w:r>
            <w:r>
              <w:t>РКФ 5080621, Клеймо: ADM 11140, Дата рожд.: 25.05.17, Окрас: Оранж, VICTORU’S</w:t>
            </w:r>
            <w:r>
              <w:t xml:space="preserve"> FLAME CAMBLING GUY × KALIMBA DE LUNA YULISSA PERFECTION, Зав.: Белова И.В., Вл.: Белова И.В.</w:t>
            </w:r>
          </w:p>
        </w:tc>
        <w:tc>
          <w:tcPr>
            <w:tcW w:w="2665" w:type="dxa"/>
          </w:tcPr>
          <w:p w:rsidR="00330C12" w:rsidRPr="00031B86" w:rsidRDefault="00031B86">
            <w:pPr>
              <w:pStyle w:val="BoldP"/>
              <w:rPr>
                <w:lang w:val="ru-RU"/>
              </w:rPr>
            </w:pPr>
            <w:r w:rsidRPr="00031B86">
              <w:rPr>
                <w:lang w:val="ru-RU"/>
              </w:rPr>
              <w:t>Оценка и титулы: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 w:rsidRPr="00031B86">
              <w:rPr>
                <w:lang w:val="ru-RU"/>
              </w:rPr>
              <w:t>Отлично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>
              <w:t>CW</w:t>
            </w:r>
            <w:r w:rsidRPr="00031B86">
              <w:rPr>
                <w:lang w:val="ru-RU"/>
              </w:rPr>
              <w:t xml:space="preserve">, ПК, </w:t>
            </w:r>
            <w:r>
              <w:t>BOS</w:t>
            </w:r>
            <w:r w:rsidRPr="00031B86">
              <w:rPr>
                <w:lang w:val="ru-RU"/>
              </w:rPr>
              <w:t>/</w:t>
            </w:r>
            <w:proofErr w:type="spellStart"/>
            <w:r w:rsidRPr="00031B86">
              <w:rPr>
                <w:lang w:val="ru-RU"/>
              </w:rPr>
              <w:t>ЛППп</w:t>
            </w:r>
            <w:proofErr w:type="spellEnd"/>
            <w:r w:rsidRPr="00031B86">
              <w:rPr>
                <w:lang w:val="ru-RU"/>
              </w:rPr>
              <w:t>, ЛК</w:t>
            </w:r>
          </w:p>
        </w:tc>
      </w:tr>
    </w:tbl>
    <w:p w:rsidR="00330C12" w:rsidRPr="00031B86" w:rsidRDefault="00330C12">
      <w:pPr>
        <w:pStyle w:val="EmptyP"/>
        <w:rPr>
          <w:lang w:val="ru-RU"/>
        </w:rPr>
      </w:pPr>
    </w:p>
    <w:p w:rsidR="00330C12" w:rsidRDefault="00031B86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Победителей</w:t>
      </w:r>
      <w:proofErr w:type="spellEnd"/>
      <w:r>
        <w:t xml:space="preserve"> / Winner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330C12" w:rsidRPr="00031B86">
        <w:tc>
          <w:tcPr>
            <w:tcW w:w="510" w:type="dxa"/>
          </w:tcPr>
          <w:p w:rsidR="00330C12" w:rsidRDefault="00031B86">
            <w:pPr>
              <w:pStyle w:val="ItemNumber"/>
            </w:pPr>
            <w:r>
              <w:t>9</w:t>
            </w:r>
          </w:p>
        </w:tc>
        <w:tc>
          <w:tcPr>
            <w:tcW w:w="7540" w:type="dxa"/>
          </w:tcPr>
          <w:p w:rsidR="00330C12" w:rsidRDefault="00031B86">
            <w:pPr>
              <w:pStyle w:val="P"/>
            </w:pPr>
            <w:r>
              <w:rPr>
                <w:b/>
              </w:rPr>
              <w:t xml:space="preserve">DAN-STAR-KOM SECRET OF MALE LOVE, </w:t>
            </w:r>
            <w:r>
              <w:t>RKF 4801613, Клеймо: EEG 1674, Дата рожд.: 13</w:t>
            </w:r>
            <w:r>
              <w:t>.07.16, Окрас: ч-п, DAN-STAR-KOM TRUDIS STYLE × DAN-STAR-KOM LITTLE MISS SUNSHINE, Зав.: Комякова Л., Вл.: Комякова Л. / Слапогузова С.</w:t>
            </w:r>
          </w:p>
        </w:tc>
        <w:tc>
          <w:tcPr>
            <w:tcW w:w="2665" w:type="dxa"/>
          </w:tcPr>
          <w:p w:rsidR="00330C12" w:rsidRPr="00031B86" w:rsidRDefault="00031B86">
            <w:pPr>
              <w:pStyle w:val="BoldP"/>
              <w:rPr>
                <w:lang w:val="ru-RU"/>
              </w:rPr>
            </w:pPr>
            <w:r w:rsidRPr="00031B86">
              <w:rPr>
                <w:lang w:val="ru-RU"/>
              </w:rPr>
              <w:t>Оценка и титулы: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 w:rsidRPr="00031B86">
              <w:rPr>
                <w:lang w:val="ru-RU"/>
              </w:rPr>
              <w:t>Отлично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>
              <w:t>CW</w:t>
            </w:r>
            <w:r w:rsidRPr="00031B86">
              <w:rPr>
                <w:lang w:val="ru-RU"/>
              </w:rPr>
              <w:t>, КЧК</w:t>
            </w:r>
          </w:p>
        </w:tc>
      </w:tr>
    </w:tbl>
    <w:p w:rsidR="00330C12" w:rsidRPr="00031B86" w:rsidRDefault="00330C12">
      <w:pPr>
        <w:pStyle w:val="EmptyP"/>
        <w:rPr>
          <w:lang w:val="ru-RU"/>
        </w:rPr>
      </w:pPr>
    </w:p>
    <w:p w:rsidR="00330C12" w:rsidRDefault="00031B86">
      <w:pPr>
        <w:pStyle w:val="SexHeader"/>
      </w:pPr>
      <w:proofErr w:type="spellStart"/>
      <w:r>
        <w:t>Суки</w:t>
      </w:r>
      <w:proofErr w:type="spellEnd"/>
      <w:r>
        <w:t xml:space="preserve"> / Females</w:t>
      </w:r>
    </w:p>
    <w:p w:rsidR="00330C12" w:rsidRDefault="00031B86">
      <w:pPr>
        <w:pStyle w:val="ClassHeader"/>
      </w:pPr>
      <w:r>
        <w:t>Класс Беби / Baby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330C12" w:rsidRPr="00031B86">
        <w:tc>
          <w:tcPr>
            <w:tcW w:w="510" w:type="dxa"/>
          </w:tcPr>
          <w:p w:rsidR="00330C12" w:rsidRDefault="00031B86">
            <w:pPr>
              <w:pStyle w:val="ItemNumber"/>
            </w:pPr>
            <w:r>
              <w:t>10</w:t>
            </w:r>
          </w:p>
        </w:tc>
        <w:tc>
          <w:tcPr>
            <w:tcW w:w="7540" w:type="dxa"/>
          </w:tcPr>
          <w:p w:rsidR="00330C12" w:rsidRPr="00031B86" w:rsidRDefault="00031B86">
            <w:pPr>
              <w:pStyle w:val="P"/>
              <w:rPr>
                <w:lang w:val="ru-RU"/>
              </w:rPr>
            </w:pPr>
            <w:r w:rsidRPr="00031B86">
              <w:rPr>
                <w:b/>
                <w:lang w:val="ru-RU"/>
              </w:rPr>
              <w:t xml:space="preserve">ЭССЕНИЯ ИЗ СОЛНЕЧНОГО ГОРОДА, </w:t>
            </w:r>
            <w:r w:rsidRPr="00031B86">
              <w:rPr>
                <w:lang w:val="ru-RU"/>
              </w:rPr>
              <w:t xml:space="preserve">метрика, </w:t>
            </w:r>
            <w:r w:rsidRPr="00031B86">
              <w:rPr>
                <w:lang w:val="ru-RU"/>
              </w:rPr>
              <w:t xml:space="preserve">Клеймо: </w:t>
            </w:r>
            <w:r>
              <w:t>ADM</w:t>
            </w:r>
            <w:r w:rsidRPr="00031B86">
              <w:rPr>
                <w:lang w:val="ru-RU"/>
              </w:rPr>
              <w:t xml:space="preserve"> 13311, Дата </w:t>
            </w:r>
            <w:proofErr w:type="spellStart"/>
            <w:r w:rsidRPr="00031B86">
              <w:rPr>
                <w:lang w:val="ru-RU"/>
              </w:rPr>
              <w:t>рожд</w:t>
            </w:r>
            <w:proofErr w:type="spellEnd"/>
            <w:r w:rsidRPr="00031B86">
              <w:rPr>
                <w:lang w:val="ru-RU"/>
              </w:rPr>
              <w:t xml:space="preserve">.: 07.10.18, Окрас: </w:t>
            </w:r>
            <w:proofErr w:type="spellStart"/>
            <w:r w:rsidRPr="00031B86">
              <w:rPr>
                <w:lang w:val="ru-RU"/>
              </w:rPr>
              <w:t>оранж</w:t>
            </w:r>
            <w:proofErr w:type="spellEnd"/>
            <w:r w:rsidRPr="00031B86">
              <w:rPr>
                <w:lang w:val="ru-RU"/>
              </w:rPr>
              <w:t>, САЛЬСАПОМ АЛЛ ХОПЕС ФОР РИДДИК × АФРОДИТА ИЗ СОЛНЕЧНОГО ГОРОДА, Зав.: Карелина А., Вл.: Карелина А.</w:t>
            </w:r>
          </w:p>
        </w:tc>
        <w:tc>
          <w:tcPr>
            <w:tcW w:w="2665" w:type="dxa"/>
          </w:tcPr>
          <w:p w:rsidR="00330C12" w:rsidRPr="00031B86" w:rsidRDefault="00031B86">
            <w:pPr>
              <w:pStyle w:val="BoldP"/>
              <w:rPr>
                <w:lang w:val="ru-RU"/>
              </w:rPr>
            </w:pPr>
            <w:r w:rsidRPr="00031B86">
              <w:rPr>
                <w:lang w:val="ru-RU"/>
              </w:rPr>
              <w:t>Оценка и титулы: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 w:rsidRPr="00031B86">
              <w:rPr>
                <w:lang w:val="ru-RU"/>
              </w:rPr>
              <w:t>Очень перспективный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>
              <w:t>CW</w:t>
            </w:r>
          </w:p>
        </w:tc>
      </w:tr>
    </w:tbl>
    <w:p w:rsidR="00330C12" w:rsidRPr="00031B86" w:rsidRDefault="00330C12">
      <w:pPr>
        <w:pStyle w:val="EmptyP"/>
        <w:rPr>
          <w:lang w:val="ru-RU"/>
        </w:rPr>
      </w:pPr>
    </w:p>
    <w:p w:rsidR="00330C12" w:rsidRDefault="00031B86">
      <w:pPr>
        <w:pStyle w:val="ClassHeader"/>
      </w:pPr>
      <w:r>
        <w:t xml:space="preserve">Класс Юниоров / </w:t>
      </w:r>
      <w:proofErr w:type="gramStart"/>
      <w:r>
        <w:t>Junior</w:t>
      </w:r>
      <w:proofErr w:type="gramEnd"/>
      <w:r>
        <w:t xml:space="preserve">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330C12" w:rsidRPr="00031B86">
        <w:tc>
          <w:tcPr>
            <w:tcW w:w="510" w:type="dxa"/>
          </w:tcPr>
          <w:p w:rsidR="00330C12" w:rsidRDefault="00031B86">
            <w:pPr>
              <w:pStyle w:val="ItemNumber"/>
            </w:pPr>
            <w:r>
              <w:t>11</w:t>
            </w:r>
          </w:p>
        </w:tc>
        <w:tc>
          <w:tcPr>
            <w:tcW w:w="7540" w:type="dxa"/>
          </w:tcPr>
          <w:p w:rsidR="00330C12" w:rsidRDefault="00031B86">
            <w:pPr>
              <w:pStyle w:val="P"/>
            </w:pPr>
            <w:r>
              <w:rPr>
                <w:b/>
              </w:rPr>
              <w:t xml:space="preserve">ОЛИВИЯ УИТНИ ОРАНЖ, </w:t>
            </w:r>
            <w:r>
              <w:t>метрика</w:t>
            </w:r>
            <w:r>
              <w:t>, Клеймо: ALZ 3394, Дата рожд.: 10.03.18, Окрас: оран-соб, КОЛРИНИ ЕВРО КЛАСС × ВАЛЕРИ ДЕ ФЛЕР ФРЕЙН ФЛОКСИ ФЛО, Зав.: Рыжова Н.Е., Вл.: Рыжова Н.Е., Россия, г. Саратов</w:t>
            </w:r>
          </w:p>
        </w:tc>
        <w:tc>
          <w:tcPr>
            <w:tcW w:w="2665" w:type="dxa"/>
          </w:tcPr>
          <w:p w:rsidR="00330C12" w:rsidRPr="00031B86" w:rsidRDefault="00031B86">
            <w:pPr>
              <w:pStyle w:val="BoldP"/>
              <w:rPr>
                <w:lang w:val="ru-RU"/>
              </w:rPr>
            </w:pPr>
            <w:r w:rsidRPr="00031B86">
              <w:rPr>
                <w:lang w:val="ru-RU"/>
              </w:rPr>
              <w:t>Оценка и титулы: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 w:rsidRPr="00031B86">
              <w:rPr>
                <w:lang w:val="ru-RU"/>
              </w:rPr>
              <w:t>Отлично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>
              <w:t>BIS</w:t>
            </w:r>
            <w:r w:rsidRPr="00031B86">
              <w:rPr>
                <w:lang w:val="ru-RU"/>
              </w:rPr>
              <w:t xml:space="preserve"> </w:t>
            </w:r>
            <w:r>
              <w:t>junior</w:t>
            </w:r>
            <w:r w:rsidRPr="00031B86">
              <w:rPr>
                <w:lang w:val="ru-RU"/>
              </w:rPr>
              <w:t xml:space="preserve"> </w:t>
            </w:r>
            <w:r>
              <w:t>II</w:t>
            </w:r>
            <w:r w:rsidRPr="00031B86">
              <w:rPr>
                <w:lang w:val="ru-RU"/>
              </w:rPr>
              <w:t xml:space="preserve">, </w:t>
            </w:r>
            <w:r>
              <w:t>BIS</w:t>
            </w:r>
            <w:r w:rsidRPr="00031B86">
              <w:rPr>
                <w:lang w:val="ru-RU"/>
              </w:rPr>
              <w:t xml:space="preserve"> </w:t>
            </w:r>
            <w:r>
              <w:t>IV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>
              <w:t>CW</w:t>
            </w:r>
            <w:r w:rsidRPr="00031B86">
              <w:rPr>
                <w:lang w:val="ru-RU"/>
              </w:rPr>
              <w:t xml:space="preserve">, ЮПК, </w:t>
            </w:r>
            <w:r>
              <w:t>BOB</w:t>
            </w:r>
            <w:r w:rsidRPr="00031B86">
              <w:rPr>
                <w:lang w:val="ru-RU"/>
              </w:rPr>
              <w:t>/ЛПП, ЛЮ</w:t>
            </w:r>
          </w:p>
        </w:tc>
      </w:tr>
    </w:tbl>
    <w:p w:rsidR="00330C12" w:rsidRPr="00031B86" w:rsidRDefault="00330C12">
      <w:pPr>
        <w:pStyle w:val="EmptyP"/>
        <w:rPr>
          <w:lang w:val="ru-RU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330C12" w:rsidRPr="00031B86">
        <w:tc>
          <w:tcPr>
            <w:tcW w:w="510" w:type="dxa"/>
          </w:tcPr>
          <w:p w:rsidR="00330C12" w:rsidRDefault="00031B86">
            <w:pPr>
              <w:pStyle w:val="ItemNumber"/>
            </w:pPr>
            <w:r>
              <w:t>12</w:t>
            </w:r>
          </w:p>
        </w:tc>
        <w:tc>
          <w:tcPr>
            <w:tcW w:w="7540" w:type="dxa"/>
          </w:tcPr>
          <w:p w:rsidR="00330C12" w:rsidRDefault="00031B86">
            <w:pPr>
              <w:pStyle w:val="P"/>
            </w:pPr>
            <w:r>
              <w:rPr>
                <w:b/>
              </w:rPr>
              <w:t xml:space="preserve">ФЛОР ДЕ ЛА ВИДА ЭППЛ ПАЙ, </w:t>
            </w:r>
            <w:r>
              <w:t>метрика, Клеймо: ОВЕ 4920, Дата рожд.: 04.03.18, Окрас: ч-п, POMFAVORIT GRANDE FESTA DI ZEUS × HIONIYA HONS, Зав.: Чувак О., Вл.: Гришунина А.А., Россия, г. Пенза</w:t>
            </w:r>
          </w:p>
        </w:tc>
        <w:tc>
          <w:tcPr>
            <w:tcW w:w="2665" w:type="dxa"/>
          </w:tcPr>
          <w:p w:rsidR="00330C12" w:rsidRPr="00031B86" w:rsidRDefault="00031B86">
            <w:pPr>
              <w:pStyle w:val="BoldP"/>
              <w:rPr>
                <w:lang w:val="ru-RU"/>
              </w:rPr>
            </w:pPr>
            <w:r w:rsidRPr="00031B86">
              <w:rPr>
                <w:lang w:val="ru-RU"/>
              </w:rPr>
              <w:t>Оценка и титулы: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 w:rsidRPr="00031B86">
              <w:rPr>
                <w:lang w:val="ru-RU"/>
              </w:rPr>
              <w:t>Отлично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 w:rsidRPr="00031B86">
              <w:rPr>
                <w:lang w:val="ru-RU"/>
              </w:rPr>
              <w:t>ЮСС</w:t>
            </w:r>
          </w:p>
        </w:tc>
      </w:tr>
    </w:tbl>
    <w:p w:rsidR="00330C12" w:rsidRPr="00031B86" w:rsidRDefault="00330C12">
      <w:pPr>
        <w:pStyle w:val="EmptyP"/>
        <w:rPr>
          <w:lang w:val="ru-RU"/>
        </w:rPr>
      </w:pPr>
    </w:p>
    <w:p w:rsidR="00330C12" w:rsidRDefault="00031B86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Промежуточный</w:t>
      </w:r>
      <w:proofErr w:type="spellEnd"/>
      <w:r>
        <w:t xml:space="preserve"> / Intermediate c</w:t>
      </w:r>
      <w:r>
        <w:t>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330C12" w:rsidRPr="00031B86">
        <w:tc>
          <w:tcPr>
            <w:tcW w:w="510" w:type="dxa"/>
          </w:tcPr>
          <w:p w:rsidR="00330C12" w:rsidRDefault="00031B86">
            <w:pPr>
              <w:pStyle w:val="ItemNumber"/>
            </w:pPr>
            <w:r>
              <w:lastRenderedPageBreak/>
              <w:t>13</w:t>
            </w:r>
          </w:p>
        </w:tc>
        <w:tc>
          <w:tcPr>
            <w:tcW w:w="7540" w:type="dxa"/>
          </w:tcPr>
          <w:p w:rsidR="00330C12" w:rsidRPr="00031B86" w:rsidRDefault="00031B86">
            <w:pPr>
              <w:pStyle w:val="P"/>
              <w:rPr>
                <w:lang w:val="ru-RU"/>
              </w:rPr>
            </w:pPr>
            <w:r w:rsidRPr="00031B86">
              <w:rPr>
                <w:b/>
                <w:lang w:val="ru-RU"/>
              </w:rPr>
              <w:t xml:space="preserve">УМА ТУРМАН ИЗ СОЛНЕЧНОГО ГОРОДА, </w:t>
            </w:r>
            <w:r w:rsidRPr="00031B86">
              <w:rPr>
                <w:lang w:val="ru-RU"/>
              </w:rPr>
              <w:t xml:space="preserve">метрика, Клеймо: </w:t>
            </w:r>
            <w:r>
              <w:t>ADM</w:t>
            </w:r>
            <w:r w:rsidRPr="00031B86">
              <w:rPr>
                <w:lang w:val="ru-RU"/>
              </w:rPr>
              <w:t xml:space="preserve"> 11585, Дата </w:t>
            </w:r>
            <w:proofErr w:type="spellStart"/>
            <w:r w:rsidRPr="00031B86">
              <w:rPr>
                <w:lang w:val="ru-RU"/>
              </w:rPr>
              <w:t>рожд</w:t>
            </w:r>
            <w:proofErr w:type="spellEnd"/>
            <w:r w:rsidRPr="00031B86">
              <w:rPr>
                <w:lang w:val="ru-RU"/>
              </w:rPr>
              <w:t xml:space="preserve">.: 05.09.17, Окрас: КРЕМ СОБОЛЬ, </w:t>
            </w:r>
            <w:r>
              <w:t>PERSIMOONE</w:t>
            </w:r>
            <w:r w:rsidRPr="00031B86">
              <w:rPr>
                <w:lang w:val="ru-RU"/>
              </w:rPr>
              <w:t xml:space="preserve"> </w:t>
            </w:r>
            <w:r>
              <w:t>HAKUNA</w:t>
            </w:r>
            <w:r w:rsidRPr="00031B86">
              <w:rPr>
                <w:lang w:val="ru-RU"/>
              </w:rPr>
              <w:t xml:space="preserve"> </w:t>
            </w:r>
            <w:r>
              <w:t>MATATA</w:t>
            </w:r>
            <w:r w:rsidRPr="00031B86">
              <w:rPr>
                <w:lang w:val="ru-RU"/>
              </w:rPr>
              <w:t xml:space="preserve"> × АФРОДИТА ИЗ СОЛНЕЧНОГО ГОРОДА, Вл.: Пашкевич И.В., Россия, г. Нижний Новгород</w:t>
            </w:r>
          </w:p>
        </w:tc>
        <w:tc>
          <w:tcPr>
            <w:tcW w:w="2665" w:type="dxa"/>
          </w:tcPr>
          <w:p w:rsidR="00330C12" w:rsidRPr="00031B86" w:rsidRDefault="00031B86">
            <w:pPr>
              <w:pStyle w:val="BoldP"/>
              <w:rPr>
                <w:lang w:val="ru-RU"/>
              </w:rPr>
            </w:pPr>
            <w:r w:rsidRPr="00031B86">
              <w:rPr>
                <w:lang w:val="ru-RU"/>
              </w:rPr>
              <w:t>Оценка и титулы: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 w:rsidRPr="00031B86">
              <w:rPr>
                <w:lang w:val="ru-RU"/>
              </w:rPr>
              <w:t>Отлично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>
              <w:t>CW</w:t>
            </w:r>
            <w:r w:rsidRPr="00031B86">
              <w:rPr>
                <w:lang w:val="ru-RU"/>
              </w:rPr>
              <w:t>, ПК, ЛС</w:t>
            </w:r>
          </w:p>
        </w:tc>
      </w:tr>
    </w:tbl>
    <w:p w:rsidR="00330C12" w:rsidRPr="00031B86" w:rsidRDefault="00330C12">
      <w:pPr>
        <w:pStyle w:val="EmptyP"/>
        <w:rPr>
          <w:lang w:val="ru-RU"/>
        </w:rPr>
      </w:pPr>
    </w:p>
    <w:p w:rsidR="00330C12" w:rsidRDefault="00031B86">
      <w:pPr>
        <w:pStyle w:val="ClassHeader"/>
      </w:pPr>
      <w:proofErr w:type="spellStart"/>
      <w:r>
        <w:t>Кл</w:t>
      </w:r>
      <w:r>
        <w:t>асс</w:t>
      </w:r>
      <w:proofErr w:type="spellEnd"/>
      <w:r>
        <w:t xml:space="preserve"> </w:t>
      </w:r>
      <w:proofErr w:type="spellStart"/>
      <w:r>
        <w:t>Открытый</w:t>
      </w:r>
      <w:proofErr w:type="spellEnd"/>
      <w:r>
        <w:t xml:space="preserve"> / Open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330C12" w:rsidRPr="00031B86">
        <w:tc>
          <w:tcPr>
            <w:tcW w:w="510" w:type="dxa"/>
          </w:tcPr>
          <w:p w:rsidR="00330C12" w:rsidRDefault="00031B86">
            <w:pPr>
              <w:pStyle w:val="ItemNumber"/>
            </w:pPr>
            <w:r>
              <w:t>14</w:t>
            </w:r>
          </w:p>
        </w:tc>
        <w:tc>
          <w:tcPr>
            <w:tcW w:w="7540" w:type="dxa"/>
          </w:tcPr>
          <w:p w:rsidR="00330C12" w:rsidRDefault="00031B86">
            <w:pPr>
              <w:pStyle w:val="P"/>
            </w:pPr>
            <w:r>
              <w:rPr>
                <w:b/>
              </w:rPr>
              <w:t xml:space="preserve">НЬЮ-ПОМ-ШИР МИЛАНА МАЙ ВИКТОРИ, </w:t>
            </w:r>
            <w:r>
              <w:t>4809560, Клеймо: DVA 4740, Дата рожд.: 19.12.16, Окрас: оранж-соболь, AVEOPOM KOSMICHESKIY KADET GOLDEN SHON × НЬЮ-ПОМ-ШИР НИКОЛЬ, Зав.: Мишина Л., Вл.: Мишина Л., Россия, г. Пенза</w:t>
            </w:r>
          </w:p>
        </w:tc>
        <w:tc>
          <w:tcPr>
            <w:tcW w:w="2665" w:type="dxa"/>
          </w:tcPr>
          <w:p w:rsidR="00330C12" w:rsidRPr="00031B86" w:rsidRDefault="00031B86">
            <w:pPr>
              <w:pStyle w:val="BoldP"/>
              <w:rPr>
                <w:lang w:val="ru-RU"/>
              </w:rPr>
            </w:pPr>
            <w:r w:rsidRPr="00031B86">
              <w:rPr>
                <w:lang w:val="ru-RU"/>
              </w:rPr>
              <w:t>Оценка и титул</w:t>
            </w:r>
            <w:r w:rsidRPr="00031B86">
              <w:rPr>
                <w:lang w:val="ru-RU"/>
              </w:rPr>
              <w:t>ы: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 w:rsidRPr="00031B86">
              <w:rPr>
                <w:lang w:val="ru-RU"/>
              </w:rPr>
              <w:t>Отлично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>
              <w:t>CW</w:t>
            </w:r>
            <w:r w:rsidRPr="00031B86">
              <w:rPr>
                <w:lang w:val="ru-RU"/>
              </w:rPr>
              <w:t>, КЧК</w:t>
            </w:r>
          </w:p>
        </w:tc>
      </w:tr>
    </w:tbl>
    <w:p w:rsidR="00330C12" w:rsidRPr="00031B86" w:rsidRDefault="00330C12">
      <w:pPr>
        <w:pStyle w:val="EmptyP"/>
        <w:rPr>
          <w:lang w:val="ru-RU"/>
        </w:rPr>
      </w:pPr>
    </w:p>
    <w:p w:rsidR="00330C12" w:rsidRDefault="00031B86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Чемпионов</w:t>
      </w:r>
      <w:proofErr w:type="spellEnd"/>
      <w:r>
        <w:t xml:space="preserve"> / Champion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330C12" w:rsidRPr="00031B86">
        <w:tc>
          <w:tcPr>
            <w:tcW w:w="510" w:type="dxa"/>
          </w:tcPr>
          <w:p w:rsidR="00330C12" w:rsidRDefault="00031B86">
            <w:pPr>
              <w:pStyle w:val="ItemNumber"/>
            </w:pPr>
            <w:r>
              <w:t>15</w:t>
            </w:r>
          </w:p>
        </w:tc>
        <w:tc>
          <w:tcPr>
            <w:tcW w:w="7540" w:type="dxa"/>
          </w:tcPr>
          <w:p w:rsidR="00330C12" w:rsidRDefault="00031B86">
            <w:pPr>
              <w:pStyle w:val="P"/>
            </w:pPr>
            <w:r>
              <w:rPr>
                <w:b/>
              </w:rPr>
              <w:t xml:space="preserve">НАТАЛИ-ДОГ ЗВЕЗДНАЯ БОГЕМА, </w:t>
            </w:r>
            <w:r>
              <w:t>4888660, Клеймо: ХАС 661, Дата рожд.: 08.06.17, Окрас: оранж, FON'S SEXIEST BACHELOR × NATALI-DOG ANFISA, Зав.: Свентицкене Н.А., Вл.: МЕЩЕРЯКОВА О, Россия, г. Саратов</w:t>
            </w:r>
          </w:p>
        </w:tc>
        <w:tc>
          <w:tcPr>
            <w:tcW w:w="2665" w:type="dxa"/>
          </w:tcPr>
          <w:p w:rsidR="00330C12" w:rsidRPr="00031B86" w:rsidRDefault="00031B86">
            <w:pPr>
              <w:pStyle w:val="BoldP"/>
              <w:rPr>
                <w:lang w:val="ru-RU"/>
              </w:rPr>
            </w:pPr>
            <w:r w:rsidRPr="00031B86">
              <w:rPr>
                <w:lang w:val="ru-RU"/>
              </w:rPr>
              <w:t>Оценка и титулы: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 w:rsidRPr="00031B86">
              <w:rPr>
                <w:lang w:val="ru-RU"/>
              </w:rPr>
              <w:t>Отлично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>
              <w:t>CW</w:t>
            </w:r>
            <w:r w:rsidRPr="00031B86">
              <w:rPr>
                <w:lang w:val="ru-RU"/>
              </w:rPr>
              <w:t>, КЧК</w:t>
            </w:r>
          </w:p>
        </w:tc>
      </w:tr>
    </w:tbl>
    <w:p w:rsidR="00330C12" w:rsidRPr="00031B86" w:rsidRDefault="00330C12">
      <w:pPr>
        <w:pStyle w:val="EmptyP"/>
        <w:rPr>
          <w:lang w:val="ru-RU"/>
        </w:rPr>
      </w:pPr>
    </w:p>
    <w:p w:rsidR="00330C12" w:rsidRPr="00031B86" w:rsidRDefault="00031B86">
      <w:pPr>
        <w:pStyle w:val="BreedHeader"/>
        <w:rPr>
          <w:lang w:val="ru-RU"/>
        </w:rPr>
      </w:pPr>
      <w:r>
        <w:t>FCI</w:t>
      </w:r>
      <w:r w:rsidRPr="00031B86">
        <w:rPr>
          <w:lang w:val="ru-RU"/>
        </w:rPr>
        <w:t xml:space="preserve"> 97 - НЕМЕЦКИЙ ПОМЕРАНСКИЙ ШПИЦ (Германия</w:t>
      </w:r>
      <w:proofErr w:type="gramStart"/>
      <w:r w:rsidRPr="00031B86">
        <w:rPr>
          <w:lang w:val="ru-RU"/>
        </w:rPr>
        <w:t>)  /</w:t>
      </w:r>
      <w:proofErr w:type="gramEnd"/>
      <w:r w:rsidRPr="00031B86">
        <w:rPr>
          <w:lang w:val="ru-RU"/>
        </w:rPr>
        <w:t xml:space="preserve"> </w:t>
      </w:r>
      <w:r>
        <w:t>DEUTSCHER</w:t>
      </w:r>
      <w:r w:rsidRPr="00031B86">
        <w:rPr>
          <w:lang w:val="ru-RU"/>
        </w:rPr>
        <w:t xml:space="preserve"> </w:t>
      </w:r>
      <w:r>
        <w:t>POMERANIAN</w:t>
      </w:r>
      <w:r w:rsidRPr="00031B86">
        <w:rPr>
          <w:lang w:val="ru-RU"/>
        </w:rPr>
        <w:t xml:space="preserve"> (</w:t>
      </w:r>
      <w:r>
        <w:t>ZWERGSPITZ</w:t>
      </w:r>
      <w:r w:rsidRPr="00031B86">
        <w:rPr>
          <w:lang w:val="ru-RU"/>
        </w:rPr>
        <w:t>) (</w:t>
      </w:r>
      <w:r>
        <w:t>Germany</w:t>
      </w:r>
      <w:r w:rsidRPr="00031B86">
        <w:rPr>
          <w:lang w:val="ru-RU"/>
        </w:rPr>
        <w:t xml:space="preserve">) </w:t>
      </w:r>
    </w:p>
    <w:p w:rsidR="00330C12" w:rsidRPr="00031B86" w:rsidRDefault="00031B86">
      <w:pPr>
        <w:pStyle w:val="P"/>
        <w:jc w:val="center"/>
        <w:rPr>
          <w:lang w:val="ru-RU"/>
        </w:rPr>
      </w:pPr>
      <w:r w:rsidRPr="00031B86">
        <w:rPr>
          <w:lang w:val="ru-RU"/>
        </w:rPr>
        <w:t xml:space="preserve">Судья: </w:t>
      </w:r>
      <w:proofErr w:type="spellStart"/>
      <w:r w:rsidRPr="00031B86">
        <w:rPr>
          <w:lang w:val="ru-RU"/>
        </w:rPr>
        <w:t>Дровосекова</w:t>
      </w:r>
      <w:proofErr w:type="spellEnd"/>
      <w:r w:rsidRPr="00031B86">
        <w:rPr>
          <w:lang w:val="ru-RU"/>
        </w:rPr>
        <w:t xml:space="preserve"> Наталья / </w:t>
      </w:r>
      <w:proofErr w:type="spellStart"/>
      <w:r>
        <w:t>Drovossekova</w:t>
      </w:r>
      <w:proofErr w:type="spellEnd"/>
      <w:r w:rsidRPr="00031B86">
        <w:rPr>
          <w:lang w:val="ru-RU"/>
        </w:rPr>
        <w:t xml:space="preserve"> </w:t>
      </w:r>
      <w:proofErr w:type="spellStart"/>
      <w:r>
        <w:t>Natali</w:t>
      </w:r>
      <w:proofErr w:type="spellEnd"/>
      <w:r w:rsidRPr="00031B86">
        <w:rPr>
          <w:lang w:val="ru-RU"/>
        </w:rPr>
        <w:t xml:space="preserve"> (количество собак 1, номер 16)</w:t>
      </w:r>
    </w:p>
    <w:p w:rsidR="00330C12" w:rsidRDefault="00031B86">
      <w:pPr>
        <w:pStyle w:val="SexHeader"/>
      </w:pPr>
      <w:proofErr w:type="spellStart"/>
      <w:r>
        <w:t>Кобели</w:t>
      </w:r>
      <w:proofErr w:type="spellEnd"/>
      <w:r>
        <w:t xml:space="preserve"> / Males</w:t>
      </w:r>
    </w:p>
    <w:p w:rsidR="00330C12" w:rsidRDefault="00031B86">
      <w:pPr>
        <w:pStyle w:val="ClassHeader"/>
      </w:pPr>
      <w:r>
        <w:t>Класс Юниоров / Junior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330C12">
        <w:tc>
          <w:tcPr>
            <w:tcW w:w="510" w:type="dxa"/>
          </w:tcPr>
          <w:p w:rsidR="00330C12" w:rsidRDefault="00031B86">
            <w:pPr>
              <w:pStyle w:val="ItemNumber"/>
            </w:pPr>
            <w:r>
              <w:t>16</w:t>
            </w:r>
          </w:p>
        </w:tc>
        <w:tc>
          <w:tcPr>
            <w:tcW w:w="7540" w:type="dxa"/>
          </w:tcPr>
          <w:p w:rsidR="00330C12" w:rsidRDefault="00031B86">
            <w:pPr>
              <w:pStyle w:val="P"/>
            </w:pPr>
            <w:r>
              <w:rPr>
                <w:b/>
              </w:rPr>
              <w:t xml:space="preserve">NEV LEMAR DRAGON AGE, </w:t>
            </w:r>
            <w:r>
              <w:t>RKF  5439288, Микрочип: 990000001627512, Дата рожд.: 27.11.17, Окрас: Белый, TSIAN S BERENDEEVOY SLOBODI × NEV LEMAR SMALL WHITE MOUSE, Зав.: Martiukhina T., Вл.: Детинова Т.Е., Россия, г. Йошкар-Ола</w:t>
            </w:r>
          </w:p>
        </w:tc>
        <w:tc>
          <w:tcPr>
            <w:tcW w:w="2665" w:type="dxa"/>
          </w:tcPr>
          <w:p w:rsidR="00330C12" w:rsidRDefault="00031B86">
            <w:pPr>
              <w:pStyle w:val="BoldP"/>
            </w:pPr>
            <w:r>
              <w:t>Оценка и титулы:</w:t>
            </w:r>
          </w:p>
          <w:p w:rsidR="00330C12" w:rsidRDefault="00031B86">
            <w:pPr>
              <w:pStyle w:val="P"/>
            </w:pPr>
            <w:r>
              <w:t>Неявка</w:t>
            </w:r>
          </w:p>
        </w:tc>
      </w:tr>
    </w:tbl>
    <w:p w:rsidR="00330C12" w:rsidRDefault="00330C12">
      <w:pPr>
        <w:pStyle w:val="EmptyP"/>
      </w:pPr>
    </w:p>
    <w:p w:rsidR="00330C12" w:rsidRDefault="00031B86">
      <w:pPr>
        <w:pStyle w:val="BreedHeader"/>
      </w:pPr>
      <w:r>
        <w:t xml:space="preserve">FCI 97 - НЕМЕЦКИЙ ШПИЦ-ВОЛЬФШПИЦ (Германия)  / DEUTSCHER WOLFSSPITZ (Germany) </w:t>
      </w:r>
    </w:p>
    <w:p w:rsidR="00330C12" w:rsidRPr="00031B86" w:rsidRDefault="00031B86">
      <w:pPr>
        <w:pStyle w:val="P"/>
        <w:jc w:val="center"/>
        <w:rPr>
          <w:lang w:val="ru-RU"/>
        </w:rPr>
      </w:pPr>
      <w:r w:rsidRPr="00031B86">
        <w:rPr>
          <w:lang w:val="ru-RU"/>
        </w:rPr>
        <w:t xml:space="preserve">Судья: </w:t>
      </w:r>
      <w:proofErr w:type="spellStart"/>
      <w:r w:rsidRPr="00031B86">
        <w:rPr>
          <w:lang w:val="ru-RU"/>
        </w:rPr>
        <w:t>Дровосекова</w:t>
      </w:r>
      <w:proofErr w:type="spellEnd"/>
      <w:r w:rsidRPr="00031B86">
        <w:rPr>
          <w:lang w:val="ru-RU"/>
        </w:rPr>
        <w:t xml:space="preserve"> Наталья / </w:t>
      </w:r>
      <w:proofErr w:type="spellStart"/>
      <w:r>
        <w:t>Drovossekova</w:t>
      </w:r>
      <w:proofErr w:type="spellEnd"/>
      <w:r w:rsidRPr="00031B86">
        <w:rPr>
          <w:lang w:val="ru-RU"/>
        </w:rPr>
        <w:t xml:space="preserve"> </w:t>
      </w:r>
      <w:proofErr w:type="spellStart"/>
      <w:r>
        <w:t>Natali</w:t>
      </w:r>
      <w:proofErr w:type="spellEnd"/>
      <w:r w:rsidRPr="00031B86">
        <w:rPr>
          <w:lang w:val="ru-RU"/>
        </w:rPr>
        <w:t xml:space="preserve"> (количество собак 6, номера 17 - 22)</w:t>
      </w:r>
    </w:p>
    <w:p w:rsidR="00330C12" w:rsidRDefault="00031B86">
      <w:pPr>
        <w:pStyle w:val="SexHeader"/>
      </w:pPr>
      <w:proofErr w:type="spellStart"/>
      <w:r>
        <w:t>Кобели</w:t>
      </w:r>
      <w:proofErr w:type="spellEnd"/>
      <w:r>
        <w:t xml:space="preserve"> / Males</w:t>
      </w:r>
    </w:p>
    <w:p w:rsidR="00330C12" w:rsidRDefault="00031B86">
      <w:pPr>
        <w:pStyle w:val="ClassHeader"/>
      </w:pPr>
      <w:r>
        <w:t>Класс Открытый / Open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330C12" w:rsidRPr="00031B86">
        <w:tc>
          <w:tcPr>
            <w:tcW w:w="510" w:type="dxa"/>
          </w:tcPr>
          <w:p w:rsidR="00330C12" w:rsidRDefault="00031B86">
            <w:pPr>
              <w:pStyle w:val="ItemNumber"/>
            </w:pPr>
            <w:r>
              <w:t>17</w:t>
            </w:r>
          </w:p>
        </w:tc>
        <w:tc>
          <w:tcPr>
            <w:tcW w:w="7540" w:type="dxa"/>
          </w:tcPr>
          <w:p w:rsidR="00330C12" w:rsidRDefault="00031B86">
            <w:pPr>
              <w:pStyle w:val="P"/>
            </w:pPr>
            <w:r>
              <w:rPr>
                <w:b/>
              </w:rPr>
              <w:t xml:space="preserve">MORSKOY VOLK SYN ADMIRALA IZ DINASTII IN, </w:t>
            </w:r>
            <w:r>
              <w:t>438</w:t>
            </w:r>
            <w:r>
              <w:t>6365, Клеймо: DGA 2301, Дата рожд.: 27.08.15, Окрас: волчий, SHOWTYME ADMIRAAL THE MIGHTY SVEN × ZHENEVIEVA IZ DINASTII IN, Зав.: ИН Н., Вл.: ИН Н., Россия, г. Димитровград</w:t>
            </w:r>
          </w:p>
        </w:tc>
        <w:tc>
          <w:tcPr>
            <w:tcW w:w="2665" w:type="dxa"/>
          </w:tcPr>
          <w:p w:rsidR="00330C12" w:rsidRPr="00031B86" w:rsidRDefault="00031B86">
            <w:pPr>
              <w:pStyle w:val="BoldP"/>
              <w:rPr>
                <w:lang w:val="ru-RU"/>
              </w:rPr>
            </w:pPr>
            <w:r w:rsidRPr="00031B86">
              <w:rPr>
                <w:lang w:val="ru-RU"/>
              </w:rPr>
              <w:t>Оценка и титулы: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 w:rsidRPr="00031B86">
              <w:rPr>
                <w:lang w:val="ru-RU"/>
              </w:rPr>
              <w:t>Отлично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>
              <w:t>CW</w:t>
            </w:r>
            <w:r w:rsidRPr="00031B86">
              <w:rPr>
                <w:lang w:val="ru-RU"/>
              </w:rPr>
              <w:t xml:space="preserve">, ПК, </w:t>
            </w:r>
            <w:r>
              <w:t>BOS</w:t>
            </w:r>
            <w:r w:rsidRPr="00031B86">
              <w:rPr>
                <w:lang w:val="ru-RU"/>
              </w:rPr>
              <w:t>/</w:t>
            </w:r>
            <w:proofErr w:type="spellStart"/>
            <w:r w:rsidRPr="00031B86">
              <w:rPr>
                <w:lang w:val="ru-RU"/>
              </w:rPr>
              <w:t>ЛППп</w:t>
            </w:r>
            <w:proofErr w:type="spellEnd"/>
            <w:r w:rsidRPr="00031B86">
              <w:rPr>
                <w:lang w:val="ru-RU"/>
              </w:rPr>
              <w:t>, ЛК</w:t>
            </w:r>
          </w:p>
        </w:tc>
      </w:tr>
    </w:tbl>
    <w:p w:rsidR="00330C12" w:rsidRPr="00031B86" w:rsidRDefault="00330C12">
      <w:pPr>
        <w:pStyle w:val="EmptyP"/>
        <w:rPr>
          <w:lang w:val="ru-RU"/>
        </w:rPr>
      </w:pPr>
    </w:p>
    <w:p w:rsidR="00330C12" w:rsidRDefault="00031B86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Победителей</w:t>
      </w:r>
      <w:proofErr w:type="spellEnd"/>
      <w:r>
        <w:t xml:space="preserve"> / Winner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330C12" w:rsidRPr="00031B86">
        <w:tc>
          <w:tcPr>
            <w:tcW w:w="510" w:type="dxa"/>
          </w:tcPr>
          <w:p w:rsidR="00330C12" w:rsidRDefault="00031B86">
            <w:pPr>
              <w:pStyle w:val="ItemNumber"/>
            </w:pPr>
            <w:r>
              <w:t>18</w:t>
            </w:r>
          </w:p>
        </w:tc>
        <w:tc>
          <w:tcPr>
            <w:tcW w:w="7540" w:type="dxa"/>
          </w:tcPr>
          <w:p w:rsidR="00330C12" w:rsidRDefault="00031B86">
            <w:pPr>
              <w:pStyle w:val="P"/>
            </w:pPr>
            <w:r>
              <w:rPr>
                <w:b/>
              </w:rPr>
              <w:t xml:space="preserve">ЗОЛОТАЯ ЛАДЬЯ СТРАНСТВУЮЩИЙ РЫЦАРЬ, </w:t>
            </w:r>
            <w:r>
              <w:t>РКФ  4806846, Клеймо: SFD 3701, Дата рожд.: 31.12.16, Окрас: ВОЛЧИЙ, DADDY LINE ELMOOR IN × КАРАМЕЛЬКА ИЗ ДИНАСТИИ ИН, Зав.: Куделин В., Вл.: МАТАЛИНА Е., Россия, г. Пенза</w:t>
            </w:r>
          </w:p>
        </w:tc>
        <w:tc>
          <w:tcPr>
            <w:tcW w:w="2665" w:type="dxa"/>
          </w:tcPr>
          <w:p w:rsidR="00330C12" w:rsidRPr="00031B86" w:rsidRDefault="00031B86">
            <w:pPr>
              <w:pStyle w:val="BoldP"/>
              <w:rPr>
                <w:lang w:val="ru-RU"/>
              </w:rPr>
            </w:pPr>
            <w:r w:rsidRPr="00031B86">
              <w:rPr>
                <w:lang w:val="ru-RU"/>
              </w:rPr>
              <w:t>Оценка и титулы: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 w:rsidRPr="00031B86">
              <w:rPr>
                <w:lang w:val="ru-RU"/>
              </w:rPr>
              <w:t>Отлично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>
              <w:t>CW</w:t>
            </w:r>
            <w:r w:rsidRPr="00031B86">
              <w:rPr>
                <w:lang w:val="ru-RU"/>
              </w:rPr>
              <w:t>, КЧК</w:t>
            </w:r>
          </w:p>
        </w:tc>
      </w:tr>
    </w:tbl>
    <w:p w:rsidR="00330C12" w:rsidRPr="00031B86" w:rsidRDefault="00330C12">
      <w:pPr>
        <w:pStyle w:val="EmptyP"/>
        <w:rPr>
          <w:lang w:val="ru-RU"/>
        </w:rPr>
      </w:pPr>
    </w:p>
    <w:p w:rsidR="00330C12" w:rsidRDefault="00031B86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Чемпионов</w:t>
      </w:r>
      <w:proofErr w:type="spellEnd"/>
      <w:r>
        <w:t xml:space="preserve"> / Champion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330C12" w:rsidRPr="00031B86">
        <w:tc>
          <w:tcPr>
            <w:tcW w:w="510" w:type="dxa"/>
          </w:tcPr>
          <w:p w:rsidR="00330C12" w:rsidRDefault="00031B86">
            <w:pPr>
              <w:pStyle w:val="ItemNumber"/>
            </w:pPr>
            <w:r>
              <w:t>19</w:t>
            </w:r>
          </w:p>
        </w:tc>
        <w:tc>
          <w:tcPr>
            <w:tcW w:w="7540" w:type="dxa"/>
          </w:tcPr>
          <w:p w:rsidR="00330C12" w:rsidRDefault="00031B86">
            <w:pPr>
              <w:pStyle w:val="P"/>
            </w:pPr>
            <w:r>
              <w:rPr>
                <w:b/>
              </w:rPr>
              <w:t xml:space="preserve">KUPIDON IZ DINASTII IN, </w:t>
            </w:r>
            <w:r>
              <w:t>RKF 3928333, Клеймо: DGA 2143, Дата рожд.: 30.04.14, Окрас: wolf, EVRIDEX KNOCK-OUT DADDY DEXTER × ZHENEVIEVA IZ DINASTII IN, Зав.: ИН Н., Вл.: Кучина Н., Россия, г. Саранск</w:t>
            </w:r>
          </w:p>
        </w:tc>
        <w:tc>
          <w:tcPr>
            <w:tcW w:w="2665" w:type="dxa"/>
          </w:tcPr>
          <w:p w:rsidR="00330C12" w:rsidRPr="00031B86" w:rsidRDefault="00031B86">
            <w:pPr>
              <w:pStyle w:val="BoldP"/>
              <w:rPr>
                <w:lang w:val="ru-RU"/>
              </w:rPr>
            </w:pPr>
            <w:r w:rsidRPr="00031B86">
              <w:rPr>
                <w:lang w:val="ru-RU"/>
              </w:rPr>
              <w:t>Оценка и титулы: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 w:rsidRPr="00031B86">
              <w:rPr>
                <w:lang w:val="ru-RU"/>
              </w:rPr>
              <w:t>Отлично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>
              <w:t>CW</w:t>
            </w:r>
            <w:r w:rsidRPr="00031B86">
              <w:rPr>
                <w:lang w:val="ru-RU"/>
              </w:rPr>
              <w:t>,</w:t>
            </w:r>
            <w:r w:rsidRPr="00031B86">
              <w:rPr>
                <w:lang w:val="ru-RU"/>
              </w:rPr>
              <w:t xml:space="preserve"> КЧК</w:t>
            </w:r>
          </w:p>
        </w:tc>
      </w:tr>
    </w:tbl>
    <w:p w:rsidR="00330C12" w:rsidRPr="00031B86" w:rsidRDefault="00330C12">
      <w:pPr>
        <w:pStyle w:val="EmptyP"/>
        <w:rPr>
          <w:lang w:val="ru-RU"/>
        </w:rPr>
      </w:pPr>
    </w:p>
    <w:p w:rsidR="00330C12" w:rsidRDefault="00031B86">
      <w:pPr>
        <w:pStyle w:val="SexHeader"/>
      </w:pPr>
      <w:proofErr w:type="spellStart"/>
      <w:r>
        <w:t>Суки</w:t>
      </w:r>
      <w:proofErr w:type="spellEnd"/>
      <w:r>
        <w:t xml:space="preserve"> / Females</w:t>
      </w:r>
    </w:p>
    <w:p w:rsidR="00330C12" w:rsidRDefault="00031B86">
      <w:pPr>
        <w:pStyle w:val="ClassHeader"/>
      </w:pPr>
      <w:r>
        <w:t>Класс Юниоров / Junior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330C12">
        <w:tc>
          <w:tcPr>
            <w:tcW w:w="510" w:type="dxa"/>
          </w:tcPr>
          <w:p w:rsidR="00330C12" w:rsidRDefault="00031B86">
            <w:pPr>
              <w:pStyle w:val="ItemNumber"/>
            </w:pPr>
            <w:r>
              <w:t>20</w:t>
            </w:r>
          </w:p>
        </w:tc>
        <w:tc>
          <w:tcPr>
            <w:tcW w:w="7540" w:type="dxa"/>
          </w:tcPr>
          <w:p w:rsidR="00330C12" w:rsidRPr="00031B86" w:rsidRDefault="00031B86">
            <w:pPr>
              <w:pStyle w:val="P"/>
              <w:rPr>
                <w:lang w:val="ru-RU"/>
              </w:rPr>
            </w:pPr>
            <w:r w:rsidRPr="00031B86">
              <w:rPr>
                <w:b/>
                <w:lang w:val="ru-RU"/>
              </w:rPr>
              <w:t xml:space="preserve">АЛМАЗНЫЙ ИСТОЧНИК ВАЛЕРИАНА ДУШИСТАЯ, </w:t>
            </w:r>
            <w:r w:rsidRPr="00031B86">
              <w:rPr>
                <w:lang w:val="ru-RU"/>
              </w:rPr>
              <w:t xml:space="preserve">метрика, Клеймо: </w:t>
            </w:r>
            <w:r>
              <w:t>DUG</w:t>
            </w:r>
            <w:r w:rsidRPr="00031B86">
              <w:rPr>
                <w:lang w:val="ru-RU"/>
              </w:rPr>
              <w:t xml:space="preserve"> 535, Дата </w:t>
            </w:r>
            <w:proofErr w:type="spellStart"/>
            <w:r w:rsidRPr="00031B86">
              <w:rPr>
                <w:lang w:val="ru-RU"/>
              </w:rPr>
              <w:t>рожд</w:t>
            </w:r>
            <w:proofErr w:type="spellEnd"/>
            <w:r w:rsidRPr="00031B86">
              <w:rPr>
                <w:lang w:val="ru-RU"/>
              </w:rPr>
              <w:t xml:space="preserve">.: 27.05.18, Окрас: вол., </w:t>
            </w:r>
            <w:r>
              <w:t>ESWOOD</w:t>
            </w:r>
            <w:r w:rsidRPr="00031B86">
              <w:rPr>
                <w:lang w:val="ru-RU"/>
              </w:rPr>
              <w:t xml:space="preserve"> </w:t>
            </w:r>
            <w:r>
              <w:t>CHARMING</w:t>
            </w:r>
            <w:r w:rsidRPr="00031B86">
              <w:rPr>
                <w:lang w:val="ru-RU"/>
              </w:rPr>
              <w:t xml:space="preserve"> </w:t>
            </w:r>
            <w:r>
              <w:t>AVEC</w:t>
            </w:r>
            <w:r w:rsidRPr="00031B86">
              <w:rPr>
                <w:lang w:val="ru-RU"/>
              </w:rPr>
              <w:t xml:space="preserve"> × МОНСОНЕ ЦИОНА, Зав.: Грушевская Н.М., Вл.: МАТАЛИНА Е., Россия, г. Пенза</w:t>
            </w:r>
          </w:p>
        </w:tc>
        <w:tc>
          <w:tcPr>
            <w:tcW w:w="2665" w:type="dxa"/>
          </w:tcPr>
          <w:p w:rsidR="00330C12" w:rsidRPr="00031B86" w:rsidRDefault="00031B86">
            <w:pPr>
              <w:pStyle w:val="BoldP"/>
              <w:rPr>
                <w:lang w:val="ru-RU"/>
              </w:rPr>
            </w:pPr>
            <w:r w:rsidRPr="00031B86">
              <w:rPr>
                <w:lang w:val="ru-RU"/>
              </w:rPr>
              <w:t xml:space="preserve">Оценка </w:t>
            </w:r>
            <w:r w:rsidRPr="00031B86">
              <w:rPr>
                <w:lang w:val="ru-RU"/>
              </w:rPr>
              <w:t>и титулы: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 w:rsidRPr="00031B86">
              <w:rPr>
                <w:lang w:val="ru-RU"/>
              </w:rPr>
              <w:t>Отлично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>
              <w:t>BIS</w:t>
            </w:r>
            <w:r w:rsidRPr="00031B86">
              <w:rPr>
                <w:lang w:val="ru-RU"/>
              </w:rPr>
              <w:t xml:space="preserve"> </w:t>
            </w:r>
            <w:r>
              <w:t>junior</w:t>
            </w:r>
            <w:r w:rsidRPr="00031B86">
              <w:rPr>
                <w:lang w:val="ru-RU"/>
              </w:rPr>
              <w:t xml:space="preserve"> </w:t>
            </w:r>
            <w:r>
              <w:t>IV</w:t>
            </w:r>
          </w:p>
          <w:p w:rsidR="00330C12" w:rsidRDefault="00031B86">
            <w:pPr>
              <w:pStyle w:val="P"/>
            </w:pPr>
            <w:r>
              <w:t>CW, ЮПК, ЛЮ</w:t>
            </w:r>
          </w:p>
        </w:tc>
      </w:tr>
    </w:tbl>
    <w:p w:rsidR="00330C12" w:rsidRDefault="00330C12">
      <w:pPr>
        <w:pStyle w:val="EmptyP"/>
      </w:pPr>
    </w:p>
    <w:p w:rsidR="00330C12" w:rsidRDefault="00031B86">
      <w:pPr>
        <w:pStyle w:val="ClassHeader"/>
      </w:pPr>
      <w:r>
        <w:t>Класс Открытый / Open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330C12" w:rsidRPr="00031B86">
        <w:tc>
          <w:tcPr>
            <w:tcW w:w="510" w:type="dxa"/>
          </w:tcPr>
          <w:p w:rsidR="00330C12" w:rsidRDefault="00031B86">
            <w:pPr>
              <w:pStyle w:val="ItemNumber"/>
            </w:pPr>
            <w:r>
              <w:t>21</w:t>
            </w:r>
          </w:p>
        </w:tc>
        <w:tc>
          <w:tcPr>
            <w:tcW w:w="7540" w:type="dxa"/>
          </w:tcPr>
          <w:p w:rsidR="00330C12" w:rsidRPr="00031B86" w:rsidRDefault="00031B86">
            <w:pPr>
              <w:pStyle w:val="P"/>
              <w:rPr>
                <w:lang w:val="ru-RU"/>
              </w:rPr>
            </w:pPr>
            <w:r w:rsidRPr="00031B86">
              <w:rPr>
                <w:b/>
                <w:lang w:val="ru-RU"/>
              </w:rPr>
              <w:t xml:space="preserve">МОНСОНЕ ГЕРАЛЬДИНИЯ, </w:t>
            </w:r>
            <w:r w:rsidRPr="00031B86">
              <w:rPr>
                <w:lang w:val="ru-RU"/>
              </w:rPr>
              <w:t xml:space="preserve">4457989, Клеймо: МОН 122, Дата </w:t>
            </w:r>
            <w:proofErr w:type="spellStart"/>
            <w:r w:rsidRPr="00031B86">
              <w:rPr>
                <w:lang w:val="ru-RU"/>
              </w:rPr>
              <w:t>рожд</w:t>
            </w:r>
            <w:proofErr w:type="spellEnd"/>
            <w:r w:rsidRPr="00031B86">
              <w:rPr>
                <w:lang w:val="ru-RU"/>
              </w:rPr>
              <w:t xml:space="preserve">.: 01.10.15, Окрас: </w:t>
            </w:r>
            <w:proofErr w:type="spellStart"/>
            <w:r w:rsidRPr="00031B86">
              <w:rPr>
                <w:lang w:val="ru-RU"/>
              </w:rPr>
              <w:t>волч</w:t>
            </w:r>
            <w:proofErr w:type="spellEnd"/>
            <w:r w:rsidRPr="00031B86">
              <w:rPr>
                <w:lang w:val="ru-RU"/>
              </w:rPr>
              <w:t>, АЛМАЗНЫЙ ИСТОЧНИК РАСПИСНОЙ СУВЕНИР × МОНСОНЕ ЦИТАДЕЛЬ, Зав.: Чистякова, Вл.: Тимофеева</w:t>
            </w:r>
          </w:p>
        </w:tc>
        <w:tc>
          <w:tcPr>
            <w:tcW w:w="2665" w:type="dxa"/>
          </w:tcPr>
          <w:p w:rsidR="00330C12" w:rsidRPr="00031B86" w:rsidRDefault="00031B86">
            <w:pPr>
              <w:pStyle w:val="BoldP"/>
              <w:rPr>
                <w:lang w:val="ru-RU"/>
              </w:rPr>
            </w:pPr>
            <w:r w:rsidRPr="00031B86">
              <w:rPr>
                <w:lang w:val="ru-RU"/>
              </w:rPr>
              <w:t xml:space="preserve">Оценка и </w:t>
            </w:r>
            <w:r w:rsidRPr="00031B86">
              <w:rPr>
                <w:lang w:val="ru-RU"/>
              </w:rPr>
              <w:t>титулы: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 w:rsidRPr="00031B86">
              <w:rPr>
                <w:lang w:val="ru-RU"/>
              </w:rPr>
              <w:t>Отлично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>
              <w:t>CW</w:t>
            </w:r>
            <w:r w:rsidRPr="00031B86">
              <w:rPr>
                <w:lang w:val="ru-RU"/>
              </w:rPr>
              <w:t>, КЧК</w:t>
            </w:r>
          </w:p>
        </w:tc>
      </w:tr>
    </w:tbl>
    <w:p w:rsidR="00330C12" w:rsidRPr="00031B86" w:rsidRDefault="00330C12">
      <w:pPr>
        <w:pStyle w:val="EmptyP"/>
        <w:rPr>
          <w:lang w:val="ru-RU"/>
        </w:rPr>
      </w:pPr>
    </w:p>
    <w:p w:rsidR="00330C12" w:rsidRDefault="00031B86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Победителей</w:t>
      </w:r>
      <w:proofErr w:type="spellEnd"/>
      <w:r>
        <w:t xml:space="preserve"> / Winner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330C12" w:rsidRPr="00031B86">
        <w:tc>
          <w:tcPr>
            <w:tcW w:w="510" w:type="dxa"/>
          </w:tcPr>
          <w:p w:rsidR="00330C12" w:rsidRDefault="00031B86">
            <w:pPr>
              <w:pStyle w:val="ItemNumber"/>
            </w:pPr>
            <w:r>
              <w:t>22</w:t>
            </w:r>
          </w:p>
        </w:tc>
        <w:tc>
          <w:tcPr>
            <w:tcW w:w="7540" w:type="dxa"/>
          </w:tcPr>
          <w:p w:rsidR="00330C12" w:rsidRDefault="00031B86">
            <w:pPr>
              <w:pStyle w:val="P"/>
            </w:pPr>
            <w:r>
              <w:rPr>
                <w:b/>
              </w:rPr>
              <w:t xml:space="preserve">ZOLOTAJA LADJA URSULA DLYA DINASTII IN, </w:t>
            </w:r>
            <w:r>
              <w:t>5084493, Клеймо: SFD 3978, Дата рожд.: 04.08.17, Окрас: WOLF, DADDY LINE ELMOOR IN × MADEMOISELLE NITUSH IZ DINASTII IN, Зав.: Куделин В., Вл.: Ин Н.</w:t>
            </w:r>
          </w:p>
        </w:tc>
        <w:tc>
          <w:tcPr>
            <w:tcW w:w="2665" w:type="dxa"/>
          </w:tcPr>
          <w:p w:rsidR="00330C12" w:rsidRPr="00031B86" w:rsidRDefault="00031B86">
            <w:pPr>
              <w:pStyle w:val="BoldP"/>
              <w:rPr>
                <w:lang w:val="ru-RU"/>
              </w:rPr>
            </w:pPr>
            <w:r w:rsidRPr="00031B86">
              <w:rPr>
                <w:lang w:val="ru-RU"/>
              </w:rPr>
              <w:t>Оценка и титулы: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 w:rsidRPr="00031B86">
              <w:rPr>
                <w:lang w:val="ru-RU"/>
              </w:rPr>
              <w:t>Отлично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>
              <w:t>BIS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>
              <w:t>CW</w:t>
            </w:r>
            <w:r w:rsidRPr="00031B86">
              <w:rPr>
                <w:lang w:val="ru-RU"/>
              </w:rPr>
              <w:t xml:space="preserve">, ПК, </w:t>
            </w:r>
            <w:r>
              <w:t>BOB</w:t>
            </w:r>
            <w:r w:rsidRPr="00031B86">
              <w:rPr>
                <w:lang w:val="ru-RU"/>
              </w:rPr>
              <w:t>/ЛПП, ЛС</w:t>
            </w:r>
          </w:p>
        </w:tc>
      </w:tr>
    </w:tbl>
    <w:p w:rsidR="00330C12" w:rsidRPr="00031B86" w:rsidRDefault="00330C12">
      <w:pPr>
        <w:pStyle w:val="EmptyP"/>
        <w:rPr>
          <w:lang w:val="ru-RU"/>
        </w:rPr>
      </w:pPr>
    </w:p>
    <w:p w:rsidR="00330C12" w:rsidRPr="00031B86" w:rsidRDefault="00031B86">
      <w:pPr>
        <w:pStyle w:val="BreedHeader"/>
        <w:rPr>
          <w:lang w:val="ru-RU"/>
        </w:rPr>
      </w:pPr>
      <w:r>
        <w:t>FCI</w:t>
      </w:r>
      <w:r w:rsidRPr="00031B86">
        <w:rPr>
          <w:lang w:val="ru-RU"/>
        </w:rPr>
        <w:t xml:space="preserve"> 97 - НЕМЕЦКИЙ ШПИЦ МАЛЫЙ БЕЛЫЙ (Германия</w:t>
      </w:r>
      <w:proofErr w:type="gramStart"/>
      <w:r w:rsidRPr="00031B86">
        <w:rPr>
          <w:lang w:val="ru-RU"/>
        </w:rPr>
        <w:t>)  /</w:t>
      </w:r>
      <w:proofErr w:type="gramEnd"/>
      <w:r w:rsidRPr="00031B86">
        <w:rPr>
          <w:lang w:val="ru-RU"/>
        </w:rPr>
        <w:t xml:space="preserve"> </w:t>
      </w:r>
      <w:r>
        <w:t>DEUTSCHER</w:t>
      </w:r>
      <w:r w:rsidRPr="00031B86">
        <w:rPr>
          <w:lang w:val="ru-RU"/>
        </w:rPr>
        <w:t xml:space="preserve"> </w:t>
      </w:r>
      <w:r>
        <w:t>KLEIN</w:t>
      </w:r>
      <w:r w:rsidRPr="00031B86">
        <w:rPr>
          <w:lang w:val="ru-RU"/>
        </w:rPr>
        <w:t xml:space="preserve"> </w:t>
      </w:r>
      <w:r>
        <w:t>SPITZ</w:t>
      </w:r>
      <w:r w:rsidRPr="00031B86">
        <w:rPr>
          <w:lang w:val="ru-RU"/>
        </w:rPr>
        <w:t xml:space="preserve"> </w:t>
      </w:r>
      <w:r>
        <w:t>WHITE</w:t>
      </w:r>
      <w:r w:rsidRPr="00031B86">
        <w:rPr>
          <w:lang w:val="ru-RU"/>
        </w:rPr>
        <w:t xml:space="preserve"> (</w:t>
      </w:r>
      <w:r>
        <w:t>Germany</w:t>
      </w:r>
      <w:r w:rsidRPr="00031B86">
        <w:rPr>
          <w:lang w:val="ru-RU"/>
        </w:rPr>
        <w:t xml:space="preserve">) </w:t>
      </w:r>
    </w:p>
    <w:p w:rsidR="00330C12" w:rsidRPr="00031B86" w:rsidRDefault="00031B86">
      <w:pPr>
        <w:pStyle w:val="P"/>
        <w:jc w:val="center"/>
        <w:rPr>
          <w:lang w:val="ru-RU"/>
        </w:rPr>
      </w:pPr>
      <w:r w:rsidRPr="00031B86">
        <w:rPr>
          <w:lang w:val="ru-RU"/>
        </w:rPr>
        <w:t xml:space="preserve">Судья: </w:t>
      </w:r>
      <w:proofErr w:type="spellStart"/>
      <w:r w:rsidRPr="00031B86">
        <w:rPr>
          <w:lang w:val="ru-RU"/>
        </w:rPr>
        <w:t>Дровосекова</w:t>
      </w:r>
      <w:proofErr w:type="spellEnd"/>
      <w:r w:rsidRPr="00031B86">
        <w:rPr>
          <w:lang w:val="ru-RU"/>
        </w:rPr>
        <w:t xml:space="preserve"> Наталья / </w:t>
      </w:r>
      <w:proofErr w:type="spellStart"/>
      <w:r>
        <w:t>Drovossekova</w:t>
      </w:r>
      <w:proofErr w:type="spellEnd"/>
      <w:r w:rsidRPr="00031B86">
        <w:rPr>
          <w:lang w:val="ru-RU"/>
        </w:rPr>
        <w:t xml:space="preserve"> </w:t>
      </w:r>
      <w:proofErr w:type="spellStart"/>
      <w:r>
        <w:t>Natali</w:t>
      </w:r>
      <w:proofErr w:type="spellEnd"/>
      <w:r w:rsidRPr="00031B86">
        <w:rPr>
          <w:lang w:val="ru-RU"/>
        </w:rPr>
        <w:t xml:space="preserve"> (количество собак 1, номер 23)</w:t>
      </w:r>
    </w:p>
    <w:p w:rsidR="00330C12" w:rsidRDefault="00031B86">
      <w:pPr>
        <w:pStyle w:val="SexHeader"/>
      </w:pPr>
      <w:proofErr w:type="spellStart"/>
      <w:r>
        <w:t>Кобели</w:t>
      </w:r>
      <w:proofErr w:type="spellEnd"/>
      <w:r>
        <w:t xml:space="preserve"> / Males</w:t>
      </w:r>
    </w:p>
    <w:p w:rsidR="00330C12" w:rsidRDefault="00031B86">
      <w:pPr>
        <w:pStyle w:val="ClassHeader"/>
      </w:pPr>
      <w:r>
        <w:t>Класс Юниоров / Junior</w:t>
      </w:r>
      <w:r>
        <w:t xml:space="preserve">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330C12" w:rsidRPr="00031B86">
        <w:tc>
          <w:tcPr>
            <w:tcW w:w="510" w:type="dxa"/>
          </w:tcPr>
          <w:p w:rsidR="00330C12" w:rsidRDefault="00031B86">
            <w:pPr>
              <w:pStyle w:val="ItemNumber"/>
            </w:pPr>
            <w:r>
              <w:t>23</w:t>
            </w:r>
          </w:p>
        </w:tc>
        <w:tc>
          <w:tcPr>
            <w:tcW w:w="7540" w:type="dxa"/>
          </w:tcPr>
          <w:p w:rsidR="00330C12" w:rsidRDefault="00031B86">
            <w:pPr>
              <w:pStyle w:val="P"/>
            </w:pPr>
            <w:r>
              <w:rPr>
                <w:b/>
              </w:rPr>
              <w:t xml:space="preserve">ДИВУ ДИВИТЕС МАВРИКИЙ, </w:t>
            </w:r>
            <w:r>
              <w:t>метрика, Клеймо: ADM 12001, Дата рожд.: 04.01.18, Окрас: бел, HARLEY DEVIDSON ELENDORS × ДИВУ ДИВИТЕС БАЛЛИ, Зав.: Белова И., Вл.: Звозникова А.В.</w:t>
            </w:r>
          </w:p>
        </w:tc>
        <w:tc>
          <w:tcPr>
            <w:tcW w:w="2665" w:type="dxa"/>
          </w:tcPr>
          <w:p w:rsidR="00330C12" w:rsidRPr="00031B86" w:rsidRDefault="00031B86">
            <w:pPr>
              <w:pStyle w:val="BoldP"/>
              <w:rPr>
                <w:lang w:val="ru-RU"/>
              </w:rPr>
            </w:pPr>
            <w:r w:rsidRPr="00031B86">
              <w:rPr>
                <w:lang w:val="ru-RU"/>
              </w:rPr>
              <w:t>Оценка и титулы: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 w:rsidRPr="00031B86">
              <w:rPr>
                <w:lang w:val="ru-RU"/>
              </w:rPr>
              <w:t>Отлично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>
              <w:t>BIS</w:t>
            </w:r>
            <w:r w:rsidRPr="00031B86">
              <w:rPr>
                <w:lang w:val="ru-RU"/>
              </w:rPr>
              <w:t xml:space="preserve"> </w:t>
            </w:r>
            <w:r>
              <w:t>junior</w:t>
            </w:r>
            <w:r w:rsidRPr="00031B86">
              <w:rPr>
                <w:lang w:val="ru-RU"/>
              </w:rPr>
              <w:t xml:space="preserve"> </w:t>
            </w:r>
            <w:r>
              <w:t>III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>
              <w:t>CW</w:t>
            </w:r>
            <w:r w:rsidRPr="00031B86">
              <w:rPr>
                <w:lang w:val="ru-RU"/>
              </w:rPr>
              <w:t xml:space="preserve">, ЮПК, </w:t>
            </w:r>
            <w:r>
              <w:t>BOB</w:t>
            </w:r>
            <w:r w:rsidRPr="00031B86">
              <w:rPr>
                <w:lang w:val="ru-RU"/>
              </w:rPr>
              <w:t>/ЛПП, ЛЮ</w:t>
            </w:r>
          </w:p>
        </w:tc>
      </w:tr>
    </w:tbl>
    <w:p w:rsidR="00330C12" w:rsidRPr="00031B86" w:rsidRDefault="00330C12">
      <w:pPr>
        <w:pStyle w:val="EmptyP"/>
        <w:rPr>
          <w:lang w:val="ru-RU"/>
        </w:rPr>
      </w:pPr>
    </w:p>
    <w:p w:rsidR="00330C12" w:rsidRPr="00031B86" w:rsidRDefault="00031B86">
      <w:pPr>
        <w:pStyle w:val="BreedHeader"/>
        <w:rPr>
          <w:lang w:val="ru-RU"/>
        </w:rPr>
      </w:pPr>
      <w:r>
        <w:lastRenderedPageBreak/>
        <w:t>FCI</w:t>
      </w:r>
      <w:r w:rsidRPr="00031B86">
        <w:rPr>
          <w:lang w:val="ru-RU"/>
        </w:rPr>
        <w:t xml:space="preserve"> 97 - НЕМЕ</w:t>
      </w:r>
      <w:r w:rsidRPr="00031B86">
        <w:rPr>
          <w:lang w:val="ru-RU"/>
        </w:rPr>
        <w:t>ЦКИЙ ШПИЦ МАЛЫЙ КОРИЧНЕВЫЙ, ЧЕРНЫЙ (Германия</w:t>
      </w:r>
      <w:proofErr w:type="gramStart"/>
      <w:r w:rsidRPr="00031B86">
        <w:rPr>
          <w:lang w:val="ru-RU"/>
        </w:rPr>
        <w:t>)  /</w:t>
      </w:r>
      <w:proofErr w:type="gramEnd"/>
      <w:r w:rsidRPr="00031B86">
        <w:rPr>
          <w:lang w:val="ru-RU"/>
        </w:rPr>
        <w:t xml:space="preserve"> </w:t>
      </w:r>
      <w:r>
        <w:t>DEUTSCHER</w:t>
      </w:r>
      <w:r w:rsidRPr="00031B86">
        <w:rPr>
          <w:lang w:val="ru-RU"/>
        </w:rPr>
        <w:t xml:space="preserve"> </w:t>
      </w:r>
      <w:r>
        <w:t>KLEIN</w:t>
      </w:r>
      <w:r w:rsidRPr="00031B86">
        <w:rPr>
          <w:lang w:val="ru-RU"/>
        </w:rPr>
        <w:t xml:space="preserve"> </w:t>
      </w:r>
      <w:r>
        <w:t>SPITZ</w:t>
      </w:r>
      <w:r w:rsidRPr="00031B86">
        <w:rPr>
          <w:lang w:val="ru-RU"/>
        </w:rPr>
        <w:t xml:space="preserve"> </w:t>
      </w:r>
      <w:r>
        <w:t>BROWN</w:t>
      </w:r>
      <w:r w:rsidRPr="00031B86">
        <w:rPr>
          <w:lang w:val="ru-RU"/>
        </w:rPr>
        <w:t xml:space="preserve">, </w:t>
      </w:r>
      <w:r>
        <w:t>BLACK</w:t>
      </w:r>
      <w:r w:rsidRPr="00031B86">
        <w:rPr>
          <w:lang w:val="ru-RU"/>
        </w:rPr>
        <w:t xml:space="preserve"> (</w:t>
      </w:r>
      <w:r>
        <w:t>Germany</w:t>
      </w:r>
      <w:r w:rsidRPr="00031B86">
        <w:rPr>
          <w:lang w:val="ru-RU"/>
        </w:rPr>
        <w:t xml:space="preserve">) </w:t>
      </w:r>
    </w:p>
    <w:p w:rsidR="00330C12" w:rsidRPr="00031B86" w:rsidRDefault="00031B86">
      <w:pPr>
        <w:pStyle w:val="P"/>
        <w:jc w:val="center"/>
        <w:rPr>
          <w:lang w:val="ru-RU"/>
        </w:rPr>
      </w:pPr>
      <w:r w:rsidRPr="00031B86">
        <w:rPr>
          <w:lang w:val="ru-RU"/>
        </w:rPr>
        <w:t xml:space="preserve">Судья: </w:t>
      </w:r>
      <w:proofErr w:type="spellStart"/>
      <w:r w:rsidRPr="00031B86">
        <w:rPr>
          <w:lang w:val="ru-RU"/>
        </w:rPr>
        <w:t>Дровосекова</w:t>
      </w:r>
      <w:proofErr w:type="spellEnd"/>
      <w:r w:rsidRPr="00031B86">
        <w:rPr>
          <w:lang w:val="ru-RU"/>
        </w:rPr>
        <w:t xml:space="preserve"> Наталья / </w:t>
      </w:r>
      <w:proofErr w:type="spellStart"/>
      <w:r>
        <w:t>Drovossekova</w:t>
      </w:r>
      <w:proofErr w:type="spellEnd"/>
      <w:r w:rsidRPr="00031B86">
        <w:rPr>
          <w:lang w:val="ru-RU"/>
        </w:rPr>
        <w:t xml:space="preserve"> </w:t>
      </w:r>
      <w:proofErr w:type="spellStart"/>
      <w:r>
        <w:t>Natali</w:t>
      </w:r>
      <w:proofErr w:type="spellEnd"/>
      <w:r w:rsidRPr="00031B86">
        <w:rPr>
          <w:lang w:val="ru-RU"/>
        </w:rPr>
        <w:t xml:space="preserve"> (количество собак 1, номер 24)</w:t>
      </w:r>
    </w:p>
    <w:p w:rsidR="00330C12" w:rsidRDefault="00031B86">
      <w:pPr>
        <w:pStyle w:val="SexHeader"/>
      </w:pPr>
      <w:proofErr w:type="spellStart"/>
      <w:r>
        <w:t>Кобели</w:t>
      </w:r>
      <w:proofErr w:type="spellEnd"/>
      <w:r>
        <w:t xml:space="preserve"> / Males</w:t>
      </w:r>
    </w:p>
    <w:p w:rsidR="00330C12" w:rsidRDefault="00031B86">
      <w:pPr>
        <w:pStyle w:val="ClassHeader"/>
      </w:pPr>
      <w:r>
        <w:t>Класс Юниоров / Junior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330C12" w:rsidRPr="00031B86">
        <w:tc>
          <w:tcPr>
            <w:tcW w:w="510" w:type="dxa"/>
          </w:tcPr>
          <w:p w:rsidR="00330C12" w:rsidRDefault="00031B86">
            <w:pPr>
              <w:pStyle w:val="ItemNumber"/>
            </w:pPr>
            <w:r>
              <w:t>24</w:t>
            </w:r>
          </w:p>
        </w:tc>
        <w:tc>
          <w:tcPr>
            <w:tcW w:w="7540" w:type="dxa"/>
          </w:tcPr>
          <w:p w:rsidR="00330C12" w:rsidRPr="00031B86" w:rsidRDefault="00031B86">
            <w:pPr>
              <w:pStyle w:val="P"/>
              <w:rPr>
                <w:lang w:val="ru-RU"/>
              </w:rPr>
            </w:pPr>
            <w:r w:rsidRPr="00031B86">
              <w:rPr>
                <w:b/>
                <w:lang w:val="ru-RU"/>
              </w:rPr>
              <w:t xml:space="preserve">ЛИОНТАРИ АСТЕРИ ВУДДИ ВУД, </w:t>
            </w:r>
            <w:r w:rsidRPr="00031B86">
              <w:rPr>
                <w:lang w:val="ru-RU"/>
              </w:rPr>
              <w:t>метрика</w:t>
            </w:r>
            <w:r w:rsidRPr="00031B86">
              <w:rPr>
                <w:lang w:val="ru-RU"/>
              </w:rPr>
              <w:t xml:space="preserve">, Клеймо: </w:t>
            </w:r>
            <w:r>
              <w:t>TDF</w:t>
            </w:r>
            <w:r w:rsidRPr="00031B86">
              <w:rPr>
                <w:lang w:val="ru-RU"/>
              </w:rPr>
              <w:t xml:space="preserve"> 3812, Дата </w:t>
            </w:r>
            <w:proofErr w:type="spellStart"/>
            <w:r w:rsidRPr="00031B86">
              <w:rPr>
                <w:lang w:val="ru-RU"/>
              </w:rPr>
              <w:t>рожд</w:t>
            </w:r>
            <w:proofErr w:type="spellEnd"/>
            <w:r w:rsidRPr="00031B86">
              <w:rPr>
                <w:lang w:val="ru-RU"/>
              </w:rPr>
              <w:t>.: 02.05.18, Окрас: ЧЕРНЫЙ, КУ-ЕЛЕН ШАН ПРЕТО × БИРКЛЕН ДИКСИ, Зав.: Зайченко Л., Вл.: КАЗАКОВА А</w:t>
            </w:r>
          </w:p>
        </w:tc>
        <w:tc>
          <w:tcPr>
            <w:tcW w:w="2665" w:type="dxa"/>
          </w:tcPr>
          <w:p w:rsidR="00330C12" w:rsidRPr="00031B86" w:rsidRDefault="00031B86">
            <w:pPr>
              <w:pStyle w:val="BoldP"/>
              <w:rPr>
                <w:lang w:val="ru-RU"/>
              </w:rPr>
            </w:pPr>
            <w:r w:rsidRPr="00031B86">
              <w:rPr>
                <w:lang w:val="ru-RU"/>
              </w:rPr>
              <w:t>Оценка и титулы: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 w:rsidRPr="00031B86">
              <w:rPr>
                <w:lang w:val="ru-RU"/>
              </w:rPr>
              <w:t>Отлично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>
              <w:t>CW</w:t>
            </w:r>
            <w:r w:rsidRPr="00031B86">
              <w:rPr>
                <w:lang w:val="ru-RU"/>
              </w:rPr>
              <w:t xml:space="preserve">, ЮПК, </w:t>
            </w:r>
            <w:r>
              <w:t>BOB</w:t>
            </w:r>
            <w:r w:rsidRPr="00031B86">
              <w:rPr>
                <w:lang w:val="ru-RU"/>
              </w:rPr>
              <w:t>/ЛПП, ЛЮ</w:t>
            </w:r>
          </w:p>
        </w:tc>
      </w:tr>
    </w:tbl>
    <w:p w:rsidR="00330C12" w:rsidRPr="00031B86" w:rsidRDefault="00330C12">
      <w:pPr>
        <w:pStyle w:val="EmptyP"/>
        <w:rPr>
          <w:lang w:val="ru-RU"/>
        </w:rPr>
      </w:pPr>
    </w:p>
    <w:p w:rsidR="00330C12" w:rsidRPr="00031B86" w:rsidRDefault="00031B86">
      <w:pPr>
        <w:pStyle w:val="BreedHeader"/>
        <w:rPr>
          <w:lang w:val="ru-RU"/>
        </w:rPr>
      </w:pPr>
      <w:r>
        <w:t>FCI</w:t>
      </w:r>
      <w:r w:rsidRPr="00031B86">
        <w:rPr>
          <w:lang w:val="ru-RU"/>
        </w:rPr>
        <w:t xml:space="preserve"> 97 - НЕМЕЦКИЙ ШПИЦ МАЛЫЙ РЫЖИЙ, СЕРЫЙ И ДРУГИЕ ОКРАСЫ (Германия</w:t>
      </w:r>
      <w:proofErr w:type="gramStart"/>
      <w:r w:rsidRPr="00031B86">
        <w:rPr>
          <w:lang w:val="ru-RU"/>
        </w:rPr>
        <w:t>)  /</w:t>
      </w:r>
      <w:proofErr w:type="gramEnd"/>
      <w:r w:rsidRPr="00031B86">
        <w:rPr>
          <w:lang w:val="ru-RU"/>
        </w:rPr>
        <w:t xml:space="preserve"> </w:t>
      </w:r>
      <w:r>
        <w:t>DEUTSCHER</w:t>
      </w:r>
      <w:r w:rsidRPr="00031B86">
        <w:rPr>
          <w:lang w:val="ru-RU"/>
        </w:rPr>
        <w:t xml:space="preserve"> </w:t>
      </w:r>
      <w:r>
        <w:t>KLEIN</w:t>
      </w:r>
      <w:r w:rsidRPr="00031B86">
        <w:rPr>
          <w:lang w:val="ru-RU"/>
        </w:rPr>
        <w:t xml:space="preserve"> </w:t>
      </w:r>
      <w:r>
        <w:t>SPITZ</w:t>
      </w:r>
      <w:r w:rsidRPr="00031B86">
        <w:rPr>
          <w:lang w:val="ru-RU"/>
        </w:rPr>
        <w:t xml:space="preserve"> </w:t>
      </w:r>
      <w:r>
        <w:t>ORANGE</w:t>
      </w:r>
      <w:r w:rsidRPr="00031B86">
        <w:rPr>
          <w:lang w:val="ru-RU"/>
        </w:rPr>
        <w:t xml:space="preserve">, </w:t>
      </w:r>
      <w:r>
        <w:t>GRIS</w:t>
      </w:r>
      <w:r w:rsidRPr="00031B86">
        <w:rPr>
          <w:lang w:val="ru-RU"/>
        </w:rPr>
        <w:t xml:space="preserve">, </w:t>
      </w:r>
      <w:r>
        <w:t>AUTRE</w:t>
      </w:r>
      <w:r w:rsidRPr="00031B86">
        <w:rPr>
          <w:lang w:val="ru-RU"/>
        </w:rPr>
        <w:t xml:space="preserve"> (</w:t>
      </w:r>
      <w:r>
        <w:t>Germany</w:t>
      </w:r>
      <w:r w:rsidRPr="00031B86">
        <w:rPr>
          <w:lang w:val="ru-RU"/>
        </w:rPr>
        <w:t xml:space="preserve">) </w:t>
      </w:r>
    </w:p>
    <w:p w:rsidR="00330C12" w:rsidRPr="00031B86" w:rsidRDefault="00031B86">
      <w:pPr>
        <w:pStyle w:val="P"/>
        <w:jc w:val="center"/>
        <w:rPr>
          <w:lang w:val="ru-RU"/>
        </w:rPr>
      </w:pPr>
      <w:r w:rsidRPr="00031B86">
        <w:rPr>
          <w:lang w:val="ru-RU"/>
        </w:rPr>
        <w:t xml:space="preserve">Судья: </w:t>
      </w:r>
      <w:proofErr w:type="spellStart"/>
      <w:r w:rsidRPr="00031B86">
        <w:rPr>
          <w:lang w:val="ru-RU"/>
        </w:rPr>
        <w:t>Дровосекова</w:t>
      </w:r>
      <w:proofErr w:type="spellEnd"/>
      <w:r w:rsidRPr="00031B86">
        <w:rPr>
          <w:lang w:val="ru-RU"/>
        </w:rPr>
        <w:t xml:space="preserve"> Наталья / </w:t>
      </w:r>
      <w:proofErr w:type="spellStart"/>
      <w:r>
        <w:t>Drovossekova</w:t>
      </w:r>
      <w:proofErr w:type="spellEnd"/>
      <w:r w:rsidRPr="00031B86">
        <w:rPr>
          <w:lang w:val="ru-RU"/>
        </w:rPr>
        <w:t xml:space="preserve"> </w:t>
      </w:r>
      <w:proofErr w:type="spellStart"/>
      <w:r>
        <w:t>Natali</w:t>
      </w:r>
      <w:proofErr w:type="spellEnd"/>
      <w:r w:rsidRPr="00031B86">
        <w:rPr>
          <w:lang w:val="ru-RU"/>
        </w:rPr>
        <w:t xml:space="preserve"> (количество собак 12, номера 25 - 36)</w:t>
      </w:r>
    </w:p>
    <w:p w:rsidR="00330C12" w:rsidRDefault="00031B86">
      <w:pPr>
        <w:pStyle w:val="SexHeader"/>
      </w:pPr>
      <w:proofErr w:type="spellStart"/>
      <w:r>
        <w:t>Кобели</w:t>
      </w:r>
      <w:proofErr w:type="spellEnd"/>
      <w:r>
        <w:t xml:space="preserve"> / Males</w:t>
      </w:r>
    </w:p>
    <w:p w:rsidR="00330C12" w:rsidRDefault="00031B86">
      <w:pPr>
        <w:pStyle w:val="ClassHeader"/>
      </w:pPr>
      <w:r>
        <w:t>Класс Юниоров / Junior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330C12" w:rsidRPr="00031B86">
        <w:tc>
          <w:tcPr>
            <w:tcW w:w="510" w:type="dxa"/>
          </w:tcPr>
          <w:p w:rsidR="00330C12" w:rsidRDefault="00031B86">
            <w:pPr>
              <w:pStyle w:val="ItemNumber"/>
            </w:pPr>
            <w:r>
              <w:t>25</w:t>
            </w:r>
          </w:p>
        </w:tc>
        <w:tc>
          <w:tcPr>
            <w:tcW w:w="7540" w:type="dxa"/>
          </w:tcPr>
          <w:p w:rsidR="00330C12" w:rsidRPr="00031B86" w:rsidRDefault="00031B86">
            <w:pPr>
              <w:pStyle w:val="P"/>
              <w:rPr>
                <w:lang w:val="ru-RU"/>
              </w:rPr>
            </w:pPr>
            <w:r w:rsidRPr="00031B86">
              <w:rPr>
                <w:b/>
                <w:lang w:val="ru-RU"/>
              </w:rPr>
              <w:t xml:space="preserve">ИЗУМРУДНЫЙ СВЕТ ЭДДИ ОФ ВИКТОРИС, </w:t>
            </w:r>
            <w:r w:rsidRPr="00031B86">
              <w:rPr>
                <w:lang w:val="ru-RU"/>
              </w:rPr>
              <w:t xml:space="preserve">метрика, Клеймо: </w:t>
            </w:r>
            <w:r>
              <w:t>ADM</w:t>
            </w:r>
            <w:r w:rsidRPr="00031B86">
              <w:rPr>
                <w:lang w:val="ru-RU"/>
              </w:rPr>
              <w:t xml:space="preserve"> 12085, Дата </w:t>
            </w:r>
            <w:proofErr w:type="spellStart"/>
            <w:r w:rsidRPr="00031B86">
              <w:rPr>
                <w:lang w:val="ru-RU"/>
              </w:rPr>
              <w:t>рожд</w:t>
            </w:r>
            <w:proofErr w:type="spellEnd"/>
            <w:r w:rsidRPr="00031B86">
              <w:rPr>
                <w:lang w:val="ru-RU"/>
              </w:rPr>
              <w:t>.: 16.0</w:t>
            </w:r>
            <w:r w:rsidRPr="00031B86">
              <w:rPr>
                <w:lang w:val="ru-RU"/>
              </w:rPr>
              <w:t xml:space="preserve">1.18, Окрас: крем соболь, ДАН-СТАР-КОМ ТРИУМФ × ИРУМРУДНЫЙ СВЕТ НИФИРТИТИ, Зав.: </w:t>
            </w:r>
            <w:proofErr w:type="spellStart"/>
            <w:r w:rsidRPr="00031B86">
              <w:rPr>
                <w:lang w:val="ru-RU"/>
              </w:rPr>
              <w:t>Безносова.Е</w:t>
            </w:r>
            <w:proofErr w:type="spellEnd"/>
            <w:r w:rsidRPr="00031B86">
              <w:rPr>
                <w:lang w:val="ru-RU"/>
              </w:rPr>
              <w:t>, Вл.: Челноков Р.В, Россия, г. Нижний Новгород</w:t>
            </w:r>
          </w:p>
        </w:tc>
        <w:tc>
          <w:tcPr>
            <w:tcW w:w="2665" w:type="dxa"/>
          </w:tcPr>
          <w:p w:rsidR="00330C12" w:rsidRPr="00031B86" w:rsidRDefault="00031B86">
            <w:pPr>
              <w:pStyle w:val="BoldP"/>
              <w:rPr>
                <w:lang w:val="ru-RU"/>
              </w:rPr>
            </w:pPr>
            <w:r w:rsidRPr="00031B86">
              <w:rPr>
                <w:lang w:val="ru-RU"/>
              </w:rPr>
              <w:t>Оценка и титулы: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 w:rsidRPr="00031B86">
              <w:rPr>
                <w:lang w:val="ru-RU"/>
              </w:rPr>
              <w:t>Отлично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>
              <w:t>BIS</w:t>
            </w:r>
            <w:r w:rsidRPr="00031B86">
              <w:rPr>
                <w:lang w:val="ru-RU"/>
              </w:rPr>
              <w:t xml:space="preserve"> </w:t>
            </w:r>
            <w:r>
              <w:t>junior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>
              <w:t>CW</w:t>
            </w:r>
            <w:r w:rsidRPr="00031B86">
              <w:rPr>
                <w:lang w:val="ru-RU"/>
              </w:rPr>
              <w:t xml:space="preserve">, ЮПК, </w:t>
            </w:r>
            <w:r>
              <w:t>BOS</w:t>
            </w:r>
            <w:r w:rsidRPr="00031B86">
              <w:rPr>
                <w:lang w:val="ru-RU"/>
              </w:rPr>
              <w:t>/</w:t>
            </w:r>
            <w:proofErr w:type="spellStart"/>
            <w:r w:rsidRPr="00031B86">
              <w:rPr>
                <w:lang w:val="ru-RU"/>
              </w:rPr>
              <w:t>ЛППп</w:t>
            </w:r>
            <w:proofErr w:type="spellEnd"/>
            <w:r w:rsidRPr="00031B86">
              <w:rPr>
                <w:lang w:val="ru-RU"/>
              </w:rPr>
              <w:t>, ЛЮ</w:t>
            </w:r>
          </w:p>
        </w:tc>
      </w:tr>
    </w:tbl>
    <w:p w:rsidR="00330C12" w:rsidRPr="00031B86" w:rsidRDefault="00330C12">
      <w:pPr>
        <w:pStyle w:val="EmptyP"/>
        <w:rPr>
          <w:lang w:val="ru-RU"/>
        </w:rPr>
      </w:pPr>
    </w:p>
    <w:p w:rsidR="00330C12" w:rsidRDefault="00031B86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Открытый</w:t>
      </w:r>
      <w:proofErr w:type="spellEnd"/>
      <w:r>
        <w:t xml:space="preserve"> / Open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330C12" w:rsidRPr="00031B86">
        <w:tc>
          <w:tcPr>
            <w:tcW w:w="510" w:type="dxa"/>
          </w:tcPr>
          <w:p w:rsidR="00330C12" w:rsidRDefault="00031B86">
            <w:pPr>
              <w:pStyle w:val="ItemNumber"/>
            </w:pPr>
            <w:r>
              <w:t>26</w:t>
            </w:r>
          </w:p>
        </w:tc>
        <w:tc>
          <w:tcPr>
            <w:tcW w:w="7540" w:type="dxa"/>
          </w:tcPr>
          <w:p w:rsidR="00330C12" w:rsidRPr="00031B86" w:rsidRDefault="00031B86">
            <w:pPr>
              <w:pStyle w:val="P"/>
              <w:rPr>
                <w:lang w:val="ru-RU"/>
              </w:rPr>
            </w:pPr>
            <w:r w:rsidRPr="00031B86">
              <w:rPr>
                <w:b/>
                <w:lang w:val="ru-RU"/>
              </w:rPr>
              <w:t xml:space="preserve">ДИВУ </w:t>
            </w:r>
            <w:proofErr w:type="gramStart"/>
            <w:r w:rsidRPr="00031B86">
              <w:rPr>
                <w:b/>
                <w:lang w:val="ru-RU"/>
              </w:rPr>
              <w:t>ДИВИТЕ'С</w:t>
            </w:r>
            <w:proofErr w:type="gramEnd"/>
            <w:r w:rsidRPr="00031B86">
              <w:rPr>
                <w:b/>
                <w:lang w:val="ru-RU"/>
              </w:rPr>
              <w:t xml:space="preserve"> ДАКОТА, </w:t>
            </w:r>
            <w:r w:rsidRPr="00031B86">
              <w:rPr>
                <w:lang w:val="ru-RU"/>
              </w:rPr>
              <w:t>РКФ</w:t>
            </w:r>
            <w:r w:rsidRPr="00031B86">
              <w:rPr>
                <w:lang w:val="ru-RU"/>
              </w:rPr>
              <w:t xml:space="preserve"> 4804222, Клеймо: </w:t>
            </w:r>
            <w:r>
              <w:t>ADM</w:t>
            </w:r>
            <w:r w:rsidRPr="00031B86">
              <w:rPr>
                <w:lang w:val="ru-RU"/>
              </w:rPr>
              <w:t xml:space="preserve"> 10111, Дата </w:t>
            </w:r>
            <w:proofErr w:type="spellStart"/>
            <w:r w:rsidRPr="00031B86">
              <w:rPr>
                <w:lang w:val="ru-RU"/>
              </w:rPr>
              <w:t>рожд</w:t>
            </w:r>
            <w:proofErr w:type="spellEnd"/>
            <w:r w:rsidRPr="00031B86">
              <w:rPr>
                <w:lang w:val="ru-RU"/>
              </w:rPr>
              <w:t>.: 25.10.16, Окрас: Крем, СВИТ ГЛОРИУС ВАСИЛИСК × ЭКСКЛИБРИС ФАЛЬКО РУС САНТАНА, Зав.: Белова И.Е., Вл.: Артемьева Ю. / Шаталова Т.В., Россия, г. Нижний Новгород</w:t>
            </w:r>
          </w:p>
        </w:tc>
        <w:tc>
          <w:tcPr>
            <w:tcW w:w="2665" w:type="dxa"/>
          </w:tcPr>
          <w:p w:rsidR="00330C12" w:rsidRPr="00031B86" w:rsidRDefault="00031B86">
            <w:pPr>
              <w:pStyle w:val="BoldP"/>
              <w:rPr>
                <w:lang w:val="ru-RU"/>
              </w:rPr>
            </w:pPr>
            <w:r w:rsidRPr="00031B86">
              <w:rPr>
                <w:lang w:val="ru-RU"/>
              </w:rPr>
              <w:t>Оценка и титулы: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 w:rsidRPr="00031B86">
              <w:rPr>
                <w:lang w:val="ru-RU"/>
              </w:rPr>
              <w:t>Отлично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>
              <w:t>CW</w:t>
            </w:r>
            <w:r w:rsidRPr="00031B86">
              <w:rPr>
                <w:lang w:val="ru-RU"/>
              </w:rPr>
              <w:t>, КЧК</w:t>
            </w:r>
          </w:p>
        </w:tc>
      </w:tr>
    </w:tbl>
    <w:p w:rsidR="00330C12" w:rsidRPr="00031B86" w:rsidRDefault="00330C12">
      <w:pPr>
        <w:pStyle w:val="EmptyP"/>
        <w:rPr>
          <w:lang w:val="ru-RU"/>
        </w:rPr>
      </w:pPr>
    </w:p>
    <w:p w:rsidR="00330C12" w:rsidRDefault="00031B86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Победителей</w:t>
      </w:r>
      <w:proofErr w:type="spellEnd"/>
      <w:r>
        <w:t xml:space="preserve"> / </w:t>
      </w:r>
      <w:r>
        <w:t>Winner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330C12" w:rsidRPr="00031B86">
        <w:tc>
          <w:tcPr>
            <w:tcW w:w="510" w:type="dxa"/>
          </w:tcPr>
          <w:p w:rsidR="00330C12" w:rsidRDefault="00031B86">
            <w:pPr>
              <w:pStyle w:val="ItemNumber"/>
            </w:pPr>
            <w:r>
              <w:t>27</w:t>
            </w:r>
          </w:p>
        </w:tc>
        <w:tc>
          <w:tcPr>
            <w:tcW w:w="7540" w:type="dxa"/>
          </w:tcPr>
          <w:p w:rsidR="00330C12" w:rsidRPr="00031B86" w:rsidRDefault="00031B86">
            <w:pPr>
              <w:pStyle w:val="P"/>
              <w:rPr>
                <w:lang w:val="ru-RU"/>
              </w:rPr>
            </w:pPr>
            <w:r w:rsidRPr="00031B86">
              <w:rPr>
                <w:b/>
                <w:lang w:val="ru-RU"/>
              </w:rPr>
              <w:t xml:space="preserve">ЮЛИЙ ЦЕЗАРЬ, </w:t>
            </w:r>
            <w:r w:rsidRPr="00031B86">
              <w:rPr>
                <w:lang w:val="ru-RU"/>
              </w:rPr>
              <w:t xml:space="preserve">РКФ 4550089, Клеймо: </w:t>
            </w:r>
            <w:r>
              <w:t>GKE</w:t>
            </w:r>
            <w:r w:rsidRPr="00031B86">
              <w:rPr>
                <w:lang w:val="ru-RU"/>
              </w:rPr>
              <w:t xml:space="preserve"> 1012, Дата </w:t>
            </w:r>
            <w:proofErr w:type="spellStart"/>
            <w:r w:rsidRPr="00031B86">
              <w:rPr>
                <w:lang w:val="ru-RU"/>
              </w:rPr>
              <w:t>рожд</w:t>
            </w:r>
            <w:proofErr w:type="spellEnd"/>
            <w:r w:rsidRPr="00031B86">
              <w:rPr>
                <w:lang w:val="ru-RU"/>
              </w:rPr>
              <w:t>.: 15.01.16, Окрас: черный-</w:t>
            </w:r>
            <w:proofErr w:type="spellStart"/>
            <w:r w:rsidRPr="00031B86">
              <w:rPr>
                <w:lang w:val="ru-RU"/>
              </w:rPr>
              <w:t>подпалый</w:t>
            </w:r>
            <w:proofErr w:type="spellEnd"/>
            <w:r w:rsidRPr="00031B86">
              <w:rPr>
                <w:lang w:val="ru-RU"/>
              </w:rPr>
              <w:t xml:space="preserve">, ЭСТЕТИКС ГОЛД ПРЕМИУМ × ЦВЕТНОЙ БАРБАРИС ДАЙНА, Зав.: Елисеева Е.С., Вл.: </w:t>
            </w:r>
            <w:proofErr w:type="spellStart"/>
            <w:r w:rsidRPr="00031B86">
              <w:rPr>
                <w:lang w:val="ru-RU"/>
              </w:rPr>
              <w:t>Ревнивцева</w:t>
            </w:r>
            <w:proofErr w:type="spellEnd"/>
            <w:r w:rsidRPr="00031B86">
              <w:rPr>
                <w:lang w:val="ru-RU"/>
              </w:rPr>
              <w:t xml:space="preserve"> О.В., Россия, г. Ульяновск</w:t>
            </w:r>
          </w:p>
        </w:tc>
        <w:tc>
          <w:tcPr>
            <w:tcW w:w="2665" w:type="dxa"/>
          </w:tcPr>
          <w:p w:rsidR="00330C12" w:rsidRPr="00031B86" w:rsidRDefault="00031B86">
            <w:pPr>
              <w:pStyle w:val="BoldP"/>
              <w:rPr>
                <w:lang w:val="ru-RU"/>
              </w:rPr>
            </w:pPr>
            <w:r w:rsidRPr="00031B86">
              <w:rPr>
                <w:lang w:val="ru-RU"/>
              </w:rPr>
              <w:t>Оценка и титулы: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 w:rsidRPr="00031B86">
              <w:rPr>
                <w:lang w:val="ru-RU"/>
              </w:rPr>
              <w:t>Отлично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>
              <w:t>CW</w:t>
            </w:r>
            <w:r w:rsidRPr="00031B86">
              <w:rPr>
                <w:lang w:val="ru-RU"/>
              </w:rPr>
              <w:t>, ПК, ЛК</w:t>
            </w:r>
          </w:p>
        </w:tc>
      </w:tr>
    </w:tbl>
    <w:p w:rsidR="00330C12" w:rsidRPr="00031B86" w:rsidRDefault="00330C12">
      <w:pPr>
        <w:pStyle w:val="EmptyP"/>
        <w:rPr>
          <w:lang w:val="ru-RU"/>
        </w:rPr>
      </w:pPr>
    </w:p>
    <w:p w:rsidR="00330C12" w:rsidRDefault="00031B86">
      <w:pPr>
        <w:pStyle w:val="SexHeader"/>
      </w:pPr>
      <w:proofErr w:type="spellStart"/>
      <w:r>
        <w:t>Суки</w:t>
      </w:r>
      <w:proofErr w:type="spellEnd"/>
      <w:r>
        <w:t xml:space="preserve"> / Females</w:t>
      </w:r>
    </w:p>
    <w:p w:rsidR="00330C12" w:rsidRDefault="00031B86">
      <w:pPr>
        <w:pStyle w:val="ClassHeader"/>
      </w:pPr>
      <w:r>
        <w:t>Класс Щенков / Puppy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330C12">
        <w:tc>
          <w:tcPr>
            <w:tcW w:w="510" w:type="dxa"/>
          </w:tcPr>
          <w:p w:rsidR="00330C12" w:rsidRDefault="00031B86">
            <w:pPr>
              <w:pStyle w:val="ItemNumber"/>
            </w:pPr>
            <w:r>
              <w:t>28</w:t>
            </w:r>
          </w:p>
        </w:tc>
        <w:tc>
          <w:tcPr>
            <w:tcW w:w="7540" w:type="dxa"/>
          </w:tcPr>
          <w:p w:rsidR="00330C12" w:rsidRPr="00031B86" w:rsidRDefault="00031B86">
            <w:pPr>
              <w:pStyle w:val="P"/>
              <w:rPr>
                <w:lang w:val="ru-RU"/>
              </w:rPr>
            </w:pPr>
            <w:r w:rsidRPr="00031B86">
              <w:rPr>
                <w:b/>
                <w:lang w:val="ru-RU"/>
              </w:rPr>
              <w:t xml:space="preserve">РУПОМ ХЕЙЛИ ХЭВЕН, </w:t>
            </w:r>
            <w:r w:rsidRPr="00031B86">
              <w:rPr>
                <w:lang w:val="ru-RU"/>
              </w:rPr>
              <w:t xml:space="preserve">метрика, Клеймо: </w:t>
            </w:r>
            <w:r>
              <w:t>VEI</w:t>
            </w:r>
            <w:r w:rsidRPr="00031B86">
              <w:rPr>
                <w:lang w:val="ru-RU"/>
              </w:rPr>
              <w:t xml:space="preserve"> 425, Микрочип: 643099000422900, Дата </w:t>
            </w:r>
            <w:proofErr w:type="spellStart"/>
            <w:r w:rsidRPr="00031B86">
              <w:rPr>
                <w:lang w:val="ru-RU"/>
              </w:rPr>
              <w:t>рожд</w:t>
            </w:r>
            <w:proofErr w:type="spellEnd"/>
            <w:r w:rsidRPr="00031B86">
              <w:rPr>
                <w:lang w:val="ru-RU"/>
              </w:rPr>
              <w:t xml:space="preserve">.: 14.08.18, Окрас: КРЕМ, РУПОМ САМУРАЙ × РУПОМ КЛАРА, Зав.: </w:t>
            </w:r>
            <w:proofErr w:type="spellStart"/>
            <w:r w:rsidRPr="00031B86">
              <w:rPr>
                <w:lang w:val="ru-RU"/>
              </w:rPr>
              <w:t>Ионова</w:t>
            </w:r>
            <w:proofErr w:type="spellEnd"/>
            <w:r w:rsidRPr="00031B86">
              <w:rPr>
                <w:lang w:val="ru-RU"/>
              </w:rPr>
              <w:t xml:space="preserve"> Е., Вл.: Мельников А.Г., Россия, г. Саранск</w:t>
            </w:r>
          </w:p>
        </w:tc>
        <w:tc>
          <w:tcPr>
            <w:tcW w:w="2665" w:type="dxa"/>
          </w:tcPr>
          <w:p w:rsidR="00330C12" w:rsidRPr="00031B86" w:rsidRDefault="00031B86">
            <w:pPr>
              <w:pStyle w:val="BoldP"/>
              <w:rPr>
                <w:lang w:val="ru-RU"/>
              </w:rPr>
            </w:pPr>
            <w:r w:rsidRPr="00031B86">
              <w:rPr>
                <w:lang w:val="ru-RU"/>
              </w:rPr>
              <w:t>Оценка и титулы: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 w:rsidRPr="00031B86">
              <w:rPr>
                <w:lang w:val="ru-RU"/>
              </w:rPr>
              <w:t>О</w:t>
            </w:r>
            <w:r w:rsidRPr="00031B86">
              <w:rPr>
                <w:lang w:val="ru-RU"/>
              </w:rPr>
              <w:t>чень перспективный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>
              <w:t>BIS</w:t>
            </w:r>
            <w:r w:rsidRPr="00031B86">
              <w:rPr>
                <w:lang w:val="ru-RU"/>
              </w:rPr>
              <w:t xml:space="preserve"> </w:t>
            </w:r>
            <w:r>
              <w:t>puppy</w:t>
            </w:r>
            <w:r w:rsidRPr="00031B86">
              <w:rPr>
                <w:lang w:val="ru-RU"/>
              </w:rPr>
              <w:t xml:space="preserve"> </w:t>
            </w:r>
            <w:r>
              <w:t>II</w:t>
            </w:r>
          </w:p>
          <w:p w:rsidR="00330C12" w:rsidRDefault="00031B86">
            <w:pPr>
              <w:pStyle w:val="P"/>
            </w:pPr>
            <w:r>
              <w:t>CW, ЛЩ</w:t>
            </w:r>
          </w:p>
        </w:tc>
      </w:tr>
    </w:tbl>
    <w:p w:rsidR="00330C12" w:rsidRDefault="00330C12">
      <w:pPr>
        <w:pStyle w:val="EmptyP"/>
      </w:pPr>
    </w:p>
    <w:p w:rsidR="00330C12" w:rsidRDefault="00031B86">
      <w:pPr>
        <w:pStyle w:val="ClassHeader"/>
      </w:pPr>
      <w:r>
        <w:t>Класс Юниоров / Junior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330C12" w:rsidRPr="00031B86">
        <w:tc>
          <w:tcPr>
            <w:tcW w:w="510" w:type="dxa"/>
          </w:tcPr>
          <w:p w:rsidR="00330C12" w:rsidRDefault="00031B86">
            <w:pPr>
              <w:pStyle w:val="ItemNumber"/>
            </w:pPr>
            <w:r>
              <w:t>29</w:t>
            </w:r>
          </w:p>
        </w:tc>
        <w:tc>
          <w:tcPr>
            <w:tcW w:w="7540" w:type="dxa"/>
          </w:tcPr>
          <w:p w:rsidR="00330C12" w:rsidRPr="00031B86" w:rsidRDefault="00031B86">
            <w:pPr>
              <w:pStyle w:val="P"/>
              <w:rPr>
                <w:lang w:val="ru-RU"/>
              </w:rPr>
            </w:pPr>
            <w:r w:rsidRPr="00031B86">
              <w:rPr>
                <w:b/>
                <w:lang w:val="ru-RU"/>
              </w:rPr>
              <w:t xml:space="preserve">ЖЕМЧУЖИНА ИЗ ЗВЕЗДНОГО ОЖЕРЕЛЬЯ, </w:t>
            </w:r>
            <w:r w:rsidRPr="00031B86">
              <w:rPr>
                <w:lang w:val="ru-RU"/>
              </w:rPr>
              <w:t xml:space="preserve">метрика, Клеймо: </w:t>
            </w:r>
            <w:r>
              <w:t>DDG</w:t>
            </w:r>
            <w:r w:rsidRPr="00031B86">
              <w:rPr>
                <w:lang w:val="ru-RU"/>
              </w:rPr>
              <w:t xml:space="preserve"> 10420, Дата </w:t>
            </w:r>
            <w:proofErr w:type="spellStart"/>
            <w:r w:rsidRPr="00031B86">
              <w:rPr>
                <w:lang w:val="ru-RU"/>
              </w:rPr>
              <w:t>рожд</w:t>
            </w:r>
            <w:proofErr w:type="spellEnd"/>
            <w:r w:rsidRPr="00031B86">
              <w:rPr>
                <w:lang w:val="ru-RU"/>
              </w:rPr>
              <w:t xml:space="preserve">.: 14.03.18, Окрас: крем, РИККИ-ТИККИ × КОКО ШАНЕЛЬ, Зав.: </w:t>
            </w:r>
            <w:proofErr w:type="spellStart"/>
            <w:r w:rsidRPr="00031B86">
              <w:rPr>
                <w:lang w:val="ru-RU"/>
              </w:rPr>
              <w:t>Ступак</w:t>
            </w:r>
            <w:proofErr w:type="spellEnd"/>
            <w:r w:rsidRPr="00031B86">
              <w:rPr>
                <w:lang w:val="ru-RU"/>
              </w:rPr>
              <w:t xml:space="preserve"> Т., Вл.: Евдокименко И.В., Россия, г. Ульяновск</w:t>
            </w:r>
          </w:p>
        </w:tc>
        <w:tc>
          <w:tcPr>
            <w:tcW w:w="2665" w:type="dxa"/>
          </w:tcPr>
          <w:p w:rsidR="00330C12" w:rsidRPr="00031B86" w:rsidRDefault="00031B86">
            <w:pPr>
              <w:pStyle w:val="BoldP"/>
              <w:rPr>
                <w:lang w:val="ru-RU"/>
              </w:rPr>
            </w:pPr>
            <w:r w:rsidRPr="00031B86">
              <w:rPr>
                <w:lang w:val="ru-RU"/>
              </w:rPr>
              <w:t>Оценка и титулы: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 w:rsidRPr="00031B86">
              <w:rPr>
                <w:lang w:val="ru-RU"/>
              </w:rPr>
              <w:t>Очень хорошо</w:t>
            </w:r>
          </w:p>
        </w:tc>
      </w:tr>
    </w:tbl>
    <w:p w:rsidR="00330C12" w:rsidRPr="00031B86" w:rsidRDefault="00330C12">
      <w:pPr>
        <w:pStyle w:val="EmptyP"/>
        <w:rPr>
          <w:lang w:val="ru-RU"/>
        </w:rPr>
      </w:pPr>
    </w:p>
    <w:p w:rsidR="00330C12" w:rsidRDefault="00031B86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Промежуточный</w:t>
      </w:r>
      <w:proofErr w:type="spellEnd"/>
      <w:r>
        <w:t xml:space="preserve"> / Intermediate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330C12" w:rsidRPr="00031B86">
        <w:tc>
          <w:tcPr>
            <w:tcW w:w="510" w:type="dxa"/>
          </w:tcPr>
          <w:p w:rsidR="00330C12" w:rsidRDefault="00031B86">
            <w:pPr>
              <w:pStyle w:val="ItemNumber"/>
            </w:pPr>
            <w:r>
              <w:t>30</w:t>
            </w:r>
          </w:p>
        </w:tc>
        <w:tc>
          <w:tcPr>
            <w:tcW w:w="7540" w:type="dxa"/>
          </w:tcPr>
          <w:p w:rsidR="00330C12" w:rsidRDefault="00031B86">
            <w:pPr>
              <w:pStyle w:val="P"/>
            </w:pPr>
            <w:r>
              <w:rPr>
                <w:b/>
              </w:rPr>
              <w:t xml:space="preserve">SHEVTON GLEN DAKOTA, </w:t>
            </w:r>
            <w:r>
              <w:t>метрика, Клеймо: LVK 1720, Микрочип: 643093400048324, Дата рожд.: 27.11.17, Окрас: крем-соболь, SIMVOL GODA KOSMOPOLITEN × SHEVTON GLEN VELVET DREAM, Зав.: Ме</w:t>
            </w:r>
            <w:r>
              <w:t>льников А.Г., Вл.: Мельников А.Г., Россия, г. Саранск</w:t>
            </w:r>
          </w:p>
        </w:tc>
        <w:tc>
          <w:tcPr>
            <w:tcW w:w="2665" w:type="dxa"/>
          </w:tcPr>
          <w:p w:rsidR="00330C12" w:rsidRPr="00031B86" w:rsidRDefault="00031B86">
            <w:pPr>
              <w:pStyle w:val="BoldP"/>
              <w:rPr>
                <w:lang w:val="ru-RU"/>
              </w:rPr>
            </w:pPr>
            <w:r w:rsidRPr="00031B86">
              <w:rPr>
                <w:lang w:val="ru-RU"/>
              </w:rPr>
              <w:t>Оценка и титулы: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 w:rsidRPr="00031B86">
              <w:rPr>
                <w:lang w:val="ru-RU"/>
              </w:rPr>
              <w:t>Отлично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>
              <w:t>CW</w:t>
            </w:r>
            <w:r w:rsidRPr="00031B86">
              <w:rPr>
                <w:lang w:val="ru-RU"/>
              </w:rPr>
              <w:t>, КЧК</w:t>
            </w:r>
          </w:p>
        </w:tc>
      </w:tr>
    </w:tbl>
    <w:p w:rsidR="00330C12" w:rsidRPr="00031B86" w:rsidRDefault="00330C12">
      <w:pPr>
        <w:pStyle w:val="EmptyP"/>
        <w:rPr>
          <w:lang w:val="ru-RU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330C12" w:rsidRPr="00031B86">
        <w:tc>
          <w:tcPr>
            <w:tcW w:w="510" w:type="dxa"/>
          </w:tcPr>
          <w:p w:rsidR="00330C12" w:rsidRDefault="00031B86">
            <w:pPr>
              <w:pStyle w:val="ItemNumber"/>
            </w:pPr>
            <w:r>
              <w:t>31</w:t>
            </w:r>
          </w:p>
        </w:tc>
        <w:tc>
          <w:tcPr>
            <w:tcW w:w="7540" w:type="dxa"/>
          </w:tcPr>
          <w:p w:rsidR="00330C12" w:rsidRPr="00031B86" w:rsidRDefault="00031B86">
            <w:pPr>
              <w:pStyle w:val="P"/>
              <w:rPr>
                <w:lang w:val="ru-RU"/>
              </w:rPr>
            </w:pPr>
            <w:r w:rsidRPr="00031B86">
              <w:rPr>
                <w:b/>
                <w:lang w:val="ru-RU"/>
              </w:rPr>
              <w:t xml:space="preserve">ВАЛЕНСИЯ МОН АМУР, </w:t>
            </w:r>
            <w:r w:rsidRPr="00031B86">
              <w:rPr>
                <w:lang w:val="ru-RU"/>
              </w:rPr>
              <w:t xml:space="preserve">РКФ 5082234, Клеймо: </w:t>
            </w:r>
            <w:r>
              <w:t>LTR</w:t>
            </w:r>
            <w:r w:rsidRPr="00031B86">
              <w:rPr>
                <w:lang w:val="ru-RU"/>
              </w:rPr>
              <w:t xml:space="preserve"> 2256, Микрочип: 643094800103849, Дата </w:t>
            </w:r>
            <w:proofErr w:type="spellStart"/>
            <w:r w:rsidRPr="00031B86">
              <w:rPr>
                <w:lang w:val="ru-RU"/>
              </w:rPr>
              <w:t>рожд</w:t>
            </w:r>
            <w:proofErr w:type="spellEnd"/>
            <w:r w:rsidRPr="00031B86">
              <w:rPr>
                <w:lang w:val="ru-RU"/>
              </w:rPr>
              <w:t>.: 06.06.17, Окрас: оранжево-соболиный, ЭСТЕТИКС ГОЛД ПРЕМИУМ × КЕНДИС ОУШЕН О</w:t>
            </w:r>
            <w:r w:rsidRPr="00031B86">
              <w:rPr>
                <w:lang w:val="ru-RU"/>
              </w:rPr>
              <w:t>Ф ЛАФ, Зав.: Николаева В. Н., Вл.: Александрова С.А., Россия, г. Чебоксары</w:t>
            </w:r>
          </w:p>
        </w:tc>
        <w:tc>
          <w:tcPr>
            <w:tcW w:w="2665" w:type="dxa"/>
          </w:tcPr>
          <w:p w:rsidR="00330C12" w:rsidRPr="00031B86" w:rsidRDefault="00031B86">
            <w:pPr>
              <w:pStyle w:val="BoldP"/>
              <w:rPr>
                <w:lang w:val="ru-RU"/>
              </w:rPr>
            </w:pPr>
            <w:r w:rsidRPr="00031B86">
              <w:rPr>
                <w:lang w:val="ru-RU"/>
              </w:rPr>
              <w:t>Оценка и титулы: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 w:rsidRPr="00031B86">
              <w:rPr>
                <w:lang w:val="ru-RU"/>
              </w:rPr>
              <w:t>Отлично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 w:rsidRPr="00031B86">
              <w:rPr>
                <w:lang w:val="ru-RU"/>
              </w:rPr>
              <w:t>СС</w:t>
            </w:r>
          </w:p>
        </w:tc>
      </w:tr>
    </w:tbl>
    <w:p w:rsidR="00330C12" w:rsidRPr="00031B86" w:rsidRDefault="00330C12">
      <w:pPr>
        <w:pStyle w:val="EmptyP"/>
        <w:rPr>
          <w:lang w:val="ru-RU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330C12" w:rsidRPr="00031B86">
        <w:tc>
          <w:tcPr>
            <w:tcW w:w="510" w:type="dxa"/>
          </w:tcPr>
          <w:p w:rsidR="00330C12" w:rsidRDefault="00031B86">
            <w:pPr>
              <w:pStyle w:val="ItemNumber"/>
            </w:pPr>
            <w:r>
              <w:t>32</w:t>
            </w:r>
          </w:p>
        </w:tc>
        <w:tc>
          <w:tcPr>
            <w:tcW w:w="7540" w:type="dxa"/>
          </w:tcPr>
          <w:p w:rsidR="00330C12" w:rsidRDefault="00031B86">
            <w:pPr>
              <w:pStyle w:val="P"/>
            </w:pPr>
            <w:r>
              <w:rPr>
                <w:b/>
              </w:rPr>
              <w:t xml:space="preserve">ЦУНАМИ ШАНТАЛЬ, </w:t>
            </w:r>
            <w:r>
              <w:t xml:space="preserve">5168349, Клеймо: DZL 7586, Дата рожд.: 14.10.17, Окрас: оранж-соб, БЕЛИССИМО СТАР ИНДИГО × ЛИТЕЛ ГОЛД ПОМ ЗВЕЗДНАЯ ЛИЛУ, Зав.: </w:t>
            </w:r>
            <w:r>
              <w:t>Кузьминых Е.Е., Вл.: Кузьминых Е.Е., Россия, г. Дзержинск</w:t>
            </w:r>
          </w:p>
        </w:tc>
        <w:tc>
          <w:tcPr>
            <w:tcW w:w="2665" w:type="dxa"/>
          </w:tcPr>
          <w:p w:rsidR="00330C12" w:rsidRPr="00031B86" w:rsidRDefault="00031B86">
            <w:pPr>
              <w:pStyle w:val="BoldP"/>
              <w:rPr>
                <w:lang w:val="ru-RU"/>
              </w:rPr>
            </w:pPr>
            <w:r w:rsidRPr="00031B86">
              <w:rPr>
                <w:lang w:val="ru-RU"/>
              </w:rPr>
              <w:t>Оценка и титулы: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 w:rsidRPr="00031B86">
              <w:rPr>
                <w:lang w:val="ru-RU"/>
              </w:rPr>
              <w:t>Отлично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 w:rsidRPr="00031B86">
              <w:rPr>
                <w:lang w:val="ru-RU"/>
              </w:rPr>
              <w:t>СС</w:t>
            </w:r>
          </w:p>
        </w:tc>
      </w:tr>
    </w:tbl>
    <w:p w:rsidR="00330C12" w:rsidRPr="00031B86" w:rsidRDefault="00330C12">
      <w:pPr>
        <w:pStyle w:val="EmptyP"/>
        <w:rPr>
          <w:lang w:val="ru-RU"/>
        </w:rPr>
      </w:pPr>
    </w:p>
    <w:p w:rsidR="00330C12" w:rsidRDefault="00031B86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Открытый</w:t>
      </w:r>
      <w:proofErr w:type="spellEnd"/>
      <w:r>
        <w:t xml:space="preserve"> / Open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330C12" w:rsidRPr="00031B86">
        <w:tc>
          <w:tcPr>
            <w:tcW w:w="510" w:type="dxa"/>
          </w:tcPr>
          <w:p w:rsidR="00330C12" w:rsidRDefault="00031B86">
            <w:pPr>
              <w:pStyle w:val="ItemNumber"/>
            </w:pPr>
            <w:r>
              <w:t>33</w:t>
            </w:r>
          </w:p>
        </w:tc>
        <w:tc>
          <w:tcPr>
            <w:tcW w:w="7540" w:type="dxa"/>
          </w:tcPr>
          <w:p w:rsidR="00330C12" w:rsidRDefault="00031B86">
            <w:pPr>
              <w:pStyle w:val="P"/>
            </w:pPr>
            <w:r>
              <w:rPr>
                <w:b/>
              </w:rPr>
              <w:t xml:space="preserve">SABIN, </w:t>
            </w:r>
            <w:r>
              <w:t>5057045, Клеймо: AYY 4000, Дата рожд.: 22.08.17, Окрас: оранж., НОТ ПИ ФЭЛС РЕЙНБЭУ ФЛАЙ × СОЛНЕЧНАЯ КОЛЛЕКЦИЯ, Зав.: Ожиганова В.</w:t>
            </w:r>
            <w:r>
              <w:t>, Вл.: Эшкинина Н.Р., Россия, г. Йошкар-Ола</w:t>
            </w:r>
          </w:p>
        </w:tc>
        <w:tc>
          <w:tcPr>
            <w:tcW w:w="2665" w:type="dxa"/>
          </w:tcPr>
          <w:p w:rsidR="00330C12" w:rsidRPr="00031B86" w:rsidRDefault="00031B86">
            <w:pPr>
              <w:pStyle w:val="BoldP"/>
              <w:rPr>
                <w:lang w:val="ru-RU"/>
              </w:rPr>
            </w:pPr>
            <w:r w:rsidRPr="00031B86">
              <w:rPr>
                <w:lang w:val="ru-RU"/>
              </w:rPr>
              <w:t>Оценка и титулы: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 w:rsidRPr="00031B86">
              <w:rPr>
                <w:lang w:val="ru-RU"/>
              </w:rPr>
              <w:t>Отлично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 w:rsidRPr="00031B86">
              <w:rPr>
                <w:lang w:val="ru-RU"/>
              </w:rPr>
              <w:t>СС</w:t>
            </w:r>
          </w:p>
        </w:tc>
      </w:tr>
    </w:tbl>
    <w:p w:rsidR="00330C12" w:rsidRPr="00031B86" w:rsidRDefault="00330C12">
      <w:pPr>
        <w:pStyle w:val="EmptyP"/>
        <w:rPr>
          <w:lang w:val="ru-RU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330C12" w:rsidRPr="00031B86">
        <w:tc>
          <w:tcPr>
            <w:tcW w:w="510" w:type="dxa"/>
          </w:tcPr>
          <w:p w:rsidR="00330C12" w:rsidRDefault="00031B86">
            <w:pPr>
              <w:pStyle w:val="ItemNumber"/>
            </w:pPr>
            <w:r>
              <w:t>34</w:t>
            </w:r>
          </w:p>
        </w:tc>
        <w:tc>
          <w:tcPr>
            <w:tcW w:w="7540" w:type="dxa"/>
          </w:tcPr>
          <w:p w:rsidR="00330C12" w:rsidRDefault="00031B86">
            <w:pPr>
              <w:pStyle w:val="P"/>
            </w:pPr>
            <w:r>
              <w:rPr>
                <w:b/>
              </w:rPr>
              <w:t xml:space="preserve">ЧИКАГО ДЛЯ ШЕВТОН ГЛЕН, </w:t>
            </w:r>
            <w:r>
              <w:t xml:space="preserve">метрика, Клеймо: LVK 1577, Дата рожд.: 07.08.17, Окрас: оранж, STARPOM DELICIUS YANG FOX × ШЕВТОН ГЛЕН КАРАМЕЛ КАСТЛ, Зав.: Моторина О., Вл.: Мельников </w:t>
            </w:r>
            <w:r>
              <w:t>А.Г. / Мельников А.Г., Россия, г. Саранск</w:t>
            </w:r>
          </w:p>
        </w:tc>
        <w:tc>
          <w:tcPr>
            <w:tcW w:w="2665" w:type="dxa"/>
          </w:tcPr>
          <w:p w:rsidR="00330C12" w:rsidRPr="00031B86" w:rsidRDefault="00031B86">
            <w:pPr>
              <w:pStyle w:val="BoldP"/>
              <w:rPr>
                <w:lang w:val="ru-RU"/>
              </w:rPr>
            </w:pPr>
            <w:r w:rsidRPr="00031B86">
              <w:rPr>
                <w:lang w:val="ru-RU"/>
              </w:rPr>
              <w:t>Оценка и титулы: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 w:rsidRPr="00031B86">
              <w:rPr>
                <w:lang w:val="ru-RU"/>
              </w:rPr>
              <w:t>Отлично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 w:rsidRPr="00031B86">
              <w:rPr>
                <w:lang w:val="ru-RU"/>
              </w:rPr>
              <w:t>ПК, ЛС</w:t>
            </w:r>
          </w:p>
        </w:tc>
      </w:tr>
    </w:tbl>
    <w:p w:rsidR="00330C12" w:rsidRPr="00031B86" w:rsidRDefault="00330C12">
      <w:pPr>
        <w:pStyle w:val="EmptyP"/>
        <w:rPr>
          <w:lang w:val="ru-RU"/>
        </w:rPr>
      </w:pPr>
    </w:p>
    <w:p w:rsidR="00330C12" w:rsidRDefault="00031B86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Победителей</w:t>
      </w:r>
      <w:proofErr w:type="spellEnd"/>
      <w:r>
        <w:t xml:space="preserve"> / Winner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330C12" w:rsidRPr="00031B86">
        <w:tc>
          <w:tcPr>
            <w:tcW w:w="510" w:type="dxa"/>
          </w:tcPr>
          <w:p w:rsidR="00330C12" w:rsidRDefault="00031B86">
            <w:pPr>
              <w:pStyle w:val="ItemNumber"/>
            </w:pPr>
            <w:r>
              <w:t>35</w:t>
            </w:r>
          </w:p>
        </w:tc>
        <w:tc>
          <w:tcPr>
            <w:tcW w:w="7540" w:type="dxa"/>
          </w:tcPr>
          <w:p w:rsidR="00330C12" w:rsidRPr="00031B86" w:rsidRDefault="00031B86">
            <w:pPr>
              <w:pStyle w:val="P"/>
              <w:rPr>
                <w:lang w:val="ru-RU"/>
              </w:rPr>
            </w:pPr>
            <w:r w:rsidRPr="00031B86">
              <w:rPr>
                <w:b/>
                <w:lang w:val="ru-RU"/>
              </w:rPr>
              <w:t xml:space="preserve">ВАЖНАЯ ПЕРСОНА ГИФТ ОФ ХЕВЕН, </w:t>
            </w:r>
            <w:r w:rsidRPr="00031B86">
              <w:rPr>
                <w:lang w:val="ru-RU"/>
              </w:rPr>
              <w:t xml:space="preserve">РКФ 4556804, Клеймо: </w:t>
            </w:r>
            <w:r>
              <w:t>BPE</w:t>
            </w:r>
            <w:r w:rsidRPr="00031B86">
              <w:rPr>
                <w:lang w:val="ru-RU"/>
              </w:rPr>
              <w:t xml:space="preserve"> 332, Дата </w:t>
            </w:r>
            <w:proofErr w:type="spellStart"/>
            <w:r w:rsidRPr="00031B86">
              <w:rPr>
                <w:lang w:val="ru-RU"/>
              </w:rPr>
              <w:t>рожд</w:t>
            </w:r>
            <w:proofErr w:type="spellEnd"/>
            <w:r w:rsidRPr="00031B86">
              <w:rPr>
                <w:lang w:val="ru-RU"/>
              </w:rPr>
              <w:t xml:space="preserve">.: 03.03.16, Окрас: крем., БЕЛ'АЙС ЭКСКЛЮЗИВ × АРЛЕКС ХОФ КАЛИНА КРАСНАЯ, </w:t>
            </w:r>
            <w:r w:rsidRPr="00031B86">
              <w:rPr>
                <w:lang w:val="ru-RU"/>
              </w:rPr>
              <w:t xml:space="preserve">Зав.: Вербина О.П., Вл.: </w:t>
            </w:r>
            <w:proofErr w:type="spellStart"/>
            <w:r w:rsidRPr="00031B86">
              <w:rPr>
                <w:lang w:val="ru-RU"/>
              </w:rPr>
              <w:t>Веневидова</w:t>
            </w:r>
            <w:proofErr w:type="spellEnd"/>
            <w:r w:rsidRPr="00031B86">
              <w:rPr>
                <w:lang w:val="ru-RU"/>
              </w:rPr>
              <w:t xml:space="preserve"> И., Россия, г. Саранск</w:t>
            </w:r>
          </w:p>
        </w:tc>
        <w:tc>
          <w:tcPr>
            <w:tcW w:w="2665" w:type="dxa"/>
          </w:tcPr>
          <w:p w:rsidR="00330C12" w:rsidRPr="00031B86" w:rsidRDefault="00031B86">
            <w:pPr>
              <w:pStyle w:val="BoldP"/>
              <w:rPr>
                <w:lang w:val="ru-RU"/>
              </w:rPr>
            </w:pPr>
            <w:r w:rsidRPr="00031B86">
              <w:rPr>
                <w:lang w:val="ru-RU"/>
              </w:rPr>
              <w:t>Оценка и титулы: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 w:rsidRPr="00031B86">
              <w:rPr>
                <w:lang w:val="ru-RU"/>
              </w:rPr>
              <w:t>Отлично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>
              <w:t>CW</w:t>
            </w:r>
            <w:r w:rsidRPr="00031B86">
              <w:rPr>
                <w:lang w:val="ru-RU"/>
              </w:rPr>
              <w:t>, КЧК</w:t>
            </w:r>
          </w:p>
        </w:tc>
      </w:tr>
    </w:tbl>
    <w:p w:rsidR="00330C12" w:rsidRPr="00031B86" w:rsidRDefault="00330C12">
      <w:pPr>
        <w:pStyle w:val="EmptyP"/>
        <w:rPr>
          <w:lang w:val="ru-RU"/>
        </w:rPr>
      </w:pPr>
    </w:p>
    <w:p w:rsidR="00330C12" w:rsidRDefault="00031B86">
      <w:pPr>
        <w:pStyle w:val="ClassHeader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Ветеранов</w:t>
      </w:r>
      <w:proofErr w:type="spellEnd"/>
      <w:r>
        <w:t xml:space="preserve"> / Veteran class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10"/>
        <w:gridCol w:w="7540"/>
        <w:gridCol w:w="2665"/>
      </w:tblGrid>
      <w:tr w:rsidR="00330C12">
        <w:tc>
          <w:tcPr>
            <w:tcW w:w="510" w:type="dxa"/>
          </w:tcPr>
          <w:p w:rsidR="00330C12" w:rsidRDefault="00031B86">
            <w:pPr>
              <w:pStyle w:val="ItemNumber"/>
            </w:pPr>
            <w:r>
              <w:t>36</w:t>
            </w:r>
          </w:p>
        </w:tc>
        <w:tc>
          <w:tcPr>
            <w:tcW w:w="7540" w:type="dxa"/>
          </w:tcPr>
          <w:p w:rsidR="00330C12" w:rsidRDefault="00031B86">
            <w:pPr>
              <w:pStyle w:val="P"/>
            </w:pPr>
            <w:r>
              <w:rPr>
                <w:b/>
              </w:rPr>
              <w:t xml:space="preserve">RUPOM ANI LORAK, </w:t>
            </w:r>
            <w:r>
              <w:t xml:space="preserve">RKF 2902043, Клеймо: VEI 217, Дата рожд.: 22.11.10, Окрас: ОРАНЖ, ROYAL POMS TANGO TRADITION × TYSACHA I ODNA </w:t>
            </w:r>
            <w:r>
              <w:t>ULYBKA, Зав.: Ионова Е, Вл.: Мельников А.Г., Россия, г. Саранск</w:t>
            </w:r>
          </w:p>
        </w:tc>
        <w:tc>
          <w:tcPr>
            <w:tcW w:w="2665" w:type="dxa"/>
          </w:tcPr>
          <w:p w:rsidR="00330C12" w:rsidRPr="00031B86" w:rsidRDefault="00031B86">
            <w:pPr>
              <w:pStyle w:val="BoldP"/>
              <w:rPr>
                <w:lang w:val="ru-RU"/>
              </w:rPr>
            </w:pPr>
            <w:r w:rsidRPr="00031B86">
              <w:rPr>
                <w:lang w:val="ru-RU"/>
              </w:rPr>
              <w:t>Оценка и титулы: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 w:rsidRPr="00031B86">
              <w:rPr>
                <w:lang w:val="ru-RU"/>
              </w:rPr>
              <w:t>Отлично</w:t>
            </w:r>
          </w:p>
          <w:p w:rsidR="00330C12" w:rsidRPr="00031B86" w:rsidRDefault="00031B86">
            <w:pPr>
              <w:pStyle w:val="P"/>
              <w:rPr>
                <w:lang w:val="ru-RU"/>
              </w:rPr>
            </w:pPr>
            <w:r>
              <w:t>BIS</w:t>
            </w:r>
            <w:r w:rsidRPr="00031B86">
              <w:rPr>
                <w:lang w:val="ru-RU"/>
              </w:rPr>
              <w:t xml:space="preserve"> </w:t>
            </w:r>
            <w:r>
              <w:t>veteran</w:t>
            </w:r>
            <w:r w:rsidRPr="00031B86">
              <w:rPr>
                <w:lang w:val="ru-RU"/>
              </w:rPr>
              <w:t xml:space="preserve">, </w:t>
            </w:r>
            <w:r>
              <w:t>BIS</w:t>
            </w:r>
            <w:r w:rsidRPr="00031B86">
              <w:rPr>
                <w:lang w:val="ru-RU"/>
              </w:rPr>
              <w:t xml:space="preserve"> </w:t>
            </w:r>
            <w:r>
              <w:t>III</w:t>
            </w:r>
          </w:p>
          <w:p w:rsidR="00330C12" w:rsidRDefault="00031B86">
            <w:pPr>
              <w:pStyle w:val="P"/>
            </w:pPr>
            <w:r>
              <w:t>CW, BOB/ЛПП, ЛВ</w:t>
            </w:r>
          </w:p>
        </w:tc>
      </w:tr>
    </w:tbl>
    <w:p w:rsidR="00330C12" w:rsidRDefault="00330C12">
      <w:pPr>
        <w:pStyle w:val="EmptyP"/>
      </w:pPr>
    </w:p>
    <w:sectPr w:rsidR="00330C12" w:rsidSect="00C56980">
      <w:pgSz w:w="11900" w:h="16840"/>
      <w:pgMar w:top="283" w:right="567" w:bottom="283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1B86"/>
    <w:rsid w:val="00034616"/>
    <w:rsid w:val="0006063C"/>
    <w:rsid w:val="0015074B"/>
    <w:rsid w:val="0029639D"/>
    <w:rsid w:val="00326F90"/>
    <w:rsid w:val="00330C12"/>
    <w:rsid w:val="004E59FD"/>
    <w:rsid w:val="00AA1D8D"/>
    <w:rsid w:val="00B47730"/>
    <w:rsid w:val="00C22ADB"/>
    <w:rsid w:val="00C5698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Основной текст Знак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Текст макроса Знак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1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2">
    <w:name w:val="Strong"/>
    <w:basedOn w:val="a2"/>
    <w:uiPriority w:val="22"/>
    <w:qFormat/>
    <w:rsid w:val="00FC693F"/>
    <w:rPr>
      <w:b/>
      <w:bCs/>
    </w:rPr>
  </w:style>
  <w:style w:type="character" w:styleId="af3">
    <w:name w:val="Emphasis"/>
    <w:basedOn w:val="a2"/>
    <w:uiPriority w:val="20"/>
    <w:qFormat/>
    <w:rsid w:val="00FC693F"/>
    <w:rPr>
      <w:i/>
      <w:iCs/>
    </w:rPr>
  </w:style>
  <w:style w:type="paragraph" w:styleId="af4">
    <w:name w:val="Intense Quote"/>
    <w:basedOn w:val="a1"/>
    <w:next w:val="a1"/>
    <w:link w:val="af5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5">
    <w:name w:val="Выделенная цитата Знак"/>
    <w:basedOn w:val="a2"/>
    <w:link w:val="af4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7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8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9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a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b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c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d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e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1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2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3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aseStyle">
    <w:name w:val="BaseStyle"/>
    <w:pPr>
      <w:spacing w:after="0"/>
    </w:pPr>
    <w:rPr>
      <w:rFonts w:ascii="Times New Roman" w:hAnsi="Times New Roman"/>
      <w:sz w:val="18"/>
    </w:rPr>
  </w:style>
  <w:style w:type="paragraph" w:customStyle="1" w:styleId="P">
    <w:name w:val="P"/>
    <w:basedOn w:val="BaseStyle"/>
  </w:style>
  <w:style w:type="paragraph" w:customStyle="1" w:styleId="BoldP">
    <w:name w:val="BoldP"/>
    <w:basedOn w:val="P"/>
    <w:rPr>
      <w:b/>
    </w:rPr>
  </w:style>
  <w:style w:type="paragraph" w:customStyle="1" w:styleId="H1">
    <w:name w:val="H1"/>
    <w:basedOn w:val="BaseStyle"/>
    <w:pPr>
      <w:spacing w:before="200" w:after="40"/>
    </w:pPr>
    <w:rPr>
      <w:b/>
      <w:sz w:val="26"/>
    </w:rPr>
  </w:style>
  <w:style w:type="paragraph" w:customStyle="1" w:styleId="H2">
    <w:name w:val="H2"/>
    <w:basedOn w:val="H1"/>
    <w:pPr>
      <w:spacing w:before="160"/>
    </w:pPr>
    <w:rPr>
      <w:sz w:val="24"/>
    </w:rPr>
  </w:style>
  <w:style w:type="paragraph" w:customStyle="1" w:styleId="H3">
    <w:name w:val="H3"/>
    <w:basedOn w:val="H1"/>
    <w:pPr>
      <w:spacing w:before="100" w:after="20"/>
    </w:pPr>
    <w:rPr>
      <w:sz w:val="22"/>
    </w:rPr>
  </w:style>
  <w:style w:type="paragraph" w:customStyle="1" w:styleId="H4">
    <w:name w:val="H4"/>
    <w:basedOn w:val="BaseStyle"/>
    <w:pPr>
      <w:spacing w:before="60" w:after="20"/>
    </w:pPr>
    <w:rPr>
      <w:b/>
    </w:rPr>
  </w:style>
  <w:style w:type="table" w:customStyle="1" w:styleId="Table1">
    <w:name w:val="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ederationStyle">
    <w:name w:val="FederationStyle"/>
    <w:rPr>
      <w:rFonts w:ascii="Arial" w:hAnsi="Arial"/>
      <w:sz w:val="18"/>
    </w:rPr>
  </w:style>
  <w:style w:type="paragraph" w:customStyle="1" w:styleId="CatalogStyle">
    <w:name w:val="CatalogStyle"/>
    <w:rPr>
      <w:rFonts w:ascii="Arial" w:hAnsi="Arial"/>
      <w:b/>
      <w:sz w:val="58"/>
    </w:rPr>
  </w:style>
  <w:style w:type="paragraph" w:customStyle="1" w:styleId="ShowStyle">
    <w:name w:val="ShowStyle"/>
    <w:rPr>
      <w:rFonts w:ascii="Arial" w:hAnsi="Arial"/>
      <w:sz w:val="27"/>
    </w:rPr>
  </w:style>
  <w:style w:type="paragraph" w:customStyle="1" w:styleId="ShowStyleBold">
    <w:name w:val="ShowStyleBold"/>
    <w:rPr>
      <w:rFonts w:ascii="Arial" w:hAnsi="Arial"/>
      <w:b/>
      <w:sz w:val="27"/>
    </w:rPr>
  </w:style>
  <w:style w:type="paragraph" w:customStyle="1" w:styleId="ShowNameStyle">
    <w:name w:val="ShowNameStyle"/>
    <w:rPr>
      <w:rFonts w:ascii="Arial" w:hAnsi="Arial"/>
      <w:b/>
      <w:sz w:val="31"/>
    </w:rPr>
  </w:style>
  <w:style w:type="paragraph" w:customStyle="1" w:styleId="DateStartStyle">
    <w:name w:val="DateStartStyle"/>
    <w:rPr>
      <w:rFonts w:ascii="Arial" w:hAnsi="Arial"/>
      <w:b/>
      <w:sz w:val="27"/>
    </w:rPr>
  </w:style>
  <w:style w:type="paragraph" w:customStyle="1" w:styleId="PlaceStyle">
    <w:name w:val="PlaceStyle"/>
    <w:rPr>
      <w:rFonts w:ascii="Arial" w:hAnsi="Arial"/>
      <w:sz w:val="27"/>
    </w:rPr>
  </w:style>
  <w:style w:type="paragraph" w:customStyle="1" w:styleId="IndentLarge">
    <w:name w:val="IndentLarge"/>
    <w:rPr>
      <w:sz w:val="176"/>
    </w:rPr>
  </w:style>
  <w:style w:type="paragraph" w:customStyle="1" w:styleId="IndentMedium">
    <w:name w:val="IndentMedium"/>
    <w:rPr>
      <w:sz w:val="88"/>
    </w:rPr>
  </w:style>
  <w:style w:type="paragraph" w:customStyle="1" w:styleId="IndentSmall">
    <w:name w:val="IndentSmall"/>
    <w:rPr>
      <w:sz w:val="24"/>
    </w:rPr>
  </w:style>
  <w:style w:type="paragraph" w:customStyle="1" w:styleId="IndentSmaller">
    <w:name w:val="IndentSmaller"/>
    <w:rPr>
      <w:sz w:val="6"/>
    </w:rPr>
  </w:style>
  <w:style w:type="paragraph" w:customStyle="1" w:styleId="TableTitle">
    <w:name w:val="TableTitle"/>
    <w:basedOn w:val="H3"/>
    <w:pPr>
      <w:spacing w:after="160"/>
      <w:jc w:val="center"/>
    </w:pPr>
  </w:style>
  <w:style w:type="paragraph" w:customStyle="1" w:styleId="ColumnHeader">
    <w:name w:val="ColumnHeader"/>
    <w:basedOn w:val="P"/>
    <w:pPr>
      <w:jc w:val="center"/>
    </w:pPr>
  </w:style>
  <w:style w:type="paragraph" w:customStyle="1" w:styleId="GroupFCI">
    <w:name w:val="GroupFCI"/>
    <w:basedOn w:val="H3"/>
    <w:pPr>
      <w:jc w:val="center"/>
    </w:pPr>
  </w:style>
  <w:style w:type="paragraph" w:customStyle="1" w:styleId="PCentered">
    <w:name w:val="PCentered"/>
    <w:basedOn w:val="P"/>
    <w:pPr>
      <w:jc w:val="center"/>
    </w:pPr>
  </w:style>
  <w:style w:type="paragraph" w:customStyle="1" w:styleId="JudgeName">
    <w:name w:val="JudgeName"/>
    <w:basedOn w:val="H3"/>
    <w:pPr>
      <w:spacing w:after="160"/>
      <w:jc w:val="center"/>
    </w:pPr>
  </w:style>
  <w:style w:type="paragraph" w:customStyle="1" w:styleId="GroupHeader">
    <w:name w:val="GroupHeader"/>
    <w:basedOn w:val="H2"/>
    <w:pPr>
      <w:jc w:val="center"/>
    </w:pPr>
  </w:style>
  <w:style w:type="paragraph" w:customStyle="1" w:styleId="BreedHeader">
    <w:name w:val="BreedHeader"/>
    <w:basedOn w:val="H3"/>
    <w:pPr>
      <w:spacing w:before="200"/>
      <w:jc w:val="center"/>
    </w:pPr>
  </w:style>
  <w:style w:type="paragraph" w:customStyle="1" w:styleId="SexHeader">
    <w:name w:val="SexHeader"/>
    <w:basedOn w:val="H3"/>
    <w:pPr>
      <w:spacing w:before="60"/>
      <w:jc w:val="center"/>
    </w:pPr>
  </w:style>
  <w:style w:type="paragraph" w:customStyle="1" w:styleId="ClassHeader">
    <w:name w:val="ClassHeader"/>
    <w:basedOn w:val="BoldP"/>
    <w:pPr>
      <w:spacing w:before="60"/>
    </w:pPr>
  </w:style>
  <w:style w:type="paragraph" w:customStyle="1" w:styleId="ItemNumber">
    <w:name w:val="ItemNumber"/>
    <w:basedOn w:val="H3"/>
    <w:pPr>
      <w:jc w:val="center"/>
    </w:pPr>
  </w:style>
  <w:style w:type="paragraph" w:customStyle="1" w:styleId="EmptyP">
    <w:name w:val="EmptyP"/>
    <w:basedOn w:val="BaseStyle"/>
    <w:rPr>
      <w:sz w:val="6"/>
    </w:rPr>
  </w:style>
  <w:style w:type="paragraph" w:styleId="aff4">
    <w:name w:val="Balloon Text"/>
    <w:basedOn w:val="a1"/>
    <w:link w:val="aff5"/>
    <w:uiPriority w:val="99"/>
    <w:semiHidden/>
    <w:unhideWhenUsed/>
    <w:rsid w:val="00031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basedOn w:val="a2"/>
    <w:link w:val="aff4"/>
    <w:uiPriority w:val="99"/>
    <w:semiHidden/>
    <w:rsid w:val="00031B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Основной текст Знак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Текст макроса Знак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1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2">
    <w:name w:val="Strong"/>
    <w:basedOn w:val="a2"/>
    <w:uiPriority w:val="22"/>
    <w:qFormat/>
    <w:rsid w:val="00FC693F"/>
    <w:rPr>
      <w:b/>
      <w:bCs/>
    </w:rPr>
  </w:style>
  <w:style w:type="character" w:styleId="af3">
    <w:name w:val="Emphasis"/>
    <w:basedOn w:val="a2"/>
    <w:uiPriority w:val="20"/>
    <w:qFormat/>
    <w:rsid w:val="00FC693F"/>
    <w:rPr>
      <w:i/>
      <w:iCs/>
    </w:rPr>
  </w:style>
  <w:style w:type="paragraph" w:styleId="af4">
    <w:name w:val="Intense Quote"/>
    <w:basedOn w:val="a1"/>
    <w:next w:val="a1"/>
    <w:link w:val="af5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5">
    <w:name w:val="Выделенная цитата Знак"/>
    <w:basedOn w:val="a2"/>
    <w:link w:val="af4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7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8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9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a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b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c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d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e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1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2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3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aseStyle">
    <w:name w:val="BaseStyle"/>
    <w:pPr>
      <w:spacing w:after="0"/>
    </w:pPr>
    <w:rPr>
      <w:rFonts w:ascii="Times New Roman" w:hAnsi="Times New Roman"/>
      <w:sz w:val="18"/>
    </w:rPr>
  </w:style>
  <w:style w:type="paragraph" w:customStyle="1" w:styleId="P">
    <w:name w:val="P"/>
    <w:basedOn w:val="BaseStyle"/>
  </w:style>
  <w:style w:type="paragraph" w:customStyle="1" w:styleId="BoldP">
    <w:name w:val="BoldP"/>
    <w:basedOn w:val="P"/>
    <w:rPr>
      <w:b/>
    </w:rPr>
  </w:style>
  <w:style w:type="paragraph" w:customStyle="1" w:styleId="H1">
    <w:name w:val="H1"/>
    <w:basedOn w:val="BaseStyle"/>
    <w:pPr>
      <w:spacing w:before="200" w:after="40"/>
    </w:pPr>
    <w:rPr>
      <w:b/>
      <w:sz w:val="26"/>
    </w:rPr>
  </w:style>
  <w:style w:type="paragraph" w:customStyle="1" w:styleId="H2">
    <w:name w:val="H2"/>
    <w:basedOn w:val="H1"/>
    <w:pPr>
      <w:spacing w:before="160"/>
    </w:pPr>
    <w:rPr>
      <w:sz w:val="24"/>
    </w:rPr>
  </w:style>
  <w:style w:type="paragraph" w:customStyle="1" w:styleId="H3">
    <w:name w:val="H3"/>
    <w:basedOn w:val="H1"/>
    <w:pPr>
      <w:spacing w:before="100" w:after="20"/>
    </w:pPr>
    <w:rPr>
      <w:sz w:val="22"/>
    </w:rPr>
  </w:style>
  <w:style w:type="paragraph" w:customStyle="1" w:styleId="H4">
    <w:name w:val="H4"/>
    <w:basedOn w:val="BaseStyle"/>
    <w:pPr>
      <w:spacing w:before="60" w:after="20"/>
    </w:pPr>
    <w:rPr>
      <w:b/>
    </w:rPr>
  </w:style>
  <w:style w:type="table" w:customStyle="1" w:styleId="Table1">
    <w:name w:val="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ederationStyle">
    <w:name w:val="FederationStyle"/>
    <w:rPr>
      <w:rFonts w:ascii="Arial" w:hAnsi="Arial"/>
      <w:sz w:val="18"/>
    </w:rPr>
  </w:style>
  <w:style w:type="paragraph" w:customStyle="1" w:styleId="CatalogStyle">
    <w:name w:val="CatalogStyle"/>
    <w:rPr>
      <w:rFonts w:ascii="Arial" w:hAnsi="Arial"/>
      <w:b/>
      <w:sz w:val="58"/>
    </w:rPr>
  </w:style>
  <w:style w:type="paragraph" w:customStyle="1" w:styleId="ShowStyle">
    <w:name w:val="ShowStyle"/>
    <w:rPr>
      <w:rFonts w:ascii="Arial" w:hAnsi="Arial"/>
      <w:sz w:val="27"/>
    </w:rPr>
  </w:style>
  <w:style w:type="paragraph" w:customStyle="1" w:styleId="ShowStyleBold">
    <w:name w:val="ShowStyleBold"/>
    <w:rPr>
      <w:rFonts w:ascii="Arial" w:hAnsi="Arial"/>
      <w:b/>
      <w:sz w:val="27"/>
    </w:rPr>
  </w:style>
  <w:style w:type="paragraph" w:customStyle="1" w:styleId="ShowNameStyle">
    <w:name w:val="ShowNameStyle"/>
    <w:rPr>
      <w:rFonts w:ascii="Arial" w:hAnsi="Arial"/>
      <w:b/>
      <w:sz w:val="31"/>
    </w:rPr>
  </w:style>
  <w:style w:type="paragraph" w:customStyle="1" w:styleId="DateStartStyle">
    <w:name w:val="DateStartStyle"/>
    <w:rPr>
      <w:rFonts w:ascii="Arial" w:hAnsi="Arial"/>
      <w:b/>
      <w:sz w:val="27"/>
    </w:rPr>
  </w:style>
  <w:style w:type="paragraph" w:customStyle="1" w:styleId="PlaceStyle">
    <w:name w:val="PlaceStyle"/>
    <w:rPr>
      <w:rFonts w:ascii="Arial" w:hAnsi="Arial"/>
      <w:sz w:val="27"/>
    </w:rPr>
  </w:style>
  <w:style w:type="paragraph" w:customStyle="1" w:styleId="IndentLarge">
    <w:name w:val="IndentLarge"/>
    <w:rPr>
      <w:sz w:val="176"/>
    </w:rPr>
  </w:style>
  <w:style w:type="paragraph" w:customStyle="1" w:styleId="IndentMedium">
    <w:name w:val="IndentMedium"/>
    <w:rPr>
      <w:sz w:val="88"/>
    </w:rPr>
  </w:style>
  <w:style w:type="paragraph" w:customStyle="1" w:styleId="IndentSmall">
    <w:name w:val="IndentSmall"/>
    <w:rPr>
      <w:sz w:val="24"/>
    </w:rPr>
  </w:style>
  <w:style w:type="paragraph" w:customStyle="1" w:styleId="IndentSmaller">
    <w:name w:val="IndentSmaller"/>
    <w:rPr>
      <w:sz w:val="6"/>
    </w:rPr>
  </w:style>
  <w:style w:type="paragraph" w:customStyle="1" w:styleId="TableTitle">
    <w:name w:val="TableTitle"/>
    <w:basedOn w:val="H3"/>
    <w:pPr>
      <w:spacing w:after="160"/>
      <w:jc w:val="center"/>
    </w:pPr>
  </w:style>
  <w:style w:type="paragraph" w:customStyle="1" w:styleId="ColumnHeader">
    <w:name w:val="ColumnHeader"/>
    <w:basedOn w:val="P"/>
    <w:pPr>
      <w:jc w:val="center"/>
    </w:pPr>
  </w:style>
  <w:style w:type="paragraph" w:customStyle="1" w:styleId="GroupFCI">
    <w:name w:val="GroupFCI"/>
    <w:basedOn w:val="H3"/>
    <w:pPr>
      <w:jc w:val="center"/>
    </w:pPr>
  </w:style>
  <w:style w:type="paragraph" w:customStyle="1" w:styleId="PCentered">
    <w:name w:val="PCentered"/>
    <w:basedOn w:val="P"/>
    <w:pPr>
      <w:jc w:val="center"/>
    </w:pPr>
  </w:style>
  <w:style w:type="paragraph" w:customStyle="1" w:styleId="JudgeName">
    <w:name w:val="JudgeName"/>
    <w:basedOn w:val="H3"/>
    <w:pPr>
      <w:spacing w:after="160"/>
      <w:jc w:val="center"/>
    </w:pPr>
  </w:style>
  <w:style w:type="paragraph" w:customStyle="1" w:styleId="GroupHeader">
    <w:name w:val="GroupHeader"/>
    <w:basedOn w:val="H2"/>
    <w:pPr>
      <w:jc w:val="center"/>
    </w:pPr>
  </w:style>
  <w:style w:type="paragraph" w:customStyle="1" w:styleId="BreedHeader">
    <w:name w:val="BreedHeader"/>
    <w:basedOn w:val="H3"/>
    <w:pPr>
      <w:spacing w:before="200"/>
      <w:jc w:val="center"/>
    </w:pPr>
  </w:style>
  <w:style w:type="paragraph" w:customStyle="1" w:styleId="SexHeader">
    <w:name w:val="SexHeader"/>
    <w:basedOn w:val="H3"/>
    <w:pPr>
      <w:spacing w:before="60"/>
      <w:jc w:val="center"/>
    </w:pPr>
  </w:style>
  <w:style w:type="paragraph" w:customStyle="1" w:styleId="ClassHeader">
    <w:name w:val="ClassHeader"/>
    <w:basedOn w:val="BoldP"/>
    <w:pPr>
      <w:spacing w:before="60"/>
    </w:pPr>
  </w:style>
  <w:style w:type="paragraph" w:customStyle="1" w:styleId="ItemNumber">
    <w:name w:val="ItemNumber"/>
    <w:basedOn w:val="H3"/>
    <w:pPr>
      <w:jc w:val="center"/>
    </w:pPr>
  </w:style>
  <w:style w:type="paragraph" w:customStyle="1" w:styleId="EmptyP">
    <w:name w:val="EmptyP"/>
    <w:basedOn w:val="BaseStyle"/>
    <w:rPr>
      <w:sz w:val="6"/>
    </w:rPr>
  </w:style>
  <w:style w:type="paragraph" w:styleId="aff4">
    <w:name w:val="Balloon Text"/>
    <w:basedOn w:val="a1"/>
    <w:link w:val="aff5"/>
    <w:uiPriority w:val="99"/>
    <w:semiHidden/>
    <w:unhideWhenUsed/>
    <w:rsid w:val="00031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basedOn w:val="a2"/>
    <w:link w:val="aff4"/>
    <w:uiPriority w:val="99"/>
    <w:semiHidden/>
    <w:rsid w:val="00031B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54B29F-C6A0-4081-B83A-BFE8905F8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1719</Words>
  <Characters>9800</Characters>
  <Application>Microsoft Office Word</Application>
  <DocSecurity>0</DocSecurity>
  <Lines>81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11497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dns</cp:lastModifiedBy>
  <cp:revision>2</cp:revision>
  <dcterms:created xsi:type="dcterms:W3CDTF">2019-03-25T09:59:00Z</dcterms:created>
  <dcterms:modified xsi:type="dcterms:W3CDTF">2019-03-25T09:59:00Z</dcterms:modified>
</cp:coreProperties>
</file>