
<file path=[Content_Types].xml><?xml version="1.0" encoding="utf-8"?>
<Types xmlns="http://schemas.openxmlformats.org/package/2006/content-types">
  <Default Extension="bin" ContentType="application/vnd.openxmlformats-officedocument.wordprocessingml.printerSettings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GroupHeader"/>
      </w:pPr>
      <w:r>
        <w:t>5 группа FCI</w:t>
      </w:r>
    </w:p>
    <w:p>
      <w:pPr>
        <w:pStyle w:val="BreedHeader"/>
      </w:pPr>
      <w:r>
        <w:t>FCI 97 - НЕМЕЦКИЙ ПОМЕРАНСКИЙ ШПИЦ (ЦВЕРГШПИЦ) БЕЛЫЙ, ПЯТНИСТЫЙ / DEUTSCHER POMERANIAN (ZWERGSPITZ) WHITE, SPOTTED</w:t>
      </w:r>
    </w:p>
    <w:p>
      <w:pPr>
        <w:pStyle w:val="P"/>
        <w:jc w:val="center"/>
      </w:pPr>
      <w:r>
        <w:t>Судья: Сенашенко Екатерина / Senashenko Ekaterina (количество собак 3, номера 1 - 3)</w:t>
      </w:r>
    </w:p>
    <w:p>
      <w:pPr>
        <w:pStyle w:val="SexHeader"/>
      </w:pPr>
      <w:r>
        <w:t>Кобели / Males</w:t>
      </w:r>
    </w:p>
    <w:p>
      <w:pPr>
        <w:pStyle w:val="ClassHeader"/>
      </w:pPr>
      <w:r>
        <w:t>Класс Юниоров / Junior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1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COOKIE OF CING DE</w:t>
            </w:r>
          </w:p>
          <w:p>
            <w:pPr>
              <w:pStyle w:val="P"/>
            </w:pPr>
            <w:r>
              <w:t>РКФ4888636, Дата рожд.: 08.01.17, Окрас: БЕЛ</w:t>
            </w:r>
          </w:p>
          <w:p>
            <w:pPr>
              <w:pStyle w:val="P"/>
            </w:pPr>
            <w:r>
              <w:t>AESOR CHYUN GUAN × VESTA OF TAIWAN</w:t>
            </w:r>
          </w:p>
          <w:p>
            <w:pPr>
              <w:pStyle w:val="P"/>
            </w:pPr>
            <w:r>
              <w:t>Зав.: CHEN GUAN-WEI, Вл.: Детинова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ЮПК, ЛЮ окраса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Чемпионов / Champion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2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ВОСТОЧНЫЙ РЕНЕССАНС ЛАКШЕРИ О'ЛЕЙС</w:t>
            </w:r>
          </w:p>
          <w:p>
            <w:pPr>
              <w:pStyle w:val="P"/>
            </w:pPr>
            <w:r>
              <w:t>4113576, Клеймо: DGI3000, Дата рожд.: 30.12.14, Окрас: белый</w:t>
            </w:r>
          </w:p>
          <w:p>
            <w:pPr>
              <w:pStyle w:val="P"/>
            </w:pPr>
            <w:r>
              <w:t>ROSHY MOY BELOSNEZNY ANGEL × VEK FANTAZY VICTORIA</w:t>
            </w:r>
          </w:p>
          <w:p>
            <w:pPr>
              <w:pStyle w:val="P"/>
            </w:pPr>
            <w:r>
              <w:t>Зав.: NEMCHENKO S. V., Вл.: NEMCHENKO S. V., Россия, г. Уфа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BIS IV</w:t>
            </w:r>
          </w:p>
          <w:p>
            <w:pPr>
              <w:pStyle w:val="P"/>
            </w:pPr>
            <w:r>
              <w:t>CW, ПК, ЛК, BOB/ЛПП окраса</w:t>
            </w:r>
          </w:p>
        </w:tc>
      </w:tr>
    </w:tbl>
    <w:p>
      <w:pPr>
        <w:pStyle w:val="EmptyP"/>
      </w:pPr>
    </w:p>
    <w:p>
      <w:pPr>
        <w:pStyle w:val="SexHeader"/>
      </w:pPr>
      <w:r>
        <w:t>Суки / Females</w:t>
      </w:r>
    </w:p>
    <w:p>
      <w:pPr>
        <w:pStyle w:val="ClassHeader"/>
      </w:pPr>
      <w:r>
        <w:t>Класс Промежуточный / Intermediate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3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CELEBRITY BREND TEMPTATION</w:t>
            </w:r>
          </w:p>
          <w:p>
            <w:pPr>
              <w:pStyle w:val="P"/>
            </w:pPr>
            <w:r>
              <w:t>РКФ 4888178, Клеймо: 2659516, Дата рожд.: 24.08.16, Окрас: белый</w:t>
            </w:r>
          </w:p>
          <w:p>
            <w:pPr>
              <w:pStyle w:val="P"/>
            </w:pPr>
            <w:r>
              <w:t>SNOW DREAM OF LIN CHI TIEN × ALLMAX POM DEVIKA FOR CELEBRITY BREND</w:t>
            </w:r>
          </w:p>
          <w:p>
            <w:pPr>
              <w:pStyle w:val="P"/>
            </w:pPr>
            <w:r>
              <w:t>Зав.: Avlassovich, Вл.: DETINOVA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ПК, ЛС</w:t>
            </w:r>
          </w:p>
        </w:tc>
      </w:tr>
    </w:tbl>
    <w:p>
      <w:pPr>
        <w:pStyle w:val="EmptyP"/>
      </w:pPr>
    </w:p>
    <w:p>
      <w:pPr>
        <w:pStyle w:val="BreedHeader"/>
      </w:pPr>
      <w:r>
        <w:t>FCI 97 - НЕМЕЦКИЙ ПОМЕРАНСКИЙ ШПИЦ (ЦВЕРГШПИЦ) ЧЁРНЫЙ, КОРИЧНЕВЫЙ / DEUTSCHER POMERANIAN (ZWERGSPITZ) BLACK, BROWN</w:t>
      </w:r>
    </w:p>
    <w:p>
      <w:pPr>
        <w:pStyle w:val="P"/>
        <w:jc w:val="center"/>
      </w:pPr>
      <w:r>
        <w:t>Судья: Сенашенко Екатерина / Senashenko Ekaterina (количество собак 3, номера 4 - 6)</w:t>
      </w:r>
    </w:p>
    <w:p>
      <w:pPr>
        <w:pStyle w:val="SexHeader"/>
      </w:pPr>
      <w:r>
        <w:t>Кобели / Males</w:t>
      </w:r>
    </w:p>
    <w:p>
      <w:pPr>
        <w:pStyle w:val="ClassHeader"/>
      </w:pPr>
      <w:r>
        <w:t>Класс Щенков / Puppy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4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ТИ-ДЖЕЙ ИЗ СОЛНЕЧНОГО ГОРОДА</w:t>
            </w:r>
          </w:p>
          <w:p>
            <w:pPr>
              <w:pStyle w:val="P"/>
            </w:pPr>
            <w:r>
              <w:t>метрика, Клеймо: ADM 11522, Дата рожд.: 13.08.17, Окрас: черный</w:t>
            </w:r>
          </w:p>
          <w:p>
            <w:pPr>
              <w:pStyle w:val="P"/>
            </w:pPr>
            <w:r>
              <w:t>САЛЬСА ПОМ АЛЛ ХОПЕС ФОР РИДИК × ДЖОЙ КВИН КИМБЕРЛИ</w:t>
            </w:r>
          </w:p>
          <w:p>
            <w:pPr>
              <w:pStyle w:val="P"/>
            </w:pPr>
            <w:r>
              <w:t>Зав.: Пашкевич И., Вл.: пашкевич И.В., Россия, г. Нижний Новгород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Очень перспективный</w:t>
            </w:r>
          </w:p>
          <w:p>
            <w:pPr>
              <w:pStyle w:val="P"/>
            </w:pPr>
            <w:r>
              <w:t>CW, ЛЩ, ЛЩ окраса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Победителей / Winner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5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КУ-ЕЛЕН ШАН ПРЕТО</w:t>
            </w:r>
          </w:p>
          <w:p>
            <w:pPr>
              <w:pStyle w:val="P"/>
            </w:pPr>
            <w:r>
              <w:t>РКФ 4730590, Клеймо: QKK 119, Дата рожд.: 01.09.16, Окрас: чёрный</w:t>
            </w:r>
          </w:p>
          <w:p>
            <w:pPr>
              <w:pStyle w:val="P"/>
            </w:pPr>
            <w:r>
              <w:t>ЧАРТЛИВУС ПОМ ЧИП БЛЭК × КУ-ЕЛЕН ЛОРИЯ ФРИДДИ</w:t>
            </w:r>
          </w:p>
          <w:p>
            <w:pPr>
              <w:pStyle w:val="P"/>
            </w:pPr>
            <w:r>
              <w:t>Зав.: Куликова Е.М., Вл.: Ермакова К.Д., Россия, г. Саратов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BIS III</w:t>
            </w:r>
          </w:p>
          <w:p>
            <w:pPr>
              <w:pStyle w:val="P"/>
            </w:pPr>
            <w:r>
              <w:t>CW, ПК, BOB/ЛПП окраса</w:t>
            </w:r>
          </w:p>
        </w:tc>
      </w:tr>
    </w:tbl>
    <w:p>
      <w:pPr>
        <w:pStyle w:val="EmptyP"/>
      </w:pPr>
    </w:p>
    <w:p>
      <w:pPr>
        <w:pStyle w:val="SexHeader"/>
      </w:pPr>
      <w:r>
        <w:t>Суки / Females</w:t>
      </w:r>
    </w:p>
    <w:p>
      <w:pPr>
        <w:pStyle w:val="ClassHeader"/>
      </w:pPr>
      <w:r>
        <w:t>Класс Промежуточный / Intermediate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6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СОФИС ДЖЕМ ЛАТИША ГРЕЙС</w:t>
            </w:r>
          </w:p>
          <w:p>
            <w:pPr>
              <w:pStyle w:val="P"/>
            </w:pPr>
            <w:r>
              <w:t>4884741, Клеймо: VIP 2325, Дата рожд.: 05.02.17, Окрас: Черный</w:t>
            </w:r>
          </w:p>
          <w:p>
            <w:pPr>
              <w:pStyle w:val="P"/>
            </w:pPr>
            <w:r>
              <w:t>СТАР ГИНТЕР АМБЕР × ЧЁРНАЯ ЖЕМЧУЖИНА ИЗ РУССКОГО ДВОРА</w:t>
            </w:r>
          </w:p>
          <w:p>
            <w:pPr>
              <w:pStyle w:val="P"/>
            </w:pPr>
            <w:r>
              <w:t>Зав.: Шейченко А., Вл.: Шульженко С.А. / Буйлина М.В, Россия, г. Тольятти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ПК</w:t>
            </w:r>
          </w:p>
        </w:tc>
      </w:tr>
    </w:tbl>
    <w:p>
      <w:pPr>
        <w:pStyle w:val="EmptyP"/>
      </w:pPr>
    </w:p>
    <w:p>
      <w:pPr>
        <w:pStyle w:val="BreedHeader"/>
      </w:pPr>
      <w:r>
        <w:t>FCI 97 - НЕМЕЦКИЙ ПОМЕРАНСКИЙ ШПИЦ (ЦВЕРГШПИЦ) РЫЖИЙ, СЕРЫЙ И ДРУГИЕ ОКРАСЫ / DEUTSCHER POMERANIAN (ZWERGSPITZ) ORANGE, GRIS, AUTRE</w:t>
      </w:r>
    </w:p>
    <w:p>
      <w:pPr>
        <w:pStyle w:val="P"/>
        <w:jc w:val="center"/>
      </w:pPr>
      <w:r>
        <w:t>Судья: Сенашенко Екатерина / Senashenko Ekaterina (количество собак 16, номера 7 - 22)</w:t>
      </w:r>
    </w:p>
    <w:p>
      <w:pPr>
        <w:pStyle w:val="SexHeader"/>
      </w:pPr>
      <w:r>
        <w:t>Кобели / Males</w:t>
      </w:r>
    </w:p>
    <w:p>
      <w:pPr>
        <w:pStyle w:val="ClassHeader"/>
      </w:pPr>
      <w:r>
        <w:t>Класс Беби / Baby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7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СКАЙ БЬЮТИ ПОМ КИССЕС ФО Ю</w:t>
            </w:r>
          </w:p>
          <w:p>
            <w:pPr>
              <w:pStyle w:val="P"/>
            </w:pPr>
            <w:r>
              <w:t>метрика, Клеймо: DKZ665, Дата рожд.: 15.12.17, Окрас: ОРАНЖ</w:t>
            </w:r>
          </w:p>
          <w:p>
            <w:pPr>
              <w:pStyle w:val="P"/>
            </w:pPr>
            <w:r>
              <w:t>THAI SILK UNIQUE STICH × DREAM TEAM BELLA</w:t>
            </w:r>
          </w:p>
          <w:p>
            <w:pPr>
              <w:pStyle w:val="P"/>
            </w:pPr>
            <w:r>
              <w:t>Зав.: Галимова-Дегтярева, Вл.: Галимова-Дегтярева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Очень перспективный</w:t>
            </w:r>
          </w:p>
          <w:p>
            <w:pPr>
              <w:pStyle w:val="P"/>
            </w:pPr>
            <w:r>
              <w:t>BIS baby</w:t>
            </w:r>
          </w:p>
          <w:p>
            <w:pPr>
              <w:pStyle w:val="P"/>
            </w:pPr>
            <w:r>
              <w:t>CW, ЛБ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Щенков / Puppy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8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АЛОН ГОЛД</w:t>
            </w:r>
          </w:p>
          <w:p>
            <w:pPr>
              <w:pStyle w:val="P"/>
            </w:pPr>
            <w:r>
              <w:t>метрика, Клеймо: SVC204, Дата рожд.: 09.10.17, Окрас: ОРАНЖ</w:t>
            </w:r>
          </w:p>
          <w:p>
            <w:pPr>
              <w:pStyle w:val="P"/>
            </w:pPr>
            <w:r>
              <w:t>ВИЗАРД ГЭЛАКСИ СЕБАСТЬЯН БИКЕНДИ × ZHEMCHUZHAYA IMPERIYA BARBARA STREIZAN</w:t>
            </w:r>
          </w:p>
          <w:p>
            <w:pPr>
              <w:pStyle w:val="P"/>
            </w:pPr>
            <w:r>
              <w:t>Зав.: Кулагина М., Вл.: ПРОДАЕТСЯ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Очень перспективный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9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ШЕВТОН ГЛЕН ВАН БАКС</w:t>
            </w:r>
          </w:p>
          <w:p>
            <w:pPr>
              <w:pStyle w:val="P"/>
            </w:pPr>
            <w:r>
              <w:t>метрика, Клеймо: LVK 1716, Дата рожд.: 03.11.17, Окрас: ОРАНЖ</w:t>
            </w:r>
          </w:p>
          <w:p>
            <w:pPr>
              <w:pStyle w:val="P"/>
            </w:pPr>
            <w:r>
              <w:t>NEV LEMAR CAMELOT × SHEVTON GLEN EVA SHEVI DAR</w:t>
            </w:r>
          </w:p>
          <w:p>
            <w:pPr>
              <w:pStyle w:val="P"/>
            </w:pPr>
            <w:r>
              <w:t>Зав.: Мельников А.Г., Вл.: Мельников А.Г., Россия, г. Саранск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Очень перспективный</w:t>
            </w:r>
          </w:p>
          <w:p>
            <w:pPr>
              <w:pStyle w:val="P"/>
            </w:pPr>
            <w:r>
              <w:t>CW, ЛЩ окраса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Юниоров / Junior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10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DIVU DIVITE’S MAFIOZI ILUSIVE RAY</w:t>
            </w:r>
          </w:p>
          <w:p>
            <w:pPr>
              <w:pStyle w:val="P"/>
            </w:pPr>
            <w:r>
              <w:t>метрика, Клеймо: ADM 11140, Дата рожд.: 25.05.17, Окрас: Оранж</w:t>
            </w:r>
          </w:p>
          <w:p>
            <w:pPr>
              <w:pStyle w:val="P"/>
            </w:pPr>
            <w:r>
              <w:t>VICTORU’S FLAME CAMBLING GUY × KALIMBA DE LUNA YULISSA PERFECTION</w:t>
            </w:r>
          </w:p>
          <w:p>
            <w:pPr>
              <w:pStyle w:val="P"/>
            </w:pPr>
            <w:r>
              <w:t>Зав.: Белова И.В., Вл.: Белова И.В.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BIS junior</w:t>
            </w:r>
          </w:p>
          <w:p>
            <w:pPr>
              <w:pStyle w:val="P"/>
            </w:pPr>
            <w:r>
              <w:t>CW, ЮПК, ЛЮ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Открытый / Open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11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LANGE DOR SANAT SHIK</w:t>
            </w:r>
          </w:p>
          <w:p>
            <w:pPr>
              <w:pStyle w:val="P"/>
            </w:pPr>
            <w:r>
              <w:t>RKF 4670749, Клеймо: PNZ 811, Дата рожд.: 17.04.16, Окрас: orange</w:t>
            </w:r>
          </w:p>
          <w:p>
            <w:pPr>
              <w:pStyle w:val="P"/>
            </w:pPr>
            <w:r>
              <w:t>SKAY HARVEST ISKANDER × JULIETKA KONFETKA</w:t>
            </w:r>
          </w:p>
          <w:p>
            <w:pPr>
              <w:pStyle w:val="P"/>
            </w:pPr>
            <w:r>
              <w:t>Зав.: Kritskaya E.V., Вл.: Кудрявцева С., Россия, г. Ухта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ПК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Чемпионов / Champion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12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ВОСТОЧНЫЙ РЕНЕССАНС ЭЛЕГАНТ</w:t>
            </w:r>
          </w:p>
          <w:p>
            <w:pPr>
              <w:pStyle w:val="P"/>
            </w:pPr>
            <w:r>
              <w:t>4553777, Клеймо: DGI3423, Дата рожд.: 11.02.16, Окрас: оранж</w:t>
            </w:r>
          </w:p>
          <w:p>
            <w:pPr>
              <w:pStyle w:val="P"/>
            </w:pPr>
            <w:r>
              <w:t>POWERPOM TOTAL PERFORMANCE × STAR-GINTER KLEOPATRA</w:t>
            </w:r>
          </w:p>
          <w:p>
            <w:pPr>
              <w:pStyle w:val="P"/>
            </w:pPr>
            <w:r>
              <w:t>Зав.: NEMCHENKO S. V., Вл.: NEMCHENKO S. V., Россия, г. Уфа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КЧК</w:t>
            </w:r>
          </w:p>
        </w:tc>
      </w:tr>
    </w:tbl>
    <w:p>
      <w:pPr>
        <w:pStyle w:val="EmptyP"/>
      </w:pPr>
    </w:p>
    <w:p>
      <w:pPr>
        <w:pStyle w:val="SexHeader"/>
      </w:pPr>
      <w:r>
        <w:t>Суки / Females</w:t>
      </w:r>
    </w:p>
    <w:p>
      <w:pPr>
        <w:pStyle w:val="ClassHeader"/>
      </w:pPr>
      <w:r>
        <w:t>Класс Щенков / Puppy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13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БЕСТ ИЛРЕАН КУИНИ РОКС</w:t>
            </w:r>
          </w:p>
          <w:p>
            <w:pPr>
              <w:pStyle w:val="P"/>
            </w:pPr>
            <w:r>
              <w:t>метрика, Клеймо: BTU 5429, Дата рожд.: 14.09.17, Окрас: черн-подп</w:t>
            </w:r>
          </w:p>
          <w:p>
            <w:pPr>
              <w:pStyle w:val="P"/>
            </w:pPr>
            <w:r>
              <w:t>АЛЬТО'З ХАУЗ МАЛЬКОЛЬМ МАКДАУЭЛ × БЕСТ ИЛРЕАН ДАЙАНН МИДЖ</w:t>
            </w:r>
          </w:p>
          <w:p>
            <w:pPr>
              <w:pStyle w:val="P"/>
            </w:pPr>
            <w:r>
              <w:t>Зав.: РОМАНОВА И.Г., Вл.: Деменков   А.Д., Россия, г. Казань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Перспективный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14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ЖЕМЧУЖНАЯ ИМПЕРИЯ ИМПЕРАТРИЦА ИЗАБЕЛЛА</w:t>
            </w:r>
          </w:p>
          <w:p>
            <w:pPr>
              <w:pStyle w:val="P"/>
            </w:pPr>
            <w:r>
              <w:t>метрика, Клеймо: TNV 1147, Дата рожд.: 11.10.17, Окрас: оранж</w:t>
            </w:r>
          </w:p>
          <w:p>
            <w:pPr>
              <w:pStyle w:val="P"/>
            </w:pPr>
            <w:r>
              <w:t>JAN-SHARS HIT THE JACKPOT × ALMAZNAYA KOLESNITSA ZABAVA KISS</w:t>
            </w:r>
          </w:p>
          <w:p>
            <w:pPr>
              <w:pStyle w:val="P"/>
            </w:pPr>
            <w:r>
              <w:t>Зав.: Кулагина М., Вл.: ПРОДАЕТСЯ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Очень перспективный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Юниоров / Junior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15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NATALI-DOG ZVEZDNAYA BOGEMA</w:t>
            </w:r>
          </w:p>
          <w:p>
            <w:pPr>
              <w:pStyle w:val="P"/>
            </w:pPr>
            <w:r>
              <w:t>RKF 4888660, Клеймо: XAC 661, Дата рожд.: 08.06.17, Окрас: Orange</w:t>
            </w:r>
          </w:p>
          <w:p>
            <w:pPr>
              <w:pStyle w:val="P"/>
            </w:pPr>
            <w:r>
              <w:t>FON’S SEXIEST BACHELOR × NATALI-DOG ANFISA</w:t>
            </w:r>
          </w:p>
          <w:p>
            <w:pPr>
              <w:pStyle w:val="P"/>
            </w:pPr>
            <w:r>
              <w:t>Зав.: Свентицкене Н.А., Вл.: Мещерякова О.В., Россия, г. Саратов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 2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16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POM PERSONIYA NEW LITTLE OLLARY</w:t>
            </w:r>
          </w:p>
          <w:p>
            <w:pPr>
              <w:pStyle w:val="P"/>
            </w:pPr>
            <w:r>
              <w:t>RKF 5059748, Клеймо: JBH 1181, Микрочип: 643095317831888, Дата рожд.: 07.04.17, Окрас: orange sable</w:t>
            </w:r>
          </w:p>
          <w:p>
            <w:pPr>
              <w:pStyle w:val="P"/>
            </w:pPr>
            <w:r>
              <w:t>UPSTART FORA SO OBSESSED × UPSTART FORA LITTLE OPRA</w:t>
            </w:r>
          </w:p>
          <w:p>
            <w:pPr>
              <w:pStyle w:val="P"/>
            </w:pPr>
            <w:r>
              <w:t>Зав.: Жилюк И.Ю., Вл.: Эпова Л.Р., Россия, г. Набережные Челны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ЮПК, ЛСЮ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17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БИАНТЕ БАО БАО ВЕСТА</w:t>
            </w:r>
          </w:p>
          <w:p>
            <w:pPr>
              <w:pStyle w:val="P"/>
            </w:pPr>
            <w:r>
              <w:t>метрика, Клеймо: BIO15, Дата рожд.: 08.07.17, Окрас: Ч-П</w:t>
            </w:r>
          </w:p>
          <w:p>
            <w:pPr>
              <w:pStyle w:val="P"/>
            </w:pPr>
            <w:r>
              <w:t>МАРИЕЛЕН ВУДИ ФРОМ ЭН СОФ × СЕНАТ КУРАЖ ЮНАЯ ЛЕДИ</w:t>
            </w:r>
          </w:p>
          <w:p>
            <w:pPr>
              <w:pStyle w:val="P"/>
            </w:pPr>
            <w:r>
              <w:t>Зав.: БУРЫКИНА/КАСАМОВА, Вл.: Камалова, Россия, г. Казань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 4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18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СТАР ВЭЙ ГОЛД ЖЕНЕВЬЕВА</w:t>
            </w:r>
          </w:p>
          <w:p>
            <w:pPr>
              <w:pStyle w:val="P"/>
            </w:pPr>
            <w:r>
              <w:t>метрика, Клеймо: TWL 30, Дата рожд.: 31.12.16, Окрас: оранж</w:t>
            </w:r>
          </w:p>
          <w:p>
            <w:pPr>
              <w:pStyle w:val="P"/>
            </w:pPr>
            <w:r>
              <w:t>СЭНСЕЙ ПОМ АМУЛЕТО ДЕ ФОРТУНА × С БОКУ БАНТИК ФАНИ БАННИ</w:t>
            </w:r>
          </w:p>
          <w:p>
            <w:pPr>
              <w:pStyle w:val="P"/>
            </w:pPr>
            <w:r>
              <w:t>Зав.: Рыжов А.И., Вл.: пашкевич И.В., Россия, г. Нижний Новгород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ЮСС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Промежуточный / Intermediate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19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ШЕЛКОВЫЕ ОЛЬГЕРСЫ АББЭЛЛИТУРА</w:t>
            </w:r>
          </w:p>
          <w:p>
            <w:pPr>
              <w:pStyle w:val="P"/>
            </w:pPr>
            <w:r>
              <w:t>метрика, Клеймо: ADM 10097, Дата рожд.: 21.10.16, Окрас: оранж</w:t>
            </w:r>
          </w:p>
          <w:p>
            <w:pPr>
              <w:pStyle w:val="P"/>
            </w:pPr>
            <w:r>
              <w:t>ШЕЛКОВЫЕ ОЛЬГЕРСЫ ДОМИНИКО ДОЛЬЧИ × БЕЛИССИМО СТАР КИАНА</w:t>
            </w:r>
          </w:p>
          <w:p>
            <w:pPr>
              <w:pStyle w:val="P"/>
            </w:pPr>
            <w:r>
              <w:t>Зав.: Шевердина О., Вл.: Шевердина О.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Открытый / Open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20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ZHEMCHUZHAYA IMPERIYA ECENIA</w:t>
            </w:r>
          </w:p>
          <w:p>
            <w:pPr>
              <w:pStyle w:val="P"/>
            </w:pPr>
            <w:r>
              <w:t>4733769, Клеймо: TNV 798, Дата рожд.: 26.10.16</w:t>
            </w:r>
          </w:p>
          <w:p>
            <w:pPr>
              <w:pStyle w:val="P"/>
            </w:pPr>
            <w:r>
              <w:t>BENEFIS OTRADNOGO DVORA × FLMAZNAYA KOLESNITSA DARLING SHINE</w:t>
            </w:r>
          </w:p>
          <w:p>
            <w:pPr>
              <w:pStyle w:val="P"/>
            </w:pPr>
            <w:r>
              <w:t>Зав.: Кулагина М.И., Вл.: Кулагина М.И., Россия, г. Самара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 2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21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АПСТАРТ ФОРА ЛИТЛ ОПРА</w:t>
            </w:r>
          </w:p>
          <w:p>
            <w:pPr>
              <w:pStyle w:val="P"/>
            </w:pPr>
            <w:r>
              <w:t>4385912, Клеймо: KFK99, Дата рожд.: 28.07.15, Окрас: ОРАНЖ-СОБ</w:t>
            </w:r>
          </w:p>
          <w:p>
            <w:pPr>
              <w:pStyle w:val="P"/>
            </w:pPr>
            <w:r>
              <w:t>САННИ ПОМ МАЗАРАТИ ЛУК ЛАЙК ЛЕГЕНД × UPSTART FORA TRIPLE LOVE</w:t>
            </w:r>
          </w:p>
          <w:p>
            <w:pPr>
              <w:pStyle w:val="P"/>
            </w:pPr>
            <w:r>
              <w:t>Зав.: Титаренко М., Вл.: Жилюк И.Ю., Россия, г. Набережные Челны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BIS II</w:t>
            </w:r>
          </w:p>
          <w:p>
            <w:pPr>
              <w:pStyle w:val="P"/>
            </w:pPr>
            <w:r>
              <w:t>CW, ПК, ЛС, BOB/ЛПП окраса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Чемпионов / Champion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22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ВОСТОЧНЫЙ РЕНЕССАНС ЭНДЖОУ ЧЕРРИ БЛОССОМ</w:t>
            </w:r>
          </w:p>
          <w:p>
            <w:pPr>
              <w:pStyle w:val="P"/>
            </w:pPr>
            <w:r>
              <w:t>4553778, Клеймо: DGI3424, Дата рожд.: 11.06.16, Окрас: оранж</w:t>
            </w:r>
          </w:p>
          <w:p>
            <w:pPr>
              <w:pStyle w:val="P"/>
            </w:pPr>
            <w:r>
              <w:t>POWERPOM TOTAL PERFORMANCE × STAR-GINTER KLEOPATRA</w:t>
            </w:r>
          </w:p>
          <w:p>
            <w:pPr>
              <w:pStyle w:val="P"/>
            </w:pPr>
            <w:r>
              <w:t>Зав.: NEMCHENKO S. V., Вл.: NEMCHENKO S. V., Россия, г. Уфа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КЧК</w:t>
            </w:r>
          </w:p>
        </w:tc>
      </w:tr>
    </w:tbl>
    <w:p>
      <w:pPr>
        <w:pStyle w:val="EmptyP"/>
      </w:pPr>
    </w:p>
    <w:p>
      <w:pPr>
        <w:pStyle w:val="BreedHeader"/>
      </w:pPr>
      <w:r>
        <w:t>FCI 97 - НЕМЕЦКИЙ ШПИЦ-ВОЛЬФШПИЦ / DEUTSCHER WOLFSSPITZ</w:t>
      </w:r>
    </w:p>
    <w:p>
      <w:pPr>
        <w:pStyle w:val="P"/>
        <w:jc w:val="center"/>
      </w:pPr>
      <w:r>
        <w:t>Судья: Сенашенко Екатерина / Senashenko Ekaterina (количество собак 5, номера 23 - 27)</w:t>
      </w:r>
    </w:p>
    <w:p>
      <w:pPr>
        <w:pStyle w:val="SexHeader"/>
      </w:pPr>
      <w:r>
        <w:t>Кобели / Males</w:t>
      </w:r>
    </w:p>
    <w:p>
      <w:pPr>
        <w:pStyle w:val="ClassHeader"/>
      </w:pPr>
      <w:r>
        <w:t>Класс Беби / Baby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23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УМКА</w:t>
            </w:r>
          </w:p>
          <w:p>
            <w:pPr>
              <w:pStyle w:val="P"/>
            </w:pPr>
            <w:r>
              <w:t>метрика, Клеймо: KKD787     Владелец Денисов Д.Е, Дата рожд.: 14.11.17, Окрас: волчий</w:t>
            </w:r>
          </w:p>
          <w:p>
            <w:pPr>
              <w:pStyle w:val="P"/>
            </w:pPr>
            <w:r>
              <w:t>EVRIDEX KNOCK OUT DADDY DEXSTER × ЗОЛОТАЯ ЛАДЬЯ ИВОН</w:t>
            </w:r>
          </w:p>
          <w:p>
            <w:pPr>
              <w:pStyle w:val="P"/>
            </w:pPr>
            <w:r>
              <w:t>Зав.: Рачкова Н.В, Вл.: Денисов Д.Е, Россия, г. Зеленогорск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Очень перспективный</w:t>
            </w:r>
          </w:p>
          <w:p>
            <w:pPr>
              <w:pStyle w:val="P"/>
            </w:pPr>
            <w:r>
              <w:t>CW, ЛБ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Промежуточный / Intermediate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24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PROMETEY IZ DINASTII IN</w:t>
            </w:r>
          </w:p>
          <w:p>
            <w:pPr>
              <w:pStyle w:val="P"/>
            </w:pPr>
            <w:r>
              <w:t>RKF 4735937, Клеймо: DGA 2511, Дата рожд.: 15.11.16, Окрас: wolf</w:t>
            </w:r>
          </w:p>
          <w:p>
            <w:pPr>
              <w:pStyle w:val="P"/>
            </w:pPr>
            <w:r>
              <w:t>TRUMPET'S FIGHT FOR YOUR RIGHT × DARINA IZ MIRASHELA</w:t>
            </w:r>
          </w:p>
          <w:p>
            <w:pPr>
              <w:pStyle w:val="P"/>
            </w:pPr>
            <w:r>
              <w:t>Зав.: Ин Н., Вл.: Ин Н.М., Россия, г. Димитровград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КЧК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Победителей / Winner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25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EVRIDEX KNOCK-OUT DADDY DEXTER</w:t>
            </w:r>
          </w:p>
          <w:p>
            <w:pPr>
              <w:pStyle w:val="P"/>
            </w:pPr>
            <w:r>
              <w:t>RKF 3470148, Микрочип: 941000014275449, Дата рожд.: 27.10.12, Окрас: wolf</w:t>
            </w:r>
          </w:p>
          <w:p>
            <w:pPr>
              <w:pStyle w:val="P"/>
            </w:pPr>
            <w:r>
              <w:t>LADY GODIVA'S FELIX FELICITUS × EVRIDEX GLORY GEINER</w:t>
            </w:r>
          </w:p>
          <w:p>
            <w:pPr>
              <w:pStyle w:val="P"/>
            </w:pPr>
            <w:r>
              <w:t>Зав.: L.Tokare, Вл.: Ин Н.М., Россия, г. Димитровград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КЧК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Чемпионов / Champion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26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ПУШИСТИКОФФ ЛОВЕЛАС</w:t>
            </w:r>
          </w:p>
          <w:p>
            <w:pPr>
              <w:pStyle w:val="P"/>
            </w:pPr>
            <w:r>
              <w:t>RKF 3799237, Клеймо: MSA 56, Дата рожд.: 12.12.13, Окрас: волчий</w:t>
            </w:r>
          </w:p>
          <w:p>
            <w:pPr>
              <w:pStyle w:val="P"/>
            </w:pPr>
            <w:r>
              <w:t>ESWOOD PURE MOUSSE × ПУШИСТИКОФФ ГАРДАРИКА</w:t>
            </w:r>
          </w:p>
          <w:p>
            <w:pPr>
              <w:pStyle w:val="P"/>
            </w:pPr>
            <w:r>
              <w:t>Зав.: Москвина С., Вл.: Шулакова О.А., Россия, г. Ижевск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ПК</w:t>
            </w:r>
          </w:p>
        </w:tc>
      </w:tr>
    </w:tbl>
    <w:p>
      <w:pPr>
        <w:pStyle w:val="EmptyP"/>
      </w:pPr>
    </w:p>
    <w:p>
      <w:pPr>
        <w:pStyle w:val="SexHeader"/>
      </w:pPr>
      <w:r>
        <w:t>Суки / Females</w:t>
      </w:r>
    </w:p>
    <w:p>
      <w:pPr>
        <w:pStyle w:val="ClassHeader"/>
      </w:pPr>
      <w:r>
        <w:t>Класс Открытый / Open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27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МОНСОНЕ ГЕМЕРА</w:t>
            </w:r>
          </w:p>
          <w:p>
            <w:pPr>
              <w:pStyle w:val="P"/>
            </w:pPr>
            <w:r>
              <w:t>РКФ4457988, Клеймо: МОН121, Дата рожд.: 01.10.15, Окрас: ВОЛЧИЙ</w:t>
            </w:r>
          </w:p>
          <w:p>
            <w:pPr>
              <w:pStyle w:val="P"/>
            </w:pPr>
            <w:r>
              <w:t>АЛМАЗНЫЙ ИСТОЧНИК РАСПИСНОЙ СУВЕНИР × МОНСОНЕ ЦИТАДЕЛЬ</w:t>
            </w:r>
          </w:p>
          <w:p>
            <w:pPr>
              <w:pStyle w:val="P"/>
            </w:pPr>
            <w:r>
              <w:t>Зав.: Н.ТАГИЛ, Вл.: СОЗНИК Е.В., Россия, г. Казань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ПК, BOB/ЛПП, ЛС</w:t>
            </w:r>
          </w:p>
        </w:tc>
      </w:tr>
    </w:tbl>
    <w:p>
      <w:pPr>
        <w:pStyle w:val="EmptyP"/>
      </w:pPr>
    </w:p>
    <w:p>
      <w:pPr>
        <w:pStyle w:val="BreedHeader"/>
      </w:pPr>
      <w:r>
        <w:t>FCI 97 - НЕМЕЦКИЙ ШПИЦ МАЛЫЙ РЫЖИЙ, СЕРЫЙ И ДРУГИЕ ОКРАСЫ / DEUTSCHER KLEIN SPITZ ORANGE, GRIS, AUTRE</w:t>
      </w:r>
    </w:p>
    <w:p>
      <w:pPr>
        <w:pStyle w:val="P"/>
        <w:jc w:val="center"/>
      </w:pPr>
      <w:r>
        <w:t>Судья: Сенашенко Екатерина / Senashenko Ekaterina (количество собак 10, номера 28 - 37)</w:t>
      </w:r>
    </w:p>
    <w:p>
      <w:pPr>
        <w:pStyle w:val="SexHeader"/>
      </w:pPr>
      <w:r>
        <w:t>Кобели / Males</w:t>
      </w:r>
    </w:p>
    <w:p>
      <w:pPr>
        <w:pStyle w:val="ClassHeader"/>
      </w:pPr>
      <w:r>
        <w:t>Класс Юниоров / Junior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28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ЛЮМЕН ЭСТ ЖЕЛАЮ СЧАСТЬЯ</w:t>
            </w:r>
          </w:p>
          <w:p>
            <w:pPr>
              <w:pStyle w:val="P"/>
            </w:pPr>
            <w:r>
              <w:t>метрика, Клеймо: LMT 17, Дата рожд.: 30.04.17, Окрас: оранжево-соболиный</w:t>
            </w:r>
          </w:p>
          <w:p>
            <w:pPr>
              <w:pStyle w:val="P"/>
            </w:pPr>
            <w:r>
              <w:t>ROMANCE OF LOVE IZ ZAMKA GREMLINOV × ПРИМА ВИКТОРИЯ</w:t>
            </w:r>
          </w:p>
          <w:p>
            <w:pPr>
              <w:pStyle w:val="P"/>
            </w:pPr>
            <w:r>
              <w:t>Зав.: Королева А.В., Вл.: Рыжова Н.Е., Россия, г. Саратов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ЮПК, ЛЮ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Промежуточный / Intermediate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29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БЕЛИССИМО СТАР ОФ КИСС МИКС</w:t>
            </w:r>
          </w:p>
          <w:p>
            <w:pPr>
              <w:pStyle w:val="P"/>
            </w:pPr>
            <w:r>
              <w:t>РКФ - 4801884, Клеймо: АDM 10492, Дата рожд.: 01.01.17, Окрас: оранж</w:t>
            </w:r>
          </w:p>
          <w:p>
            <w:pPr>
              <w:pStyle w:val="P"/>
            </w:pPr>
            <w:r>
              <w:t>БЕЛИССИМО СТАР МАНУ ТУ КИСС × ЧАРТЛИВУС ПОМ АЛИСОН ТОДД</w:t>
            </w:r>
          </w:p>
          <w:p>
            <w:pPr>
              <w:pStyle w:val="P"/>
            </w:pPr>
            <w:r>
              <w:t>Зав.: Иванова Н, Вл.: Семенова А., Россия, г. Нижний Новгород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КЧК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30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ША-МА-НИ СТАР ТЕРМИНАТОР</w:t>
            </w:r>
          </w:p>
          <w:p>
            <w:pPr>
              <w:pStyle w:val="P"/>
            </w:pPr>
            <w:r>
              <w:t>РКФ4733197, Клеймо: AVZ7406, Дата рожд.: 29.11.16, Окрас: Ч-П</w:t>
            </w:r>
          </w:p>
          <w:p>
            <w:pPr>
              <w:pStyle w:val="P"/>
            </w:pPr>
            <w:r>
              <w:t>ШПИЦ-ЛЕНД ТУ МАЙ ХАРТ × ША-МА-НИ СТАР ЛАМБАДА</w:t>
            </w:r>
          </w:p>
          <w:p>
            <w:pPr>
              <w:pStyle w:val="P"/>
            </w:pPr>
            <w:r>
              <w:t>Зав.: Шаталова М., Вл.: СТРИЖЕНКО Е.С., Россия, г. Казань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СС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Открытый / Open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31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ГЛОРИУС ПОМ ЛИДЕР</w:t>
            </w:r>
          </w:p>
          <w:p>
            <w:pPr>
              <w:pStyle w:val="P"/>
            </w:pPr>
            <w:r>
              <w:t>РКФ4457799, Клеймо: WWL6451, Дата рожд.: 22.01.16, Окрас: ОРАНЖ</w:t>
            </w:r>
          </w:p>
          <w:p>
            <w:pPr>
              <w:pStyle w:val="P"/>
            </w:pPr>
            <w:r>
              <w:t>ДИСТЕМПЕР ДЕ МЮРИС × НЕБЕСНАЯ РАДУГА ФОРСЕТИ ГРАНТЭ</w:t>
            </w:r>
          </w:p>
          <w:p>
            <w:pPr>
              <w:pStyle w:val="P"/>
            </w:pPr>
            <w:r>
              <w:t>Зав.: Титов, Вл.: ВАЛИЕВА Л.Р., Россия, г. Казань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 2</w:t>
            </w:r>
          </w:p>
          <w:p>
            <w:pPr>
              <w:pStyle w:val="P"/>
            </w:pPr>
            <w:r>
              <w:t>СС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32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ШЕВТОН ГЛЕН ТОДЕС</w:t>
            </w:r>
          </w:p>
          <w:p>
            <w:pPr>
              <w:pStyle w:val="P"/>
            </w:pPr>
            <w:r>
              <w:t>RKF 4670506, Клеймо: LVK 1209, Дата рожд.: 31.03.16, Окрас: оранж</w:t>
            </w:r>
          </w:p>
          <w:p>
            <w:pPr>
              <w:pStyle w:val="P"/>
            </w:pPr>
            <w:r>
              <w:t>KALIMBA DE LUNA LALIK KRISTAL × РУПОМ СОНАТА</w:t>
            </w:r>
          </w:p>
          <w:p>
            <w:pPr>
              <w:pStyle w:val="P"/>
            </w:pPr>
            <w:r>
              <w:t>Зав.: Мельников А.Г., Вл.: Мельников А.Г., Россия, г. Саранск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КЧК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Победителей / Winner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33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IMAGE IZ KASKADA GREZ</w:t>
            </w:r>
          </w:p>
          <w:p>
            <w:pPr>
              <w:pStyle w:val="P"/>
            </w:pPr>
            <w:r>
              <w:t>4291724, Клеймо: BIN 1173, Дата рожд.: 25.05.15, Окрас: оранж</w:t>
            </w:r>
          </w:p>
          <w:p>
            <w:pPr>
              <w:pStyle w:val="P"/>
            </w:pPr>
            <w:r>
              <w:t>БЕНЖАМИН II ИЗ КАСКАДА ГРЕЗ × ТОРРА ИЗ КАСКАДА ГРЕЗ</w:t>
            </w:r>
          </w:p>
          <w:p>
            <w:pPr>
              <w:pStyle w:val="P"/>
            </w:pPr>
            <w:r>
              <w:t>Зав.: Максимова Н., Вл.: Жамкова Т., Россия, г. Чебоксары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BIS</w:t>
            </w:r>
          </w:p>
          <w:p>
            <w:pPr>
              <w:pStyle w:val="P"/>
            </w:pPr>
            <w:r>
              <w:t>CW, ПК, BOB/ЛПП, ЛК, BOB/ЛПП окраса</w:t>
            </w:r>
          </w:p>
        </w:tc>
      </w:tr>
    </w:tbl>
    <w:p>
      <w:pPr>
        <w:pStyle w:val="EmptyP"/>
      </w:pPr>
    </w:p>
    <w:p>
      <w:pPr>
        <w:pStyle w:val="SexHeader"/>
      </w:pPr>
      <w:r>
        <w:t>Суки / Females</w:t>
      </w:r>
    </w:p>
    <w:p>
      <w:pPr>
        <w:pStyle w:val="ClassHeader"/>
      </w:pPr>
      <w:r>
        <w:t>Класс Юниоров / Junior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34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ВАЛЕНСИЯ МОН АМУР</w:t>
            </w:r>
          </w:p>
          <w:p>
            <w:pPr>
              <w:pStyle w:val="P"/>
            </w:pPr>
            <w:r>
              <w:t>метрика, Клеймо: LTR 2256, Дата рожд.: 06.06.17, Окрас: оранжево-соболиный</w:t>
            </w:r>
          </w:p>
          <w:p>
            <w:pPr>
              <w:pStyle w:val="P"/>
            </w:pPr>
            <w:r>
              <w:t>ЭСТЕТИКС ГОЛД ПРЕМИУМ × КЕНДИС ОУШЕН ОФ ЛАФ</w:t>
            </w:r>
          </w:p>
          <w:p>
            <w:pPr>
              <w:pStyle w:val="P"/>
            </w:pPr>
            <w:r>
              <w:t>Зав.: Николаева В. Н., Вл.: Александрова С.А., Россия, г. Чебоксары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35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ЖОУР ДЕ НЕЙЧ МАРИОНА</w:t>
            </w:r>
          </w:p>
          <w:p>
            <w:pPr>
              <w:pStyle w:val="P"/>
            </w:pPr>
            <w:r>
              <w:t>РФК 4885452, Клеймо: AEF 10158, Дата рожд.: 20.05.17, Окрас: Оранж</w:t>
            </w:r>
          </w:p>
          <w:p>
            <w:pPr>
              <w:pStyle w:val="P"/>
            </w:pPr>
            <w:r>
              <w:t>ОЛИМП АППЕРКОТ ИННЕЙ × ГЛАМУР ПРЕСТИЖ ГЮЗЕЛЬ</w:t>
            </w:r>
          </w:p>
          <w:p>
            <w:pPr>
              <w:pStyle w:val="P"/>
            </w:pPr>
            <w:r>
              <w:t>Зав.: Хамидова О.А., Вл.: Швецова А.Е., Россия, г. Ульяновск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Очень хорошо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Промежуточный / Intermediate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36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САНИТА ТАЛИСМАН ЛЮБВИ</w:t>
            </w:r>
          </w:p>
          <w:p>
            <w:pPr>
              <w:pStyle w:val="P"/>
            </w:pPr>
            <w:r>
              <w:t>РКФ 4800676, Клеймо: TLR 388, Дата рожд.: 16.11.16, Окрас: Оранж-соболь</w:t>
            </w:r>
          </w:p>
          <w:p>
            <w:pPr>
              <w:pStyle w:val="P"/>
            </w:pPr>
            <w:r>
              <w:t>ЭСТЕТИКС ГОЛД ПРЕМИУМ × ЯРБУРГ ЗЕМФИРА</w:t>
            </w:r>
          </w:p>
          <w:p>
            <w:pPr>
              <w:pStyle w:val="P"/>
            </w:pPr>
            <w:r>
              <w:t>Зав.: ВОлхова Х, Вл.: Кузнецова Г.В., Россия, г. Казань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КЧК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Открытый / Open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7540"/>
        <w:gridCol w:w="2665"/>
      </w:tblGrid>
      <w:tr>
        <w:tc>
          <w:tcPr>
            <w:tcW w:type="dxa" w:w="510"/>
          </w:tcPr>
          <w:p>
            <w:pPr>
              <w:pStyle w:val="ItemNumber"/>
            </w:pPr>
            <w:r>
              <w:t>37</w:t>
            </w:r>
          </w:p>
        </w:tc>
        <w:tc>
          <w:tcPr>
            <w:tcW w:type="dxa" w:w="7540"/>
          </w:tcPr>
          <w:p>
            <w:pPr>
              <w:pStyle w:val="BoldP"/>
            </w:pPr>
            <w:r>
              <w:t>ЯРОСЛАВНА МУДРАЯ</w:t>
            </w:r>
          </w:p>
          <w:p>
            <w:pPr>
              <w:pStyle w:val="P"/>
            </w:pPr>
            <w:r>
              <w:t>4583331, Клеймо: LTR1242, Дата рожд.: 19.05.16, Окрас: ОРАНЖ</w:t>
            </w:r>
          </w:p>
          <w:p>
            <w:pPr>
              <w:pStyle w:val="P"/>
            </w:pPr>
            <w:r>
              <w:t>FON'S FOREVER FRIEND × КЕНДИ ФОР ДЖУЛИЯ</w:t>
            </w:r>
          </w:p>
          <w:p>
            <w:pPr>
              <w:pStyle w:val="P"/>
            </w:pPr>
            <w:r>
              <w:t>Зав.: ИВАНОВА И.Н., Вл.: УСКОВА Т.Н., Россия, г. Чебоксары</w:t>
            </w:r>
          </w:p>
        </w:tc>
        <w:tc>
          <w:tcPr>
            <w:tcW w:type="dxa" w:w="2665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ПК, BOS/ЛППп, ЛС</w:t>
            </w:r>
          </w:p>
        </w:tc>
      </w:tr>
    </w:tbl>
    <w:p>
      <w:pPr>
        <w:pStyle w:val="EmptyP"/>
      </w:pPr>
    </w:p>
    <w:sectPr w:rsidR="00C22ADB" w:rsidSect="00C56980">
      <w:pgSz w:w="11900" w:h="16840"/>
      <w:pgMar w:top="283" w:right="567" w:bottom="283" w:left="567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59FD"/>
    <w:rsid w:val="00AA1D8D"/>
    <w:rsid w:val="00B47730"/>
    <w:rsid w:val="00C22ADB"/>
    <w:rsid w:val="00C5698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FD4E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aseStyle">
    <w:name w:val="BaseStyle"/>
    <w:pPr>
      <w:spacing w:before="0" w:after="0"/>
    </w:pPr>
    <w:rPr>
      <w:rFonts w:ascii="Times New Roman" w:hAnsi="Times New Roman"/>
      <w:sz w:val="18"/>
    </w:rPr>
  </w:style>
  <w:style w:type="paragraph" w:customStyle="1" w:styleId="P">
    <w:name w:val="P"/>
    <w:basedOn w:val="BaseStyle"/>
  </w:style>
  <w:style w:type="paragraph" w:customStyle="1" w:styleId="BoldP">
    <w:name w:val="BoldP"/>
    <w:basedOn w:val="P"/>
    <w:rPr>
      <w:b/>
    </w:rPr>
  </w:style>
  <w:style w:type="paragraph" w:customStyle="1" w:styleId="H1">
    <w:name w:val="H1"/>
    <w:basedOn w:val="BaseStyle"/>
    <w:pPr>
      <w:spacing w:before="200" w:after="40"/>
    </w:pPr>
    <w:rPr>
      <w:b/>
      <w:sz w:val="26"/>
    </w:rPr>
  </w:style>
  <w:style w:type="paragraph" w:customStyle="1" w:styleId="H2">
    <w:name w:val="H2"/>
    <w:basedOn w:val="H1"/>
    <w:pPr>
      <w:spacing w:before="160" w:after="40"/>
    </w:pPr>
    <w:rPr>
      <w:sz w:val="24"/>
    </w:rPr>
  </w:style>
  <w:style w:type="paragraph" w:customStyle="1" w:styleId="H3">
    <w:name w:val="H3"/>
    <w:basedOn w:val="H1"/>
    <w:pPr>
      <w:spacing w:before="100" w:after="20"/>
    </w:pPr>
    <w:rPr>
      <w:sz w:val="22"/>
    </w:rPr>
  </w:style>
  <w:style w:type="paragraph" w:customStyle="1" w:styleId="H4">
    <w:name w:val="H4"/>
    <w:basedOn w:val="BaseStyle"/>
    <w:pPr>
      <w:spacing w:before="60" w:after="20"/>
    </w:pPr>
    <w:rPr>
      <w:b/>
    </w:rPr>
  </w:style>
  <w:style w:type="table" w:customStyle="1" w:styleId="Table1">
    <w:name w:val="Table1"/>
  </w:style>
  <w:style w:type="paragraph" w:customStyle="1" w:styleId="GroupHeader">
    <w:name w:val="GroupHeader"/>
    <w:basedOn w:val="H2"/>
    <w:pPr>
      <w:jc w:val="center"/>
    </w:pPr>
  </w:style>
  <w:style w:type="paragraph" w:customStyle="1" w:styleId="BreedHeader">
    <w:name w:val="BreedHeader"/>
    <w:basedOn w:val="H3"/>
    <w:pPr>
      <w:spacing w:before="200"/>
      <w:jc w:val="center"/>
    </w:pPr>
  </w:style>
  <w:style w:type="paragraph" w:customStyle="1" w:styleId="SexHeader">
    <w:name w:val="SexHeader"/>
    <w:basedOn w:val="H3"/>
    <w:pPr>
      <w:spacing w:before="60"/>
      <w:jc w:val="center"/>
    </w:pPr>
  </w:style>
  <w:style w:type="paragraph" w:customStyle="1" w:styleId="ClassHeader">
    <w:name w:val="ClassHeader"/>
    <w:basedOn w:val="BoldP"/>
    <w:pPr>
      <w:spacing w:before="60"/>
    </w:pPr>
  </w:style>
  <w:style w:type="paragraph" w:customStyle="1" w:styleId="ItemNumber">
    <w:name w:val="ItemNumber"/>
    <w:basedOn w:val="H3"/>
    <w:pPr>
      <w:jc w:val="center"/>
    </w:pPr>
  </w:style>
  <w:style w:type="paragraph" w:customStyle="1" w:styleId="EmptyP">
    <w:name w:val="EmptyP"/>
    <w:basedOn w:val="BaseStyle"/>
    <w:rPr>
      <w:sz w:val="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printerSettings" Target="printerSettings/printerSettings1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1281A2-5CB1-4A4D-A0F8-809246321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Misha</cp:lastModifiedBy>
  <cp:revision>2</cp:revision>
  <dcterms:created xsi:type="dcterms:W3CDTF">2016-05-17T07:57:00Z</dcterms:created>
  <dcterms:modified xsi:type="dcterms:W3CDTF">2016-05-17T07:57:00Z</dcterms:modified>
  <cp:category/>
</cp:coreProperties>
</file>