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458" w:rsidRDefault="001776A6">
      <w:pPr>
        <w:pStyle w:val="GroupHeader"/>
      </w:pPr>
      <w:r>
        <w:t>5 группа FCI</w:t>
      </w:r>
    </w:p>
    <w:p w:rsidR="005D3458" w:rsidRDefault="001776A6">
      <w:pPr>
        <w:pStyle w:val="BreedHeader"/>
      </w:pPr>
      <w:r>
        <w:t>FCI 97 - НЕМЕЦКИЙ ШПИЦ-ВОЛЬФШПИЦ / DEUTSCHER WOLFSSPITZ</w:t>
      </w:r>
    </w:p>
    <w:p w:rsidR="005D3458" w:rsidRPr="001776A6" w:rsidRDefault="001776A6">
      <w:pPr>
        <w:pStyle w:val="P"/>
        <w:jc w:val="center"/>
        <w:rPr>
          <w:lang w:val="ru-RU"/>
        </w:rPr>
      </w:pPr>
      <w:r w:rsidRPr="001776A6">
        <w:rPr>
          <w:lang w:val="ru-RU"/>
        </w:rPr>
        <w:t xml:space="preserve">Судья: Кулешова Елена / </w:t>
      </w:r>
      <w:proofErr w:type="spellStart"/>
      <w:r>
        <w:t>Kuleshova</w:t>
      </w:r>
      <w:proofErr w:type="spellEnd"/>
      <w:r w:rsidRPr="001776A6">
        <w:rPr>
          <w:lang w:val="ru-RU"/>
        </w:rPr>
        <w:t xml:space="preserve"> </w:t>
      </w:r>
      <w:r>
        <w:t>Elena</w:t>
      </w:r>
      <w:r w:rsidRPr="001776A6">
        <w:rPr>
          <w:lang w:val="ru-RU"/>
        </w:rPr>
        <w:t xml:space="preserve"> (количество собак 10, номера 1 - 10)</w:t>
      </w:r>
    </w:p>
    <w:p w:rsidR="005D3458" w:rsidRDefault="001776A6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5D3458" w:rsidRDefault="001776A6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1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ЗОЛОТАЯ ЛАДЬЯ УНТЕР ОФИЦЕР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метрика, Клеймо: </w:t>
            </w:r>
            <w:r>
              <w:t>SFD</w:t>
            </w:r>
            <w:r w:rsidRPr="001776A6">
              <w:rPr>
                <w:lang w:val="ru-RU"/>
              </w:rPr>
              <w:t xml:space="preserve">-3976,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>.: 04.08.17, Окрас: волчий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DADDY</w:t>
            </w:r>
            <w:r w:rsidRPr="001776A6">
              <w:rPr>
                <w:lang w:val="ru-RU"/>
              </w:rPr>
              <w:t xml:space="preserve"> </w:t>
            </w:r>
            <w:r>
              <w:t>LINE</w:t>
            </w:r>
            <w:r w:rsidRPr="001776A6">
              <w:rPr>
                <w:lang w:val="ru-RU"/>
              </w:rPr>
              <w:t xml:space="preserve"> </w:t>
            </w:r>
            <w:r>
              <w:t>ELMOOR</w:t>
            </w:r>
            <w:r w:rsidRPr="001776A6">
              <w:rPr>
                <w:lang w:val="ru-RU"/>
              </w:rPr>
              <w:t xml:space="preserve"> </w:t>
            </w:r>
            <w:r>
              <w:t>IN</w:t>
            </w:r>
            <w:r w:rsidRPr="001776A6">
              <w:rPr>
                <w:lang w:val="ru-RU"/>
              </w:rPr>
              <w:t xml:space="preserve"> × МАДЕМУАЗЕЛЬ НИТУШ ИЗ ДИНАСТИИ ИН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Зав.: </w:t>
            </w:r>
            <w:proofErr w:type="spellStart"/>
            <w:r w:rsidRPr="001776A6">
              <w:rPr>
                <w:lang w:val="ru-RU"/>
              </w:rPr>
              <w:t>Куделин</w:t>
            </w:r>
            <w:proofErr w:type="spellEnd"/>
            <w:r w:rsidRPr="001776A6">
              <w:rPr>
                <w:lang w:val="ru-RU"/>
              </w:rPr>
              <w:t xml:space="preserve"> В., Вл.: </w:t>
            </w:r>
            <w:proofErr w:type="spellStart"/>
            <w:r w:rsidRPr="001776A6">
              <w:rPr>
                <w:lang w:val="ru-RU"/>
              </w:rPr>
              <w:t>Куделин</w:t>
            </w:r>
            <w:proofErr w:type="spellEnd"/>
            <w:r w:rsidRPr="001776A6">
              <w:rPr>
                <w:lang w:val="ru-RU"/>
              </w:rPr>
              <w:t xml:space="preserve"> В., Россия, г. Тольятти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BIS</w:t>
            </w:r>
            <w:r w:rsidRPr="001776A6">
              <w:rPr>
                <w:lang w:val="ru-RU"/>
              </w:rPr>
              <w:t xml:space="preserve"> </w:t>
            </w:r>
            <w:r>
              <w:t>junior</w:t>
            </w:r>
            <w:r w:rsidRPr="001776A6">
              <w:rPr>
                <w:lang w:val="ru-RU"/>
              </w:rPr>
              <w:t xml:space="preserve"> </w:t>
            </w:r>
            <w:r>
              <w:t>II</w:t>
            </w:r>
          </w:p>
          <w:p w:rsidR="005D3458" w:rsidRDefault="001776A6">
            <w:pPr>
              <w:pStyle w:val="P"/>
            </w:pPr>
            <w:r>
              <w:t>CW, ЮКЧК, ЛЮ, ЛКЮ</w:t>
            </w:r>
          </w:p>
        </w:tc>
      </w:tr>
    </w:tbl>
    <w:p w:rsidR="005D3458" w:rsidRDefault="005D3458">
      <w:pPr>
        <w:pStyle w:val="EmptyP"/>
      </w:pPr>
    </w:p>
    <w:p w:rsidR="005D3458" w:rsidRDefault="001776A6">
      <w:pPr>
        <w:pStyle w:val="ClassHeader"/>
      </w:pPr>
      <w:r>
        <w:t>Класс Победителей / Winner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 w:rsidRPr="001776A6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2</w:t>
            </w:r>
          </w:p>
        </w:tc>
        <w:tc>
          <w:tcPr>
            <w:tcW w:w="7540" w:type="dxa"/>
          </w:tcPr>
          <w:p w:rsidR="005D3458" w:rsidRDefault="001776A6">
            <w:pPr>
              <w:pStyle w:val="BoldP"/>
            </w:pPr>
            <w:r>
              <w:t xml:space="preserve">POLYARNYY MEDVED IZ </w:t>
            </w:r>
            <w:r>
              <w:t>MIRASHELA</w:t>
            </w:r>
          </w:p>
          <w:p w:rsidR="005D3458" w:rsidRDefault="001776A6">
            <w:pPr>
              <w:pStyle w:val="P"/>
            </w:pPr>
            <w:r>
              <w:t>3408609, Клеймо: MRS 63, Дата рожд.: 25.02.12, Окрас: волчий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ESWOOD</w:t>
            </w:r>
            <w:r w:rsidRPr="001776A6">
              <w:rPr>
                <w:lang w:val="ru-RU"/>
              </w:rPr>
              <w:t xml:space="preserve"> </w:t>
            </w:r>
            <w:r>
              <w:t>PURE</w:t>
            </w:r>
            <w:r w:rsidRPr="001776A6">
              <w:rPr>
                <w:lang w:val="ru-RU"/>
              </w:rPr>
              <w:t xml:space="preserve"> </w:t>
            </w:r>
            <w:r>
              <w:t>MOUSSE</w:t>
            </w:r>
            <w:r w:rsidRPr="001776A6">
              <w:rPr>
                <w:lang w:val="ru-RU"/>
              </w:rPr>
              <w:t xml:space="preserve"> × АНТАРЕС ЗВЕЗДА УДАЧИ ИЗ ХРАМА ЛЮБВИ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 Никитина Е., Вл.: Куликова Т.Н., Россия, г. Самара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BIS</w:t>
            </w:r>
            <w:r w:rsidRPr="001776A6">
              <w:rPr>
                <w:lang w:val="ru-RU"/>
              </w:rPr>
              <w:t xml:space="preserve"> </w:t>
            </w:r>
            <w:r>
              <w:t>II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CW</w:t>
            </w:r>
            <w:r w:rsidRPr="001776A6">
              <w:rPr>
                <w:lang w:val="ru-RU"/>
              </w:rPr>
              <w:t xml:space="preserve">, КЧК, </w:t>
            </w:r>
            <w:r>
              <w:t>BOB</w:t>
            </w:r>
            <w:r w:rsidRPr="001776A6">
              <w:rPr>
                <w:lang w:val="ru-RU"/>
              </w:rPr>
              <w:t>/ЛПП, ЛК</w:t>
            </w:r>
          </w:p>
        </w:tc>
      </w:tr>
    </w:tbl>
    <w:p w:rsidR="005D3458" w:rsidRPr="001776A6" w:rsidRDefault="005D3458">
      <w:pPr>
        <w:pStyle w:val="EmptyP"/>
        <w:rPr>
          <w:lang w:val="ru-RU"/>
        </w:rPr>
      </w:pPr>
    </w:p>
    <w:p w:rsidR="005D3458" w:rsidRDefault="001776A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Ветеранов</w:t>
      </w:r>
      <w:proofErr w:type="spellEnd"/>
      <w:r>
        <w:t xml:space="preserve"> </w:t>
      </w:r>
      <w:r>
        <w:t>/ Veteran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 w:rsidRPr="001776A6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3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БЛИСТАЙ ИЗ ДИНАСТИИ ИН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РКФ 2198523, Клеймо: </w:t>
            </w:r>
            <w:r>
              <w:t>DGA</w:t>
            </w:r>
            <w:r w:rsidRPr="001776A6">
              <w:rPr>
                <w:lang w:val="ru-RU"/>
              </w:rPr>
              <w:t xml:space="preserve"> 998,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>.: 24.12.07, Окрас: волчий</w:t>
            </w:r>
          </w:p>
          <w:p w:rsidR="005D3458" w:rsidRDefault="001776A6">
            <w:pPr>
              <w:pStyle w:val="P"/>
            </w:pPr>
            <w:r>
              <w:t>LADY GODIVA'S FELIX FELICITUS × ДЕ АНРИТ ИГРУШКА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Зав.: Ин Н.М., Вл.: </w:t>
            </w:r>
            <w:proofErr w:type="spellStart"/>
            <w:r w:rsidRPr="001776A6">
              <w:rPr>
                <w:lang w:val="ru-RU"/>
              </w:rPr>
              <w:t>Куделин</w:t>
            </w:r>
            <w:proofErr w:type="spellEnd"/>
            <w:r w:rsidRPr="001776A6">
              <w:rPr>
                <w:lang w:val="ru-RU"/>
              </w:rPr>
              <w:t xml:space="preserve"> В., Россия, г. Тольятти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CW</w:t>
            </w:r>
            <w:r w:rsidRPr="001776A6">
              <w:rPr>
                <w:lang w:val="ru-RU"/>
              </w:rPr>
              <w:t>, ЛКВ</w:t>
            </w:r>
          </w:p>
        </w:tc>
      </w:tr>
    </w:tbl>
    <w:p w:rsidR="005D3458" w:rsidRPr="001776A6" w:rsidRDefault="005D3458">
      <w:pPr>
        <w:pStyle w:val="EmptyP"/>
        <w:rPr>
          <w:lang w:val="ru-RU"/>
        </w:rPr>
      </w:pPr>
    </w:p>
    <w:p w:rsidR="005D3458" w:rsidRDefault="001776A6">
      <w:pPr>
        <w:pStyle w:val="SexHeader"/>
      </w:pPr>
      <w:proofErr w:type="spellStart"/>
      <w:r>
        <w:t>Суки</w:t>
      </w:r>
      <w:proofErr w:type="spellEnd"/>
      <w:r>
        <w:t xml:space="preserve"> / </w:t>
      </w:r>
      <w:r>
        <w:t>Females</w:t>
      </w:r>
    </w:p>
    <w:p w:rsidR="005D3458" w:rsidRDefault="001776A6">
      <w:pPr>
        <w:pStyle w:val="ClassHeader"/>
      </w:pPr>
      <w:r>
        <w:t>Класс Беби / Baby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 w:rsidRPr="001776A6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4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ПОБЕДА НЕБЕС ЕЙВА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метрика, Клеймо: РОН 37,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>.: 24.12.17, Окрас: ВОЛЧИЙ</w:t>
            </w:r>
          </w:p>
          <w:p w:rsidR="005D3458" w:rsidRDefault="001776A6">
            <w:pPr>
              <w:pStyle w:val="P"/>
            </w:pPr>
            <w:r>
              <w:t>POLYARNYY MEDVED IZ MIRASHELA × LILIT TAKKI IZ DINASTII IN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 Куликова Т.Н., Вл.: Куликова Т.Н., Россия, г. Самара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Очень пе</w:t>
            </w:r>
            <w:r w:rsidRPr="001776A6">
              <w:rPr>
                <w:lang w:val="ru-RU"/>
              </w:rPr>
              <w:t>рспективный</w:t>
            </w:r>
          </w:p>
        </w:tc>
      </w:tr>
    </w:tbl>
    <w:p w:rsidR="005D3458" w:rsidRPr="001776A6" w:rsidRDefault="005D3458">
      <w:pPr>
        <w:pStyle w:val="EmptyP"/>
        <w:rPr>
          <w:lang w:val="ru-RU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5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ПОБЕДА НЕБЕС ЕЛО ЯСНАЯ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метрика, Клеймо: РОН 38,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>.: 24.12.17, Окрас: ВОЛЧИЙ</w:t>
            </w:r>
          </w:p>
          <w:p w:rsidR="005D3458" w:rsidRDefault="001776A6">
            <w:pPr>
              <w:pStyle w:val="P"/>
            </w:pPr>
            <w:r>
              <w:t>POLYARNYY MEDVED IZ MIRASHELA × LILIT TAKKI IZ DINASTII IN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 Куликова Т.Н., Вл.: Куликова Т.Н., Россия, г. Самара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Очень перспективный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BIS</w:t>
            </w:r>
            <w:r w:rsidRPr="001776A6">
              <w:rPr>
                <w:lang w:val="ru-RU"/>
              </w:rPr>
              <w:t xml:space="preserve"> </w:t>
            </w:r>
            <w:r>
              <w:t>baby</w:t>
            </w:r>
            <w:r w:rsidRPr="001776A6">
              <w:rPr>
                <w:lang w:val="ru-RU"/>
              </w:rPr>
              <w:t xml:space="preserve"> </w:t>
            </w:r>
            <w:r>
              <w:t>II</w:t>
            </w:r>
          </w:p>
          <w:p w:rsidR="005D3458" w:rsidRDefault="001776A6">
            <w:pPr>
              <w:pStyle w:val="P"/>
            </w:pPr>
            <w:r>
              <w:t>CW, ЛБ, ЛСБ</w:t>
            </w:r>
          </w:p>
        </w:tc>
      </w:tr>
    </w:tbl>
    <w:p w:rsidR="005D3458" w:rsidRDefault="005D3458">
      <w:pPr>
        <w:pStyle w:val="EmptyP"/>
      </w:pPr>
    </w:p>
    <w:p w:rsidR="005D3458" w:rsidRDefault="001776A6">
      <w:pPr>
        <w:pStyle w:val="ClassHeader"/>
      </w:pPr>
      <w:r>
        <w:t>Класс Щенков / Puppy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6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УРЗА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метрика, Клеймо: </w:t>
            </w:r>
            <w:r>
              <w:t>KKD</w:t>
            </w:r>
            <w:r w:rsidRPr="001776A6">
              <w:rPr>
                <w:lang w:val="ru-RU"/>
              </w:rPr>
              <w:t xml:space="preserve"> 790,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>.: 14.11.17, Окрас: волчий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EVRIDEX</w:t>
            </w:r>
            <w:r w:rsidRPr="001776A6">
              <w:rPr>
                <w:lang w:val="ru-RU"/>
              </w:rPr>
              <w:t xml:space="preserve"> </w:t>
            </w:r>
            <w:r>
              <w:t>KNOCK</w:t>
            </w:r>
            <w:r w:rsidRPr="001776A6">
              <w:rPr>
                <w:lang w:val="ru-RU"/>
              </w:rPr>
              <w:t>-</w:t>
            </w:r>
            <w:r>
              <w:t>OUT</w:t>
            </w:r>
            <w:r w:rsidRPr="001776A6">
              <w:rPr>
                <w:lang w:val="ru-RU"/>
              </w:rPr>
              <w:t xml:space="preserve"> </w:t>
            </w:r>
            <w:r>
              <w:t>DADDY</w:t>
            </w:r>
            <w:r w:rsidRPr="001776A6">
              <w:rPr>
                <w:lang w:val="ru-RU"/>
              </w:rPr>
              <w:t xml:space="preserve"> </w:t>
            </w:r>
            <w:r>
              <w:t>DEXTER</w:t>
            </w:r>
            <w:r w:rsidRPr="001776A6">
              <w:rPr>
                <w:lang w:val="ru-RU"/>
              </w:rPr>
              <w:t xml:space="preserve"> × ЗОЛОТАЯ ЛАДЬЯ ИВОН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Зав.: </w:t>
            </w:r>
            <w:proofErr w:type="spellStart"/>
            <w:r w:rsidRPr="001776A6">
              <w:rPr>
                <w:lang w:val="ru-RU"/>
              </w:rPr>
              <w:t>Рачкова</w:t>
            </w:r>
            <w:proofErr w:type="spellEnd"/>
            <w:r w:rsidRPr="001776A6">
              <w:rPr>
                <w:lang w:val="ru-RU"/>
              </w:rPr>
              <w:t xml:space="preserve"> Н.В., Вл.: </w:t>
            </w:r>
            <w:proofErr w:type="spellStart"/>
            <w:r w:rsidRPr="001776A6">
              <w:rPr>
                <w:lang w:val="ru-RU"/>
              </w:rPr>
              <w:t>Рачкова</w:t>
            </w:r>
            <w:proofErr w:type="spellEnd"/>
            <w:r w:rsidRPr="001776A6">
              <w:rPr>
                <w:lang w:val="ru-RU"/>
              </w:rPr>
              <w:t xml:space="preserve"> Н.В. / продажа, Россия, г. Димитровград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 xml:space="preserve">Оценка и </w:t>
            </w:r>
            <w:r w:rsidRPr="001776A6">
              <w:rPr>
                <w:lang w:val="ru-RU"/>
              </w:rPr>
              <w:t>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Очень перспективный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BIS</w:t>
            </w:r>
            <w:r w:rsidRPr="001776A6">
              <w:rPr>
                <w:lang w:val="ru-RU"/>
              </w:rPr>
              <w:t xml:space="preserve"> </w:t>
            </w:r>
            <w:r>
              <w:t>puppy</w:t>
            </w:r>
          </w:p>
          <w:p w:rsidR="005D3458" w:rsidRDefault="001776A6">
            <w:pPr>
              <w:pStyle w:val="P"/>
            </w:pPr>
            <w:r>
              <w:t>CW, ЛЩ, ЛСЩ</w:t>
            </w:r>
          </w:p>
        </w:tc>
      </w:tr>
    </w:tbl>
    <w:p w:rsidR="005D3458" w:rsidRDefault="005D3458">
      <w:pPr>
        <w:pStyle w:val="EmptyP"/>
      </w:pPr>
    </w:p>
    <w:p w:rsidR="005D3458" w:rsidRDefault="001776A6">
      <w:pPr>
        <w:pStyle w:val="ClassHeader"/>
      </w:pPr>
      <w:r>
        <w:t>Класс Открытый / Open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 w:rsidRPr="001776A6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7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ЗОЛОТАЯ ЛАДЬЯ ИВОН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РКФ 4454331, Клеймо: </w:t>
            </w:r>
            <w:r>
              <w:t>VXY</w:t>
            </w:r>
            <w:r w:rsidRPr="001776A6">
              <w:rPr>
                <w:lang w:val="ru-RU"/>
              </w:rPr>
              <w:t xml:space="preserve"> 3527,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>.: 17.11.15, Окрас: волчий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ЖАДОР ИЗ ДИНАСТИИ ИН × ЗОЛОТАЯ ЛАДЬЯ ИЗ ДИНАСТИИ ИН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Зав.: </w:t>
            </w:r>
            <w:proofErr w:type="spellStart"/>
            <w:r w:rsidRPr="001776A6">
              <w:rPr>
                <w:lang w:val="ru-RU"/>
              </w:rPr>
              <w:t>Куделин</w:t>
            </w:r>
            <w:proofErr w:type="spellEnd"/>
            <w:r w:rsidRPr="001776A6">
              <w:rPr>
                <w:lang w:val="ru-RU"/>
              </w:rPr>
              <w:t xml:space="preserve"> В. В., Вл.: </w:t>
            </w:r>
            <w:proofErr w:type="spellStart"/>
            <w:r w:rsidRPr="001776A6">
              <w:rPr>
                <w:lang w:val="ru-RU"/>
              </w:rPr>
              <w:t>Рачкова</w:t>
            </w:r>
            <w:proofErr w:type="spellEnd"/>
            <w:r w:rsidRPr="001776A6">
              <w:rPr>
                <w:lang w:val="ru-RU"/>
              </w:rPr>
              <w:t xml:space="preserve"> </w:t>
            </w:r>
            <w:r w:rsidRPr="001776A6">
              <w:rPr>
                <w:lang w:val="ru-RU"/>
              </w:rPr>
              <w:t>Н.В., Россия, г. Димитровград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CW</w:t>
            </w:r>
            <w:r w:rsidRPr="001776A6">
              <w:rPr>
                <w:lang w:val="ru-RU"/>
              </w:rPr>
              <w:t xml:space="preserve">, КЧК, </w:t>
            </w:r>
            <w:r>
              <w:t>BOS</w:t>
            </w:r>
            <w:r w:rsidRPr="001776A6">
              <w:rPr>
                <w:lang w:val="ru-RU"/>
              </w:rPr>
              <w:t>/</w:t>
            </w:r>
            <w:proofErr w:type="spellStart"/>
            <w:r w:rsidRPr="001776A6">
              <w:rPr>
                <w:lang w:val="ru-RU"/>
              </w:rPr>
              <w:t>ЛППп</w:t>
            </w:r>
            <w:proofErr w:type="spellEnd"/>
            <w:r w:rsidRPr="001776A6">
              <w:rPr>
                <w:lang w:val="ru-RU"/>
              </w:rPr>
              <w:t>, ЛС</w:t>
            </w:r>
          </w:p>
        </w:tc>
      </w:tr>
    </w:tbl>
    <w:p w:rsidR="005D3458" w:rsidRPr="001776A6" w:rsidRDefault="005D3458">
      <w:pPr>
        <w:pStyle w:val="EmptyP"/>
        <w:rPr>
          <w:lang w:val="ru-RU"/>
        </w:rPr>
      </w:pPr>
    </w:p>
    <w:p w:rsidR="005D3458" w:rsidRDefault="001776A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Победителей</w:t>
      </w:r>
      <w:proofErr w:type="spellEnd"/>
      <w:r>
        <w:t xml:space="preserve"> / Winner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 w:rsidRPr="001776A6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8</w:t>
            </w:r>
          </w:p>
        </w:tc>
        <w:tc>
          <w:tcPr>
            <w:tcW w:w="7540" w:type="dxa"/>
          </w:tcPr>
          <w:p w:rsidR="005D3458" w:rsidRDefault="001776A6">
            <w:pPr>
              <w:pStyle w:val="BoldP"/>
            </w:pPr>
            <w:r>
              <w:t>BRITISH STIL IZ MIRASHELA</w:t>
            </w:r>
          </w:p>
          <w:p w:rsidR="005D3458" w:rsidRDefault="001776A6">
            <w:pPr>
              <w:pStyle w:val="P"/>
            </w:pPr>
            <w:r>
              <w:t>4161528, Клеймо: MRS 123, Дата рожд.: 20.11.14, Окрас: волчий</w:t>
            </w:r>
          </w:p>
          <w:p w:rsidR="005D3458" w:rsidRDefault="001776A6">
            <w:pPr>
              <w:pStyle w:val="P"/>
            </w:pPr>
            <w:r>
              <w:t>LOHAMRAS KING OF THE ROAD × ФЕЛИЧИТА ИЗ МИРАШЕЛА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</w:t>
            </w:r>
            <w:r w:rsidRPr="001776A6">
              <w:rPr>
                <w:lang w:val="ru-RU"/>
              </w:rPr>
              <w:t xml:space="preserve"> Никитина Е., Вл.: Куликова Т.Н., Россия, г. Самара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CW</w:t>
            </w:r>
            <w:r w:rsidRPr="001776A6">
              <w:rPr>
                <w:lang w:val="ru-RU"/>
              </w:rPr>
              <w:t>, СС</w:t>
            </w:r>
          </w:p>
        </w:tc>
      </w:tr>
    </w:tbl>
    <w:p w:rsidR="005D3458" w:rsidRPr="001776A6" w:rsidRDefault="005D3458">
      <w:pPr>
        <w:pStyle w:val="EmptyP"/>
        <w:rPr>
          <w:lang w:val="ru-RU"/>
        </w:rPr>
      </w:pPr>
    </w:p>
    <w:p w:rsidR="005D3458" w:rsidRDefault="001776A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Чемпионов</w:t>
      </w:r>
      <w:proofErr w:type="spellEnd"/>
      <w:r>
        <w:t xml:space="preserve"> / Champion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 w:rsidRPr="001776A6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9</w:t>
            </w:r>
          </w:p>
        </w:tc>
        <w:tc>
          <w:tcPr>
            <w:tcW w:w="7540" w:type="dxa"/>
          </w:tcPr>
          <w:p w:rsidR="005D3458" w:rsidRDefault="001776A6">
            <w:pPr>
              <w:pStyle w:val="BoldP"/>
            </w:pPr>
            <w:r>
              <w:t>LILIT TAKKI IZ DINASTII IN</w:t>
            </w:r>
          </w:p>
          <w:p w:rsidR="005D3458" w:rsidRDefault="001776A6">
            <w:pPr>
              <w:pStyle w:val="P"/>
            </w:pPr>
            <w:r>
              <w:t>4147574, Клеймо: DGA 2235, Дата рожд.: 27.12.14, Окрас: волчий</w:t>
            </w:r>
          </w:p>
          <w:p w:rsidR="005D3458" w:rsidRDefault="001776A6">
            <w:pPr>
              <w:pStyle w:val="P"/>
            </w:pPr>
            <w:r>
              <w:t>DADDY LINE ELMOOR IN × DARINA IZ MIRASHELA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 Ин Н., Вл.: Куликова Т.Н., Россия, г. Самара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CW</w:t>
            </w:r>
            <w:r w:rsidRPr="001776A6">
              <w:rPr>
                <w:lang w:val="ru-RU"/>
              </w:rPr>
              <w:t>, СС</w:t>
            </w:r>
          </w:p>
        </w:tc>
      </w:tr>
    </w:tbl>
    <w:p w:rsidR="005D3458" w:rsidRPr="001776A6" w:rsidRDefault="005D3458">
      <w:pPr>
        <w:pStyle w:val="EmptyP"/>
        <w:rPr>
          <w:lang w:val="ru-RU"/>
        </w:rPr>
      </w:pPr>
    </w:p>
    <w:p w:rsidR="005D3458" w:rsidRDefault="001776A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Ветеранов</w:t>
      </w:r>
      <w:proofErr w:type="spellEnd"/>
      <w:r>
        <w:t xml:space="preserve"> / Veteran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10</w:t>
            </w:r>
          </w:p>
        </w:tc>
        <w:tc>
          <w:tcPr>
            <w:tcW w:w="7540" w:type="dxa"/>
          </w:tcPr>
          <w:p w:rsidR="005D3458" w:rsidRDefault="001776A6">
            <w:pPr>
              <w:pStyle w:val="BoldP"/>
            </w:pPr>
            <w:r>
              <w:t>DARINA IZ MIRASHELA</w:t>
            </w:r>
          </w:p>
          <w:p w:rsidR="005D3458" w:rsidRDefault="001776A6">
            <w:pPr>
              <w:pStyle w:val="P"/>
            </w:pPr>
            <w:r>
              <w:t>RKF 2526069, Клеймо: MRS 13, Дата рожд.: 23.06.09, Окрас: волчий</w:t>
            </w:r>
          </w:p>
          <w:p w:rsidR="005D3458" w:rsidRDefault="001776A6">
            <w:pPr>
              <w:pStyle w:val="P"/>
            </w:pPr>
            <w:r>
              <w:t>LOHAMRAS KING OF THE ROAD × GLORIA FLORENS BESSI LI</w:t>
            </w:r>
            <w:r>
              <w:t>GHT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 Никитина Е., Вл.: Ин Н.М., Россия, г. Димитровград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BIS</w:t>
            </w:r>
            <w:r w:rsidRPr="001776A6">
              <w:rPr>
                <w:lang w:val="ru-RU"/>
              </w:rPr>
              <w:t xml:space="preserve"> </w:t>
            </w:r>
            <w:r>
              <w:t>veteran</w:t>
            </w:r>
          </w:p>
          <w:p w:rsidR="005D3458" w:rsidRDefault="001776A6">
            <w:pPr>
              <w:pStyle w:val="P"/>
            </w:pPr>
            <w:r>
              <w:t>CW, ЛВ, ЛСВ</w:t>
            </w:r>
          </w:p>
        </w:tc>
      </w:tr>
    </w:tbl>
    <w:p w:rsidR="005D3458" w:rsidRDefault="005D3458">
      <w:pPr>
        <w:pStyle w:val="EmptyP"/>
      </w:pPr>
    </w:p>
    <w:p w:rsidR="005D3458" w:rsidRDefault="001776A6">
      <w:pPr>
        <w:pStyle w:val="BreedHeader"/>
      </w:pPr>
      <w:r>
        <w:t>FCI 97 - НЕМЕЦКИЙ ШПИЦ МАЛЫЙ КОРИЧНЕВЫЙ, ЧЕРНЫЙ / DEUTSCHER KLEIN SPITZ BROWN, BLACK</w:t>
      </w:r>
    </w:p>
    <w:p w:rsidR="005D3458" w:rsidRPr="001776A6" w:rsidRDefault="001776A6">
      <w:pPr>
        <w:pStyle w:val="P"/>
        <w:jc w:val="center"/>
        <w:rPr>
          <w:lang w:val="ru-RU"/>
        </w:rPr>
      </w:pPr>
      <w:r w:rsidRPr="001776A6">
        <w:rPr>
          <w:lang w:val="ru-RU"/>
        </w:rPr>
        <w:t xml:space="preserve">Судья: Кулешова Елена / </w:t>
      </w:r>
      <w:proofErr w:type="spellStart"/>
      <w:r>
        <w:t>Kuleshova</w:t>
      </w:r>
      <w:proofErr w:type="spellEnd"/>
      <w:r w:rsidRPr="001776A6">
        <w:rPr>
          <w:lang w:val="ru-RU"/>
        </w:rPr>
        <w:t xml:space="preserve"> </w:t>
      </w:r>
      <w:r>
        <w:t>Elena</w:t>
      </w:r>
      <w:r w:rsidRPr="001776A6">
        <w:rPr>
          <w:lang w:val="ru-RU"/>
        </w:rPr>
        <w:t xml:space="preserve"> (количество собак </w:t>
      </w:r>
      <w:r w:rsidRPr="001776A6">
        <w:rPr>
          <w:lang w:val="ru-RU"/>
        </w:rPr>
        <w:t>1, номер 11)</w:t>
      </w:r>
    </w:p>
    <w:p w:rsidR="005D3458" w:rsidRDefault="001776A6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5D3458" w:rsidRDefault="001776A6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11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СТЭЛЛА ТОРРИС КАРИБО БЛЭКБЕРД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метрика, Клеймо: </w:t>
            </w:r>
            <w:r>
              <w:t>DER</w:t>
            </w:r>
            <w:r w:rsidRPr="001776A6">
              <w:rPr>
                <w:lang w:val="ru-RU"/>
              </w:rPr>
              <w:t xml:space="preserve"> 5786,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>.: 16.07.17, Окрас: черный</w:t>
            </w:r>
          </w:p>
          <w:p w:rsidR="005D3458" w:rsidRDefault="001776A6">
            <w:pPr>
              <w:pStyle w:val="P"/>
            </w:pPr>
            <w:r>
              <w:t>SHATTIPOMS VEGAS FOR STELLA TORRIS × ЗЕНА ПРИНЦЕССА МИРА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lastRenderedPageBreak/>
              <w:t xml:space="preserve">Зав.: Румянцева А.А., Вл.: ШЕРЕМЕТ О.А., </w:t>
            </w:r>
            <w:r w:rsidRPr="001776A6">
              <w:rPr>
                <w:lang w:val="ru-RU"/>
              </w:rPr>
              <w:t>Россия, г. Самара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lastRenderedPageBreak/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BIS</w:t>
            </w:r>
            <w:r w:rsidRPr="001776A6">
              <w:rPr>
                <w:lang w:val="ru-RU"/>
              </w:rPr>
              <w:t xml:space="preserve"> </w:t>
            </w:r>
            <w:r>
              <w:t>junior</w:t>
            </w:r>
            <w:r w:rsidRPr="001776A6">
              <w:rPr>
                <w:lang w:val="ru-RU"/>
              </w:rPr>
              <w:t xml:space="preserve"> </w:t>
            </w:r>
            <w:r>
              <w:t>III</w:t>
            </w:r>
          </w:p>
          <w:p w:rsidR="005D3458" w:rsidRDefault="001776A6">
            <w:pPr>
              <w:pStyle w:val="P"/>
            </w:pPr>
            <w:r>
              <w:lastRenderedPageBreak/>
              <w:t>CW, ЮКЧК, ЛЮ, ЛКЮ</w:t>
            </w:r>
          </w:p>
        </w:tc>
      </w:tr>
    </w:tbl>
    <w:p w:rsidR="005D3458" w:rsidRDefault="005D3458">
      <w:pPr>
        <w:pStyle w:val="EmptyP"/>
      </w:pPr>
    </w:p>
    <w:p w:rsidR="005D3458" w:rsidRDefault="001776A6">
      <w:pPr>
        <w:pStyle w:val="BreedHeader"/>
      </w:pPr>
      <w:r>
        <w:t>FCI 97 - НЕМЕЦКИЙ ШПИЦ МАЛЫЙ РЫЖИЙ, СЕРЫЙ И ДРУГИЕ ОКРАСЫ / DEUTSCHER KLEIN SPITZ ORANGE, GRIS, AUTRE</w:t>
      </w:r>
    </w:p>
    <w:p w:rsidR="005D3458" w:rsidRPr="001776A6" w:rsidRDefault="001776A6">
      <w:pPr>
        <w:pStyle w:val="P"/>
        <w:jc w:val="center"/>
        <w:rPr>
          <w:lang w:val="ru-RU"/>
        </w:rPr>
      </w:pPr>
      <w:r w:rsidRPr="001776A6">
        <w:rPr>
          <w:lang w:val="ru-RU"/>
        </w:rPr>
        <w:t xml:space="preserve">Судья: Кулешова Елена / </w:t>
      </w:r>
      <w:proofErr w:type="spellStart"/>
      <w:r>
        <w:t>Kuleshova</w:t>
      </w:r>
      <w:proofErr w:type="spellEnd"/>
      <w:r w:rsidRPr="001776A6">
        <w:rPr>
          <w:lang w:val="ru-RU"/>
        </w:rPr>
        <w:t xml:space="preserve"> </w:t>
      </w:r>
      <w:r>
        <w:t>Elena</w:t>
      </w:r>
      <w:r w:rsidRPr="001776A6">
        <w:rPr>
          <w:lang w:val="ru-RU"/>
        </w:rPr>
        <w:t xml:space="preserve"> (количество собак 4, номера 12 - 15)</w:t>
      </w:r>
    </w:p>
    <w:p w:rsidR="005D3458" w:rsidRPr="001776A6" w:rsidRDefault="001776A6">
      <w:pPr>
        <w:pStyle w:val="SexHeader"/>
        <w:rPr>
          <w:lang w:val="ru-RU"/>
        </w:rPr>
      </w:pPr>
      <w:r w:rsidRPr="001776A6">
        <w:rPr>
          <w:lang w:val="ru-RU"/>
        </w:rPr>
        <w:t xml:space="preserve">Кобели / </w:t>
      </w:r>
      <w:r>
        <w:t>Males</w:t>
      </w:r>
    </w:p>
    <w:p w:rsidR="005D3458" w:rsidRPr="001776A6" w:rsidRDefault="001776A6">
      <w:pPr>
        <w:pStyle w:val="ClassHeader"/>
        <w:rPr>
          <w:lang w:val="ru-RU"/>
        </w:rPr>
      </w:pPr>
      <w:r w:rsidRPr="001776A6">
        <w:rPr>
          <w:lang w:val="ru-RU"/>
        </w:rPr>
        <w:t xml:space="preserve">Класс Щенков / </w:t>
      </w:r>
      <w:r>
        <w:t>Puppy</w:t>
      </w:r>
      <w:r w:rsidRPr="001776A6">
        <w:rPr>
          <w:lang w:val="ru-RU"/>
        </w:rPr>
        <w:t xml:space="preserve"> </w:t>
      </w:r>
      <w:r>
        <w:t>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12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СОЛАР СМАЙЛ НОБИЛИТИ ОФ СОУЛ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метрика, Клеймо: </w:t>
            </w:r>
            <w:r>
              <w:t>POW</w:t>
            </w:r>
            <w:r w:rsidRPr="001776A6">
              <w:rPr>
                <w:lang w:val="ru-RU"/>
              </w:rPr>
              <w:t xml:space="preserve"> 724,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>.: 21.11.17, Окрас: кремовый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JUN</w:t>
            </w:r>
            <w:r w:rsidRPr="001776A6">
              <w:rPr>
                <w:lang w:val="ru-RU"/>
              </w:rPr>
              <w:t xml:space="preserve"> </w:t>
            </w:r>
            <w:r>
              <w:t>OF</w:t>
            </w:r>
            <w:r w:rsidRPr="001776A6">
              <w:rPr>
                <w:lang w:val="ru-RU"/>
              </w:rPr>
              <w:t xml:space="preserve"> </w:t>
            </w:r>
            <w:r>
              <w:t>PARADISE</w:t>
            </w:r>
            <w:r w:rsidRPr="001776A6">
              <w:rPr>
                <w:lang w:val="ru-RU"/>
              </w:rPr>
              <w:t xml:space="preserve"> </w:t>
            </w:r>
            <w:r>
              <w:t>HOUSE</w:t>
            </w:r>
            <w:r w:rsidRPr="001776A6">
              <w:rPr>
                <w:lang w:val="ru-RU"/>
              </w:rPr>
              <w:t xml:space="preserve"> × СОЛАР СМАЙЛ ОЧАРОВАТЕЛЬНАЯ БЬЮТИ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 Трофимова И., Вл.: Гайдук И.М., Россия, г. Сызрань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Очень перспективный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BIS</w:t>
            </w:r>
            <w:r w:rsidRPr="001776A6">
              <w:rPr>
                <w:lang w:val="ru-RU"/>
              </w:rPr>
              <w:t xml:space="preserve"> </w:t>
            </w:r>
            <w:r>
              <w:t>puppy</w:t>
            </w:r>
            <w:r w:rsidRPr="001776A6">
              <w:rPr>
                <w:lang w:val="ru-RU"/>
              </w:rPr>
              <w:t xml:space="preserve"> </w:t>
            </w:r>
            <w:r>
              <w:t>III</w:t>
            </w:r>
          </w:p>
          <w:p w:rsidR="005D3458" w:rsidRDefault="001776A6">
            <w:pPr>
              <w:pStyle w:val="P"/>
            </w:pPr>
            <w:r>
              <w:t>CW, ЛЩ, ЛКЩ</w:t>
            </w:r>
          </w:p>
        </w:tc>
      </w:tr>
    </w:tbl>
    <w:p w:rsidR="005D3458" w:rsidRDefault="005D3458">
      <w:pPr>
        <w:pStyle w:val="EmptyP"/>
      </w:pPr>
    </w:p>
    <w:p w:rsidR="005D3458" w:rsidRDefault="001776A6">
      <w:pPr>
        <w:pStyle w:val="ClassHeader"/>
      </w:pPr>
      <w:r>
        <w:t>Класс Открытый / Open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 w:rsidRPr="001776A6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13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ЮЛИЙ ЦЕЗАРЬ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РКФ 4550089, Клеймо: </w:t>
            </w:r>
            <w:r>
              <w:t>GRE</w:t>
            </w:r>
            <w:r w:rsidRPr="001776A6">
              <w:rPr>
                <w:lang w:val="ru-RU"/>
              </w:rPr>
              <w:t xml:space="preserve"> 1012,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>.: 15.01.16, Окрас: черный-</w:t>
            </w:r>
            <w:proofErr w:type="spellStart"/>
            <w:r w:rsidRPr="001776A6">
              <w:rPr>
                <w:lang w:val="ru-RU"/>
              </w:rPr>
              <w:t>подпалый</w:t>
            </w:r>
            <w:proofErr w:type="spellEnd"/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ЭСТЕТИКС ГОЛД ПРЕМИУМ × ЦВЕТНОЙ БАРБАРИС ДАЙНА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 Елисеева Е.С., Вл.:</w:t>
            </w:r>
            <w:r w:rsidRPr="001776A6">
              <w:rPr>
                <w:lang w:val="ru-RU"/>
              </w:rPr>
              <w:t xml:space="preserve"> </w:t>
            </w:r>
            <w:proofErr w:type="spellStart"/>
            <w:r w:rsidRPr="001776A6">
              <w:rPr>
                <w:lang w:val="ru-RU"/>
              </w:rPr>
              <w:t>Ревнивцева</w:t>
            </w:r>
            <w:proofErr w:type="spellEnd"/>
            <w:r w:rsidRPr="001776A6">
              <w:rPr>
                <w:lang w:val="ru-RU"/>
              </w:rPr>
              <w:t xml:space="preserve"> О.В., Россия, г. Ульяновск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CW</w:t>
            </w:r>
            <w:r w:rsidRPr="001776A6">
              <w:rPr>
                <w:lang w:val="ru-RU"/>
              </w:rPr>
              <w:t xml:space="preserve">, КЧК, </w:t>
            </w:r>
            <w:r>
              <w:t>BOB</w:t>
            </w:r>
            <w:r w:rsidRPr="001776A6">
              <w:rPr>
                <w:lang w:val="ru-RU"/>
              </w:rPr>
              <w:t>/ЛПП, ЛК</w:t>
            </w:r>
          </w:p>
        </w:tc>
      </w:tr>
    </w:tbl>
    <w:p w:rsidR="005D3458" w:rsidRPr="001776A6" w:rsidRDefault="005D3458">
      <w:pPr>
        <w:pStyle w:val="EmptyP"/>
        <w:rPr>
          <w:lang w:val="ru-RU"/>
        </w:rPr>
      </w:pPr>
    </w:p>
    <w:p w:rsidR="005D3458" w:rsidRDefault="001776A6">
      <w:pPr>
        <w:pStyle w:val="SexHeader"/>
      </w:pPr>
      <w:proofErr w:type="spellStart"/>
      <w:r>
        <w:t>Суки</w:t>
      </w:r>
      <w:proofErr w:type="spellEnd"/>
      <w:r>
        <w:t xml:space="preserve"> / Females</w:t>
      </w:r>
    </w:p>
    <w:p w:rsidR="005D3458" w:rsidRDefault="001776A6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14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БУГАТТИ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метрика, Клеймо: </w:t>
            </w:r>
            <w:r>
              <w:t>TNV</w:t>
            </w:r>
            <w:r w:rsidRPr="001776A6">
              <w:rPr>
                <w:lang w:val="ru-RU"/>
              </w:rPr>
              <w:t xml:space="preserve"> 1055,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 xml:space="preserve">.: 20.03.17, Окрас: </w:t>
            </w:r>
            <w:proofErr w:type="spellStart"/>
            <w:r w:rsidRPr="001776A6">
              <w:rPr>
                <w:lang w:val="ru-RU"/>
              </w:rPr>
              <w:t>оранж</w:t>
            </w:r>
            <w:proofErr w:type="spellEnd"/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ГЕРАЛИС МЕБИУС × ХАРВИТ ДЕ САМ ЛИОНОРА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Зав.: МЫШКО </w:t>
            </w:r>
            <w:r w:rsidRPr="001776A6">
              <w:rPr>
                <w:lang w:val="ru-RU"/>
              </w:rPr>
              <w:t>Т., Вл.: Жданова О., Россия, г. Самара</w:t>
            </w:r>
          </w:p>
        </w:tc>
        <w:tc>
          <w:tcPr>
            <w:tcW w:w="2665" w:type="dxa"/>
          </w:tcPr>
          <w:p w:rsidR="005D3458" w:rsidRDefault="001776A6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5D3458" w:rsidRDefault="001776A6">
            <w:pPr>
              <w:pStyle w:val="P"/>
            </w:pPr>
            <w:r>
              <w:t>Отлично</w:t>
            </w:r>
          </w:p>
        </w:tc>
      </w:tr>
    </w:tbl>
    <w:p w:rsidR="005D3458" w:rsidRDefault="005D3458">
      <w:pPr>
        <w:pStyle w:val="EmptyP"/>
      </w:pPr>
    </w:p>
    <w:p w:rsidR="005D3458" w:rsidRDefault="001776A6">
      <w:pPr>
        <w:pStyle w:val="ClassHeader"/>
      </w:pPr>
      <w:r>
        <w:t>Класс Победителей / Winner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 w:rsidRPr="001776A6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15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proofErr w:type="gramStart"/>
            <w:r w:rsidRPr="001776A6">
              <w:rPr>
                <w:lang w:val="ru-RU"/>
              </w:rPr>
              <w:t>МИЛАШКА</w:t>
            </w:r>
            <w:proofErr w:type="gramEnd"/>
            <w:r w:rsidRPr="001776A6">
              <w:rPr>
                <w:lang w:val="ru-RU"/>
              </w:rPr>
              <w:t xml:space="preserve"> ПОМ НИКА ПРЕКРАСНАЯ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4386157, Клеймо: </w:t>
            </w:r>
            <w:r>
              <w:t>KSK</w:t>
            </w:r>
            <w:r w:rsidRPr="001776A6">
              <w:rPr>
                <w:lang w:val="ru-RU"/>
              </w:rPr>
              <w:t xml:space="preserve"> 386,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>.: 24.07.15, Окрас: крем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proofErr w:type="gramStart"/>
            <w:r w:rsidRPr="001776A6">
              <w:rPr>
                <w:lang w:val="ru-RU"/>
              </w:rPr>
              <w:t>МИЛАШКА</w:t>
            </w:r>
            <w:proofErr w:type="gramEnd"/>
            <w:r w:rsidRPr="001776A6">
              <w:rPr>
                <w:lang w:val="ru-RU"/>
              </w:rPr>
              <w:t xml:space="preserve"> ПОМ КРУТОЙ КОРОТЫШ × МИЛАШКА ПОМ ВСЕХ СВЕТЛЕЕ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Зав.: </w:t>
            </w:r>
            <w:proofErr w:type="spellStart"/>
            <w:r w:rsidRPr="001776A6">
              <w:rPr>
                <w:lang w:val="ru-RU"/>
              </w:rPr>
              <w:t>Коротаева</w:t>
            </w:r>
            <w:proofErr w:type="spellEnd"/>
            <w:r w:rsidRPr="001776A6">
              <w:rPr>
                <w:lang w:val="ru-RU"/>
              </w:rPr>
              <w:t xml:space="preserve"> С., Вл.: Фёдорова Е., Россия, г. Самара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CW</w:t>
            </w:r>
            <w:r w:rsidRPr="001776A6">
              <w:rPr>
                <w:lang w:val="ru-RU"/>
              </w:rPr>
              <w:t xml:space="preserve">, КЧК, </w:t>
            </w:r>
            <w:r>
              <w:t>BOS</w:t>
            </w:r>
            <w:r w:rsidRPr="001776A6">
              <w:rPr>
                <w:lang w:val="ru-RU"/>
              </w:rPr>
              <w:t>/</w:t>
            </w:r>
            <w:proofErr w:type="spellStart"/>
            <w:r w:rsidRPr="001776A6">
              <w:rPr>
                <w:lang w:val="ru-RU"/>
              </w:rPr>
              <w:t>ЛППп</w:t>
            </w:r>
            <w:proofErr w:type="spellEnd"/>
            <w:r w:rsidRPr="001776A6">
              <w:rPr>
                <w:lang w:val="ru-RU"/>
              </w:rPr>
              <w:t>, ЛС</w:t>
            </w:r>
          </w:p>
        </w:tc>
      </w:tr>
    </w:tbl>
    <w:p w:rsidR="005D3458" w:rsidRPr="001776A6" w:rsidRDefault="005D3458">
      <w:pPr>
        <w:pStyle w:val="EmptyP"/>
        <w:rPr>
          <w:lang w:val="ru-RU"/>
        </w:rPr>
      </w:pPr>
    </w:p>
    <w:p w:rsidR="005D3458" w:rsidRPr="001776A6" w:rsidRDefault="001776A6">
      <w:pPr>
        <w:pStyle w:val="BreedHeader"/>
        <w:rPr>
          <w:lang w:val="ru-RU"/>
        </w:rPr>
      </w:pPr>
      <w:r>
        <w:t>FCI</w:t>
      </w:r>
      <w:r w:rsidRPr="001776A6">
        <w:rPr>
          <w:lang w:val="ru-RU"/>
        </w:rPr>
        <w:t xml:space="preserve"> 97 - НЕМЕЦКИЙ ПОМЕРАНСКИЙ ШПИЦ / </w:t>
      </w:r>
      <w:r>
        <w:t>DEUTSCHER</w:t>
      </w:r>
      <w:r w:rsidRPr="001776A6">
        <w:rPr>
          <w:lang w:val="ru-RU"/>
        </w:rPr>
        <w:t xml:space="preserve"> </w:t>
      </w:r>
      <w:r>
        <w:t>POMERANIAN</w:t>
      </w:r>
      <w:r w:rsidRPr="001776A6">
        <w:rPr>
          <w:lang w:val="ru-RU"/>
        </w:rPr>
        <w:t xml:space="preserve"> (</w:t>
      </w:r>
      <w:r>
        <w:t>ZWERGSPITZ</w:t>
      </w:r>
      <w:r w:rsidRPr="001776A6">
        <w:rPr>
          <w:lang w:val="ru-RU"/>
        </w:rPr>
        <w:t>)</w:t>
      </w:r>
    </w:p>
    <w:p w:rsidR="005D3458" w:rsidRPr="001776A6" w:rsidRDefault="001776A6">
      <w:pPr>
        <w:pStyle w:val="P"/>
        <w:jc w:val="center"/>
        <w:rPr>
          <w:lang w:val="ru-RU"/>
        </w:rPr>
      </w:pPr>
      <w:r w:rsidRPr="001776A6">
        <w:rPr>
          <w:lang w:val="ru-RU"/>
        </w:rPr>
        <w:t xml:space="preserve">Судья: Кулешова Елена / </w:t>
      </w:r>
      <w:proofErr w:type="spellStart"/>
      <w:r>
        <w:t>Kuleshova</w:t>
      </w:r>
      <w:proofErr w:type="spellEnd"/>
      <w:r w:rsidRPr="001776A6">
        <w:rPr>
          <w:lang w:val="ru-RU"/>
        </w:rPr>
        <w:t xml:space="preserve"> </w:t>
      </w:r>
      <w:r>
        <w:t>Elena</w:t>
      </w:r>
      <w:r w:rsidRPr="001776A6">
        <w:rPr>
          <w:lang w:val="ru-RU"/>
        </w:rPr>
        <w:t xml:space="preserve"> (количество собак 12, номера 16 - 27)</w:t>
      </w:r>
    </w:p>
    <w:p w:rsidR="005D3458" w:rsidRDefault="001776A6">
      <w:pPr>
        <w:pStyle w:val="SexHeader"/>
      </w:pPr>
      <w:proofErr w:type="spellStart"/>
      <w:r>
        <w:t>Кобели</w:t>
      </w:r>
      <w:proofErr w:type="spellEnd"/>
      <w:r>
        <w:t xml:space="preserve"> /</w:t>
      </w:r>
      <w:r>
        <w:t xml:space="preserve"> Males</w:t>
      </w:r>
    </w:p>
    <w:p w:rsidR="005D3458" w:rsidRDefault="001776A6">
      <w:pPr>
        <w:pStyle w:val="ClassHeader"/>
      </w:pPr>
      <w:r>
        <w:t>Класс Беби / Baby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16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КАРАМЕЛА ДОЛЬЧЕ ВЕГАС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метрика, Клеймо: </w:t>
            </w:r>
            <w:r>
              <w:t>LDA</w:t>
            </w:r>
            <w:r w:rsidRPr="001776A6">
              <w:rPr>
                <w:lang w:val="ru-RU"/>
              </w:rPr>
              <w:t xml:space="preserve"> 3433,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 xml:space="preserve">.: 22.12.17, Окрас: </w:t>
            </w:r>
            <w:proofErr w:type="spellStart"/>
            <w:r w:rsidRPr="001776A6">
              <w:rPr>
                <w:lang w:val="ru-RU"/>
              </w:rPr>
              <w:t>оранж</w:t>
            </w:r>
            <w:proofErr w:type="spellEnd"/>
            <w:r w:rsidRPr="001776A6">
              <w:rPr>
                <w:lang w:val="ru-RU"/>
              </w:rPr>
              <w:t>-соболь</w:t>
            </w:r>
          </w:p>
          <w:p w:rsidR="005D3458" w:rsidRDefault="001776A6">
            <w:pPr>
              <w:pStyle w:val="P"/>
            </w:pPr>
            <w:r>
              <w:t>BRAVO`S WHISKEY MIST × PAPPI-BUM SAILOR MOON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 ФЕДОРЦОВА Н.В., Вл.: ФЕДОРЦОВА Н.В., Россия, г. Самара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Очень пе</w:t>
            </w:r>
            <w:r w:rsidRPr="001776A6">
              <w:rPr>
                <w:lang w:val="ru-RU"/>
              </w:rPr>
              <w:t>рспективный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BIS</w:t>
            </w:r>
            <w:r w:rsidRPr="001776A6">
              <w:rPr>
                <w:lang w:val="ru-RU"/>
              </w:rPr>
              <w:t xml:space="preserve"> </w:t>
            </w:r>
            <w:r>
              <w:t>baby</w:t>
            </w:r>
          </w:p>
          <w:p w:rsidR="005D3458" w:rsidRDefault="001776A6">
            <w:pPr>
              <w:pStyle w:val="P"/>
            </w:pPr>
            <w:r>
              <w:t>CW, ЛБ, ЛКБ</w:t>
            </w:r>
          </w:p>
        </w:tc>
      </w:tr>
    </w:tbl>
    <w:p w:rsidR="005D3458" w:rsidRDefault="005D3458">
      <w:pPr>
        <w:pStyle w:val="EmptyP"/>
      </w:pPr>
    </w:p>
    <w:p w:rsidR="005D3458" w:rsidRDefault="001776A6">
      <w:pPr>
        <w:pStyle w:val="ClassHeader"/>
      </w:pPr>
      <w:r>
        <w:t>Класс Щенков / Puppy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17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ПАППИ-БУМ ЧЕ ГЕВАРА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метрика, Клеймо: </w:t>
            </w:r>
            <w:r>
              <w:t>LDA</w:t>
            </w:r>
            <w:r w:rsidRPr="001776A6">
              <w:rPr>
                <w:lang w:val="ru-RU"/>
              </w:rPr>
              <w:t xml:space="preserve"> 3401,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>.: 27.11.17, Окрас: ОРАНЖ-СОБ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BIG</w:t>
            </w:r>
            <w:r w:rsidRPr="001776A6">
              <w:rPr>
                <w:lang w:val="ru-RU"/>
              </w:rPr>
              <w:t xml:space="preserve"> </w:t>
            </w:r>
            <w:r>
              <w:t>SUCCESS</w:t>
            </w:r>
            <w:r w:rsidRPr="001776A6">
              <w:rPr>
                <w:lang w:val="ru-RU"/>
              </w:rPr>
              <w:t xml:space="preserve"> </w:t>
            </w:r>
            <w:r>
              <w:t>FEYERWERK</w:t>
            </w:r>
            <w:r w:rsidRPr="001776A6">
              <w:rPr>
                <w:lang w:val="ru-RU"/>
              </w:rPr>
              <w:t xml:space="preserve"> × ПАППИ-БУМ ЙОША ЙОКОХАМА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Зав.: ИВАХНЕНКО И.А., Вл.: ИВАХНЕНКО И.А., Россия, г. </w:t>
            </w:r>
            <w:r w:rsidRPr="001776A6">
              <w:rPr>
                <w:lang w:val="ru-RU"/>
              </w:rPr>
              <w:t>Тольятти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Очень перспективный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BIS</w:t>
            </w:r>
            <w:r w:rsidRPr="001776A6">
              <w:rPr>
                <w:lang w:val="ru-RU"/>
              </w:rPr>
              <w:t xml:space="preserve"> </w:t>
            </w:r>
            <w:r>
              <w:t>puppy</w:t>
            </w:r>
            <w:r w:rsidRPr="001776A6">
              <w:rPr>
                <w:lang w:val="ru-RU"/>
              </w:rPr>
              <w:t xml:space="preserve"> </w:t>
            </w:r>
            <w:r>
              <w:t>II</w:t>
            </w:r>
          </w:p>
          <w:p w:rsidR="005D3458" w:rsidRDefault="001776A6">
            <w:pPr>
              <w:pStyle w:val="P"/>
            </w:pPr>
            <w:r>
              <w:t>CW, ЛЩ, ЛКЩ</w:t>
            </w:r>
          </w:p>
        </w:tc>
      </w:tr>
    </w:tbl>
    <w:p w:rsidR="005D3458" w:rsidRDefault="005D3458">
      <w:pPr>
        <w:pStyle w:val="EmptyP"/>
      </w:pPr>
    </w:p>
    <w:p w:rsidR="005D3458" w:rsidRDefault="001776A6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18</w:t>
            </w:r>
          </w:p>
        </w:tc>
        <w:tc>
          <w:tcPr>
            <w:tcW w:w="7540" w:type="dxa"/>
          </w:tcPr>
          <w:p w:rsidR="005D3458" w:rsidRDefault="001776A6">
            <w:pPr>
              <w:pStyle w:val="BoldP"/>
            </w:pPr>
            <w:r>
              <w:t>BELLISSIMO STAR SHARKI DREAMS</w:t>
            </w:r>
          </w:p>
          <w:p w:rsidR="005D3458" w:rsidRDefault="001776A6">
            <w:pPr>
              <w:pStyle w:val="P"/>
            </w:pPr>
            <w:r>
              <w:t>5059084, Клеймо: DZL 7268, Дата рожд.: 20.06.17, Окрас: ОРАНЖ-СОБ</w:t>
            </w:r>
          </w:p>
          <w:p w:rsidR="005D3458" w:rsidRDefault="001776A6">
            <w:pPr>
              <w:pStyle w:val="P"/>
            </w:pPr>
            <w:r>
              <w:t xml:space="preserve">BELLISSIMO STAR SHON LA SHARM × BELLISSIMO STAR SALOMI </w:t>
            </w:r>
            <w:r>
              <w:t>STYLE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 Семенова А., Вл.: Митрофанова А.Н., Россия, г. Самара</w:t>
            </w:r>
          </w:p>
        </w:tc>
        <w:tc>
          <w:tcPr>
            <w:tcW w:w="2665" w:type="dxa"/>
          </w:tcPr>
          <w:p w:rsidR="005D3458" w:rsidRDefault="001776A6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5D3458" w:rsidRDefault="001776A6">
            <w:pPr>
              <w:pStyle w:val="P"/>
            </w:pPr>
            <w:r>
              <w:t>Отлично 2</w:t>
            </w:r>
          </w:p>
        </w:tc>
      </w:tr>
    </w:tbl>
    <w:p w:rsidR="005D3458" w:rsidRDefault="005D3458">
      <w:pPr>
        <w:pStyle w:val="EmptyP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19</w:t>
            </w:r>
          </w:p>
        </w:tc>
        <w:tc>
          <w:tcPr>
            <w:tcW w:w="7540" w:type="dxa"/>
          </w:tcPr>
          <w:p w:rsidR="005D3458" w:rsidRDefault="001776A6">
            <w:pPr>
              <w:pStyle w:val="BoldP"/>
            </w:pPr>
            <w:r>
              <w:t>LUCKY SMILE ORANGE SPACE</w:t>
            </w:r>
          </w:p>
          <w:p w:rsidR="005D3458" w:rsidRDefault="001776A6">
            <w:pPr>
              <w:pStyle w:val="P"/>
            </w:pPr>
            <w:r>
              <w:t>РКФ 5059379, Клеймо: MCO 1171, Дата рожд.: 07.05.17, Окрас: ОРАНЖ</w:t>
            </w:r>
          </w:p>
          <w:p w:rsidR="005D3458" w:rsidRDefault="001776A6">
            <w:pPr>
              <w:pStyle w:val="P"/>
            </w:pPr>
            <w:r>
              <w:t>BRAVO'S WHISKEY MIST × TOP-DOLLS MY RUSSIAN MAFIA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Зав.: </w:t>
            </w:r>
            <w:proofErr w:type="spellStart"/>
            <w:r w:rsidRPr="001776A6">
              <w:rPr>
                <w:lang w:val="ru-RU"/>
              </w:rPr>
              <w:t>Приходкина</w:t>
            </w:r>
            <w:proofErr w:type="spellEnd"/>
            <w:r w:rsidRPr="001776A6">
              <w:rPr>
                <w:lang w:val="ru-RU"/>
              </w:rPr>
              <w:t xml:space="preserve"> </w:t>
            </w:r>
            <w:r w:rsidRPr="001776A6">
              <w:rPr>
                <w:lang w:val="ru-RU"/>
              </w:rPr>
              <w:t>Н., Вл.: ИВАХНЕНКО И.А., Россия, г. Тольятти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BIS</w:t>
            </w:r>
            <w:r w:rsidRPr="001776A6">
              <w:rPr>
                <w:lang w:val="ru-RU"/>
              </w:rPr>
              <w:t xml:space="preserve"> </w:t>
            </w:r>
            <w:r>
              <w:t>junior</w:t>
            </w:r>
          </w:p>
          <w:p w:rsidR="005D3458" w:rsidRDefault="001776A6">
            <w:pPr>
              <w:pStyle w:val="P"/>
            </w:pPr>
            <w:r>
              <w:t>CW, ЮКЧК, ЛЮ, ЛКЮ</w:t>
            </w:r>
          </w:p>
        </w:tc>
      </w:tr>
    </w:tbl>
    <w:p w:rsidR="005D3458" w:rsidRDefault="005D3458">
      <w:pPr>
        <w:pStyle w:val="EmptyP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20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ОРСО КАРИНО ЕМАРИОН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метрика, Клеймо: </w:t>
            </w:r>
            <w:r>
              <w:t>TNV</w:t>
            </w:r>
            <w:r w:rsidRPr="001776A6">
              <w:rPr>
                <w:lang w:val="ru-RU"/>
              </w:rPr>
              <w:t xml:space="preserve"> 1085, Дата </w:t>
            </w:r>
            <w:proofErr w:type="spellStart"/>
            <w:proofErr w:type="gram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>.:</w:t>
            </w:r>
            <w:proofErr w:type="gramEnd"/>
            <w:r w:rsidRPr="001776A6">
              <w:rPr>
                <w:lang w:val="ru-RU"/>
              </w:rPr>
              <w:t xml:space="preserve"> 20.06.17, Окрас: </w:t>
            </w:r>
            <w:proofErr w:type="spellStart"/>
            <w:r w:rsidRPr="001776A6">
              <w:rPr>
                <w:lang w:val="ru-RU"/>
              </w:rPr>
              <w:t>рыж.соб</w:t>
            </w:r>
            <w:proofErr w:type="spellEnd"/>
            <w:r w:rsidRPr="001776A6">
              <w:rPr>
                <w:lang w:val="ru-RU"/>
              </w:rPr>
              <w:t>..</w:t>
            </w:r>
          </w:p>
          <w:p w:rsidR="005D3458" w:rsidRDefault="001776A6">
            <w:pPr>
              <w:pStyle w:val="P"/>
            </w:pPr>
            <w:r>
              <w:t>PRINC CHARLES OF LENETTE × ORSO KARINO ARABELLA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 МИХАЙЛОВА, В</w:t>
            </w:r>
            <w:r w:rsidRPr="001776A6">
              <w:rPr>
                <w:lang w:val="ru-RU"/>
              </w:rPr>
              <w:t>л.: МИХАЙЛОВА, Россия, г. Самара</w:t>
            </w:r>
          </w:p>
        </w:tc>
        <w:tc>
          <w:tcPr>
            <w:tcW w:w="2665" w:type="dxa"/>
          </w:tcPr>
          <w:p w:rsidR="005D3458" w:rsidRDefault="001776A6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5D3458" w:rsidRDefault="001776A6">
            <w:pPr>
              <w:pStyle w:val="P"/>
            </w:pPr>
            <w:r>
              <w:t>Отлично 3</w:t>
            </w:r>
          </w:p>
        </w:tc>
      </w:tr>
    </w:tbl>
    <w:p w:rsidR="005D3458" w:rsidRDefault="005D3458">
      <w:pPr>
        <w:pStyle w:val="EmptyP"/>
      </w:pPr>
    </w:p>
    <w:p w:rsidR="005D3458" w:rsidRDefault="001776A6">
      <w:pPr>
        <w:pStyle w:val="ClassHeader"/>
      </w:pPr>
      <w:r>
        <w:t>Класс Открытый / Open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 w:rsidRPr="001776A6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21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АЙС СОФТ ФЛЕКС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метрика, Клеймо: </w:t>
            </w:r>
            <w:r>
              <w:t>TNV</w:t>
            </w:r>
            <w:r w:rsidRPr="001776A6">
              <w:rPr>
                <w:lang w:val="ru-RU"/>
              </w:rPr>
              <w:t xml:space="preserve"> 638,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 xml:space="preserve">.: 22.03.16, Окрас: </w:t>
            </w:r>
            <w:proofErr w:type="spellStart"/>
            <w:r w:rsidRPr="001776A6">
              <w:rPr>
                <w:lang w:val="ru-RU"/>
              </w:rPr>
              <w:t>оранж</w:t>
            </w:r>
            <w:proofErr w:type="spellEnd"/>
          </w:p>
          <w:p w:rsidR="005D3458" w:rsidRDefault="001776A6">
            <w:pPr>
              <w:pStyle w:val="P"/>
            </w:pPr>
            <w:r>
              <w:t>ODRI FON RICH IZ ZOLOTOGO SUNDUCHKA × STAFFI GOLDEN STAR IZ ZOLOTOGO SUNDUCHKA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Зав.: </w:t>
            </w:r>
            <w:r w:rsidRPr="001776A6">
              <w:rPr>
                <w:lang w:val="ru-RU"/>
              </w:rPr>
              <w:t>РЕМЕЗОВА Л., Вл.: РЕМЕЗОВА Л., Россия, г. Новокуйбышевск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BIS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CW</w:t>
            </w:r>
            <w:r w:rsidRPr="001776A6">
              <w:rPr>
                <w:lang w:val="ru-RU"/>
              </w:rPr>
              <w:t xml:space="preserve">, КЧК, </w:t>
            </w:r>
            <w:r>
              <w:t>BOB</w:t>
            </w:r>
            <w:r w:rsidRPr="001776A6">
              <w:rPr>
                <w:lang w:val="ru-RU"/>
              </w:rPr>
              <w:t>/ЛПП, ЛК</w:t>
            </w:r>
          </w:p>
        </w:tc>
      </w:tr>
    </w:tbl>
    <w:p w:rsidR="005D3458" w:rsidRPr="001776A6" w:rsidRDefault="005D3458">
      <w:pPr>
        <w:pStyle w:val="EmptyP"/>
        <w:rPr>
          <w:lang w:val="ru-RU"/>
        </w:rPr>
      </w:pPr>
    </w:p>
    <w:p w:rsidR="005D3458" w:rsidRDefault="001776A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Чемпионов</w:t>
      </w:r>
      <w:proofErr w:type="spellEnd"/>
      <w:r>
        <w:t xml:space="preserve"> / Champion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 w:rsidRPr="001776A6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22</w:t>
            </w:r>
          </w:p>
        </w:tc>
        <w:tc>
          <w:tcPr>
            <w:tcW w:w="7540" w:type="dxa"/>
          </w:tcPr>
          <w:p w:rsidR="005D3458" w:rsidRDefault="001776A6">
            <w:pPr>
              <w:pStyle w:val="BoldP"/>
            </w:pPr>
            <w:r>
              <w:t>POMSTYLE DARLING KNIGHT</w:t>
            </w:r>
          </w:p>
          <w:p w:rsidR="005D3458" w:rsidRDefault="001776A6">
            <w:pPr>
              <w:pStyle w:val="P"/>
            </w:pPr>
            <w:r>
              <w:t>RKF 3875943, Клеймо: XHO 1297, Дата рожд.: 31.01.14, Окрас: orange</w:t>
            </w:r>
          </w:p>
          <w:p w:rsidR="005D3458" w:rsidRDefault="001776A6">
            <w:pPr>
              <w:pStyle w:val="P"/>
            </w:pPr>
            <w:r>
              <w:t xml:space="preserve">JEWELS TRUDY CLUB </w:t>
            </w:r>
            <w:r>
              <w:t>BABALU × CARLEEZ I HEARD A RUMOR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Зав.: </w:t>
            </w:r>
            <w:r>
              <w:t>PODOCHINA</w:t>
            </w:r>
            <w:r w:rsidRPr="001776A6">
              <w:rPr>
                <w:lang w:val="ru-RU"/>
              </w:rPr>
              <w:t xml:space="preserve"> </w:t>
            </w:r>
            <w:r>
              <w:t>A</w:t>
            </w:r>
            <w:r w:rsidRPr="001776A6">
              <w:rPr>
                <w:lang w:val="ru-RU"/>
              </w:rPr>
              <w:t>.</w:t>
            </w:r>
            <w:r>
              <w:t>A</w:t>
            </w:r>
            <w:r w:rsidRPr="001776A6">
              <w:rPr>
                <w:lang w:val="ru-RU"/>
              </w:rPr>
              <w:t>., Вл.: Щербакова А.А., Россия, г. Самара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CW</w:t>
            </w:r>
            <w:r w:rsidRPr="001776A6">
              <w:rPr>
                <w:lang w:val="ru-RU"/>
              </w:rPr>
              <w:t>, СС</w:t>
            </w:r>
          </w:p>
        </w:tc>
      </w:tr>
    </w:tbl>
    <w:p w:rsidR="005D3458" w:rsidRPr="001776A6" w:rsidRDefault="005D3458">
      <w:pPr>
        <w:pStyle w:val="EmptyP"/>
        <w:rPr>
          <w:lang w:val="ru-RU"/>
        </w:rPr>
      </w:pPr>
    </w:p>
    <w:p w:rsidR="005D3458" w:rsidRDefault="001776A6">
      <w:pPr>
        <w:pStyle w:val="SexHeader"/>
      </w:pPr>
      <w:proofErr w:type="spellStart"/>
      <w:r>
        <w:lastRenderedPageBreak/>
        <w:t>Суки</w:t>
      </w:r>
      <w:proofErr w:type="spellEnd"/>
      <w:r>
        <w:t xml:space="preserve"> / Females</w:t>
      </w:r>
    </w:p>
    <w:p w:rsidR="005D3458" w:rsidRDefault="001776A6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 w:rsidRPr="001776A6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23</w:t>
            </w:r>
          </w:p>
        </w:tc>
        <w:tc>
          <w:tcPr>
            <w:tcW w:w="7540" w:type="dxa"/>
          </w:tcPr>
          <w:p w:rsidR="005D3458" w:rsidRDefault="001776A6">
            <w:pPr>
              <w:pStyle w:val="BoldP"/>
            </w:pPr>
            <w:r>
              <w:t>NATALI-DOG ZVEZDNAYA BOGEMA</w:t>
            </w:r>
          </w:p>
          <w:p w:rsidR="005D3458" w:rsidRDefault="001776A6">
            <w:pPr>
              <w:pStyle w:val="P"/>
            </w:pPr>
            <w:r>
              <w:t>RKF 4888660, Клеймо: XAC 661, Дата рожд.: 08.06.17, О</w:t>
            </w:r>
            <w:r>
              <w:t>крас: Orange</w:t>
            </w:r>
          </w:p>
          <w:p w:rsidR="005D3458" w:rsidRDefault="001776A6">
            <w:pPr>
              <w:pStyle w:val="P"/>
            </w:pPr>
            <w:r>
              <w:t>FON’S SEXIEST BACHELOR × NATALI-DOG ANFISA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Зав.: </w:t>
            </w:r>
            <w:proofErr w:type="spellStart"/>
            <w:r w:rsidRPr="001776A6">
              <w:rPr>
                <w:lang w:val="ru-RU"/>
              </w:rPr>
              <w:t>Свентицкене</w:t>
            </w:r>
            <w:proofErr w:type="spellEnd"/>
            <w:r w:rsidRPr="001776A6">
              <w:rPr>
                <w:lang w:val="ru-RU"/>
              </w:rPr>
              <w:t xml:space="preserve"> Н.А., Вл.: Мещерякова О.В., Россия, г. Саратов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CW</w:t>
            </w:r>
            <w:r w:rsidRPr="001776A6">
              <w:rPr>
                <w:lang w:val="ru-RU"/>
              </w:rPr>
              <w:t xml:space="preserve">, ЮКЧК, </w:t>
            </w:r>
            <w:r>
              <w:t>BOS</w:t>
            </w:r>
            <w:r w:rsidRPr="001776A6">
              <w:rPr>
                <w:lang w:val="ru-RU"/>
              </w:rPr>
              <w:t>/</w:t>
            </w:r>
            <w:proofErr w:type="spellStart"/>
            <w:r w:rsidRPr="001776A6">
              <w:rPr>
                <w:lang w:val="ru-RU"/>
              </w:rPr>
              <w:t>ЛППп</w:t>
            </w:r>
            <w:proofErr w:type="spellEnd"/>
            <w:r w:rsidRPr="001776A6">
              <w:rPr>
                <w:lang w:val="ru-RU"/>
              </w:rPr>
              <w:t>, ЛСЮ</w:t>
            </w:r>
          </w:p>
        </w:tc>
      </w:tr>
    </w:tbl>
    <w:p w:rsidR="005D3458" w:rsidRPr="001776A6" w:rsidRDefault="005D3458">
      <w:pPr>
        <w:pStyle w:val="EmptyP"/>
        <w:rPr>
          <w:lang w:val="ru-RU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24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ГЛАМУР МЕРИКАЛ Щ-НИКА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метрика, Клеймо: </w:t>
            </w:r>
            <w:r>
              <w:t>ETV</w:t>
            </w:r>
            <w:r w:rsidRPr="001776A6">
              <w:rPr>
                <w:lang w:val="ru-RU"/>
              </w:rPr>
              <w:t xml:space="preserve">-663,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>.: 07.06.17, Окрас: ч-п</w:t>
            </w:r>
          </w:p>
          <w:p w:rsidR="005D3458" w:rsidRDefault="001776A6">
            <w:pPr>
              <w:pStyle w:val="P"/>
            </w:pPr>
            <w:r>
              <w:t>SOLAR SMILE TIME OF CHANGE × КЕРОЛАЙН ИЗ ЗАМКА ГРЕМЛИНОВ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 Сорокина Н.Н., Вл.: Сорокина Н.</w:t>
            </w:r>
          </w:p>
        </w:tc>
        <w:tc>
          <w:tcPr>
            <w:tcW w:w="2665" w:type="dxa"/>
          </w:tcPr>
          <w:p w:rsidR="005D3458" w:rsidRDefault="001776A6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5D3458" w:rsidRDefault="001776A6">
            <w:pPr>
              <w:pStyle w:val="P"/>
            </w:pPr>
            <w:r>
              <w:t>Отлично 2</w:t>
            </w:r>
          </w:p>
        </w:tc>
      </w:tr>
    </w:tbl>
    <w:p w:rsidR="005D3458" w:rsidRDefault="005D3458">
      <w:pPr>
        <w:pStyle w:val="EmptyP"/>
      </w:pPr>
    </w:p>
    <w:p w:rsidR="005D3458" w:rsidRDefault="001776A6">
      <w:pPr>
        <w:pStyle w:val="ClassHeader"/>
      </w:pPr>
      <w:r>
        <w:t>Класс Промежуточный / Intermediate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 w:rsidRPr="001776A6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25</w:t>
            </w:r>
          </w:p>
        </w:tc>
        <w:tc>
          <w:tcPr>
            <w:tcW w:w="7540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ГЛАМУР МЕРИКАЛ ФЕЯ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 xml:space="preserve">4806454, Клеймо: </w:t>
            </w:r>
            <w:r>
              <w:t>ETV</w:t>
            </w:r>
            <w:r w:rsidRPr="001776A6">
              <w:rPr>
                <w:lang w:val="ru-RU"/>
              </w:rPr>
              <w:t xml:space="preserve"> 638, Дата </w:t>
            </w:r>
            <w:proofErr w:type="spellStart"/>
            <w:r w:rsidRPr="001776A6">
              <w:rPr>
                <w:lang w:val="ru-RU"/>
              </w:rPr>
              <w:t>рожд</w:t>
            </w:r>
            <w:proofErr w:type="spellEnd"/>
            <w:r w:rsidRPr="001776A6">
              <w:rPr>
                <w:lang w:val="ru-RU"/>
              </w:rPr>
              <w:t>.: 04.01.17, Окрас: оранжевый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BRAV</w:t>
            </w:r>
            <w:r>
              <w:t>O</w:t>
            </w:r>
            <w:r w:rsidRPr="001776A6">
              <w:rPr>
                <w:lang w:val="ru-RU"/>
              </w:rPr>
              <w:t>'</w:t>
            </w:r>
            <w:r>
              <w:t>S</w:t>
            </w:r>
            <w:r w:rsidRPr="001776A6">
              <w:rPr>
                <w:lang w:val="ru-RU"/>
              </w:rPr>
              <w:t xml:space="preserve"> </w:t>
            </w:r>
            <w:r>
              <w:t>HAPPY</w:t>
            </w:r>
            <w:r w:rsidRPr="001776A6">
              <w:rPr>
                <w:lang w:val="ru-RU"/>
              </w:rPr>
              <w:t xml:space="preserve"> </w:t>
            </w:r>
            <w:r>
              <w:t>CAMPER</w:t>
            </w:r>
            <w:r w:rsidRPr="001776A6">
              <w:rPr>
                <w:lang w:val="ru-RU"/>
              </w:rPr>
              <w:t xml:space="preserve"> × ТАОРИ ВАЙЭЛИТ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 Сорокина, Вл.: Сорокина Н.Н.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CW</w:t>
            </w:r>
            <w:r w:rsidRPr="001776A6">
              <w:rPr>
                <w:lang w:val="ru-RU"/>
              </w:rPr>
              <w:t>, СС</w:t>
            </w:r>
          </w:p>
        </w:tc>
      </w:tr>
    </w:tbl>
    <w:p w:rsidR="005D3458" w:rsidRPr="001776A6" w:rsidRDefault="005D3458">
      <w:pPr>
        <w:pStyle w:val="EmptyP"/>
        <w:rPr>
          <w:lang w:val="ru-RU"/>
        </w:rPr>
      </w:pPr>
    </w:p>
    <w:p w:rsidR="005D3458" w:rsidRDefault="001776A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26</w:t>
            </w:r>
          </w:p>
        </w:tc>
        <w:tc>
          <w:tcPr>
            <w:tcW w:w="7540" w:type="dxa"/>
          </w:tcPr>
          <w:p w:rsidR="005D3458" w:rsidRDefault="001776A6">
            <w:pPr>
              <w:pStyle w:val="BoldP"/>
            </w:pPr>
            <w:r>
              <w:t>ZHEMCHUZHAYA IMPERIYA ECENIA</w:t>
            </w:r>
          </w:p>
          <w:p w:rsidR="005D3458" w:rsidRDefault="001776A6">
            <w:pPr>
              <w:pStyle w:val="P"/>
            </w:pPr>
            <w:r>
              <w:t>4733769, Клеймо: TNV 798, Дата рожд.: 26.10.16</w:t>
            </w:r>
          </w:p>
          <w:p w:rsidR="005D3458" w:rsidRDefault="001776A6">
            <w:pPr>
              <w:pStyle w:val="P"/>
            </w:pPr>
            <w:r>
              <w:t xml:space="preserve">BENEFIS OTRADNOGO DVORA × FLMAZNAYA KOLESNITSA </w:t>
            </w:r>
            <w:r>
              <w:t>DARLING SHINE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 Кулагина М.И., Вл.: Кулагина М.И., Россия, г. Самара</w:t>
            </w:r>
          </w:p>
        </w:tc>
        <w:tc>
          <w:tcPr>
            <w:tcW w:w="2665" w:type="dxa"/>
          </w:tcPr>
          <w:p w:rsidR="005D3458" w:rsidRDefault="001776A6">
            <w:pPr>
              <w:pStyle w:val="BoldP"/>
            </w:pPr>
            <w:proofErr w:type="spellStart"/>
            <w:r>
              <w:t>Оценка</w:t>
            </w:r>
            <w:proofErr w:type="spellEnd"/>
            <w:r>
              <w:t xml:space="preserve"> и </w:t>
            </w:r>
            <w:proofErr w:type="spellStart"/>
            <w:r>
              <w:t>титулы</w:t>
            </w:r>
            <w:proofErr w:type="spellEnd"/>
            <w:r>
              <w:t>:</w:t>
            </w:r>
          </w:p>
          <w:p w:rsidR="005D3458" w:rsidRDefault="001776A6">
            <w:pPr>
              <w:pStyle w:val="P"/>
            </w:pPr>
            <w:r>
              <w:t>Отлично</w:t>
            </w:r>
          </w:p>
        </w:tc>
      </w:tr>
    </w:tbl>
    <w:p w:rsidR="005D3458" w:rsidRDefault="005D3458">
      <w:pPr>
        <w:pStyle w:val="EmptyP"/>
      </w:pPr>
    </w:p>
    <w:p w:rsidR="005D3458" w:rsidRDefault="001776A6">
      <w:pPr>
        <w:pStyle w:val="ClassHeader"/>
      </w:pPr>
      <w:r>
        <w:t>Класс Чемпионов / Champion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5D3458" w:rsidRPr="001776A6">
        <w:tc>
          <w:tcPr>
            <w:tcW w:w="510" w:type="dxa"/>
          </w:tcPr>
          <w:p w:rsidR="005D3458" w:rsidRDefault="001776A6">
            <w:pPr>
              <w:pStyle w:val="ItemNumber"/>
            </w:pPr>
            <w:r>
              <w:t>27</w:t>
            </w:r>
          </w:p>
        </w:tc>
        <w:tc>
          <w:tcPr>
            <w:tcW w:w="7540" w:type="dxa"/>
          </w:tcPr>
          <w:p w:rsidR="005D3458" w:rsidRDefault="001776A6">
            <w:pPr>
              <w:pStyle w:val="BoldP"/>
            </w:pPr>
            <w:r>
              <w:t>KURAZH SVETLANY NORF EMPRESS</w:t>
            </w:r>
          </w:p>
          <w:p w:rsidR="005D3458" w:rsidRDefault="001776A6">
            <w:pPr>
              <w:pStyle w:val="P"/>
            </w:pPr>
            <w:r>
              <w:t>3744098, Клеймо: VXY 3053, Дата рожд.: 06.07.15, Окрас: бел</w:t>
            </w:r>
          </w:p>
          <w:p w:rsidR="005D3458" w:rsidRDefault="001776A6">
            <w:pPr>
              <w:pStyle w:val="P"/>
            </w:pPr>
            <w:r>
              <w:t xml:space="preserve">DREAMTEAM ICE AND ICE × UAIT </w:t>
            </w:r>
            <w:r>
              <w:t>ENDZHEL S ZARECHYA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Зав.: Гребенникова С., Вл.: Федорова Е., Россия, г. Самара</w:t>
            </w:r>
          </w:p>
        </w:tc>
        <w:tc>
          <w:tcPr>
            <w:tcW w:w="2665" w:type="dxa"/>
          </w:tcPr>
          <w:p w:rsidR="005D3458" w:rsidRPr="001776A6" w:rsidRDefault="001776A6">
            <w:pPr>
              <w:pStyle w:val="BoldP"/>
              <w:rPr>
                <w:lang w:val="ru-RU"/>
              </w:rPr>
            </w:pPr>
            <w:r w:rsidRPr="001776A6">
              <w:rPr>
                <w:lang w:val="ru-RU"/>
              </w:rPr>
              <w:t>Оценка и титулы: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 w:rsidRPr="001776A6">
              <w:rPr>
                <w:lang w:val="ru-RU"/>
              </w:rPr>
              <w:t>Отлично</w:t>
            </w:r>
          </w:p>
          <w:p w:rsidR="005D3458" w:rsidRPr="001776A6" w:rsidRDefault="001776A6">
            <w:pPr>
              <w:pStyle w:val="P"/>
              <w:rPr>
                <w:lang w:val="ru-RU"/>
              </w:rPr>
            </w:pPr>
            <w:r>
              <w:t>CW</w:t>
            </w:r>
            <w:r w:rsidRPr="001776A6">
              <w:rPr>
                <w:lang w:val="ru-RU"/>
              </w:rPr>
              <w:t>, КЧК, ЛС</w:t>
            </w:r>
          </w:p>
        </w:tc>
      </w:tr>
    </w:tbl>
    <w:p w:rsidR="005D3458" w:rsidRDefault="005D3458">
      <w:pPr>
        <w:pStyle w:val="EmptyP"/>
        <w:rPr>
          <w:lang w:val="ru-RU"/>
        </w:rPr>
      </w:pPr>
    </w:p>
    <w:p w:rsidR="001776A6" w:rsidRDefault="001776A6">
      <w:pPr>
        <w:pStyle w:val="EmptyP"/>
        <w:rPr>
          <w:lang w:val="ru-RU"/>
        </w:rPr>
      </w:pPr>
    </w:p>
    <w:p w:rsidR="001776A6" w:rsidRDefault="001776A6" w:rsidP="001776A6">
      <w:pPr>
        <w:pStyle w:val="EmptyP"/>
        <w:jc w:val="center"/>
        <w:rPr>
          <w:b/>
          <w:sz w:val="22"/>
          <w:lang w:val="ru-RU"/>
        </w:rPr>
      </w:pPr>
      <w:r>
        <w:rPr>
          <w:b/>
          <w:sz w:val="22"/>
          <w:lang w:val="ru-RU"/>
        </w:rPr>
        <w:t>КОНКУРС ПАР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34"/>
        <w:gridCol w:w="7512"/>
        <w:gridCol w:w="2936"/>
      </w:tblGrid>
      <w:tr w:rsidR="001776A6" w:rsidRPr="001776A6" w:rsidTr="001776A6">
        <w:tc>
          <w:tcPr>
            <w:tcW w:w="534" w:type="dxa"/>
          </w:tcPr>
          <w:p w:rsidR="001776A6" w:rsidRDefault="001776A6" w:rsidP="001776A6">
            <w:pPr>
              <w:pStyle w:val="EmptyP"/>
              <w:jc w:val="center"/>
              <w:rPr>
                <w:b/>
                <w:sz w:val="22"/>
                <w:lang w:val="ru-RU"/>
              </w:rPr>
            </w:pPr>
            <w:r>
              <w:rPr>
                <w:b/>
                <w:sz w:val="22"/>
                <w:lang w:val="ru-RU"/>
              </w:rPr>
              <w:t>1</w:t>
            </w:r>
          </w:p>
        </w:tc>
        <w:tc>
          <w:tcPr>
            <w:tcW w:w="7512" w:type="dxa"/>
          </w:tcPr>
          <w:p w:rsidR="001776A6" w:rsidRPr="001776A6" w:rsidRDefault="001776A6" w:rsidP="001776A6">
            <w:pPr>
              <w:pStyle w:val="EmptyP"/>
              <w:rPr>
                <w:b/>
                <w:sz w:val="22"/>
                <w:lang w:val="ru-RU"/>
              </w:rPr>
            </w:pPr>
            <w:r w:rsidRPr="001776A6">
              <w:rPr>
                <w:b/>
                <w:sz w:val="22"/>
                <w:lang w:val="ru-RU"/>
              </w:rPr>
              <w:t>НЕМЕЦКИЙ ШПИЦ-ВОЛЬФШПИЦ / DEUTSCHER WOLFSSPITZ</w:t>
            </w:r>
          </w:p>
          <w:p w:rsidR="001776A6" w:rsidRPr="001776A6" w:rsidRDefault="001776A6" w:rsidP="001776A6">
            <w:pPr>
              <w:pStyle w:val="EmptyP"/>
              <w:rPr>
                <w:b/>
                <w:sz w:val="22"/>
                <w:lang w:val="ru-RU"/>
              </w:rPr>
            </w:pPr>
            <w:r w:rsidRPr="001776A6">
              <w:rPr>
                <w:b/>
                <w:sz w:val="22"/>
              </w:rPr>
              <w:t>BRITISH STIL IZ MIRASHELA / POLYARNYY MEDVED IZ MIRASHELA</w:t>
            </w:r>
            <w:r w:rsidRPr="001776A6">
              <w:rPr>
                <w:b/>
                <w:sz w:val="22"/>
              </w:rPr>
              <w:t xml:space="preserve"> </w:t>
            </w:r>
            <w:proofErr w:type="spellStart"/>
            <w:r w:rsidRPr="001776A6">
              <w:rPr>
                <w:sz w:val="22"/>
                <w:lang w:val="ru-RU"/>
              </w:rPr>
              <w:t>вл</w:t>
            </w:r>
            <w:proofErr w:type="spellEnd"/>
            <w:r w:rsidRPr="001776A6">
              <w:rPr>
                <w:sz w:val="22"/>
              </w:rPr>
              <w:t xml:space="preserve">. </w:t>
            </w:r>
            <w:r w:rsidRPr="001776A6">
              <w:rPr>
                <w:sz w:val="22"/>
                <w:lang w:val="ru-RU"/>
              </w:rPr>
              <w:t>Куликова Т.Н.</w:t>
            </w:r>
          </w:p>
        </w:tc>
        <w:tc>
          <w:tcPr>
            <w:tcW w:w="2936" w:type="dxa"/>
          </w:tcPr>
          <w:p w:rsidR="001776A6" w:rsidRDefault="001776A6" w:rsidP="001776A6">
            <w:pPr>
              <w:pStyle w:val="EmptyP"/>
              <w:rPr>
                <w:b/>
                <w:sz w:val="18"/>
                <w:szCs w:val="18"/>
                <w:lang w:val="ru-RU"/>
              </w:rPr>
            </w:pPr>
            <w:r w:rsidRPr="001776A6">
              <w:rPr>
                <w:b/>
                <w:sz w:val="18"/>
                <w:szCs w:val="18"/>
                <w:lang w:val="ru-RU"/>
              </w:rPr>
              <w:t>Оценка и титулы:</w:t>
            </w:r>
          </w:p>
          <w:p w:rsidR="001776A6" w:rsidRPr="001776A6" w:rsidRDefault="001776A6" w:rsidP="001776A6">
            <w:pPr>
              <w:pStyle w:val="EmptyP"/>
              <w:rPr>
                <w:sz w:val="18"/>
                <w:szCs w:val="18"/>
                <w:lang w:val="ru-RU"/>
              </w:rPr>
            </w:pPr>
            <w:r w:rsidRPr="001776A6">
              <w:rPr>
                <w:sz w:val="18"/>
                <w:szCs w:val="18"/>
                <w:lang w:val="ru-RU"/>
              </w:rPr>
              <w:t>BIS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776A6">
              <w:rPr>
                <w:sz w:val="18"/>
                <w:szCs w:val="18"/>
                <w:lang w:val="ru-RU"/>
              </w:rPr>
              <w:t>couple</w:t>
            </w:r>
            <w:proofErr w:type="spellEnd"/>
            <w:r w:rsidRPr="001776A6">
              <w:rPr>
                <w:sz w:val="18"/>
                <w:szCs w:val="18"/>
                <w:lang w:val="ru-RU"/>
              </w:rPr>
              <w:t xml:space="preserve"> competition</w:t>
            </w:r>
            <w:bookmarkStart w:id="0" w:name="_GoBack"/>
            <w:bookmarkEnd w:id="0"/>
          </w:p>
        </w:tc>
      </w:tr>
    </w:tbl>
    <w:p w:rsidR="001776A6" w:rsidRPr="001776A6" w:rsidRDefault="001776A6" w:rsidP="001776A6">
      <w:pPr>
        <w:pStyle w:val="EmptyP"/>
        <w:jc w:val="center"/>
        <w:rPr>
          <w:b/>
          <w:sz w:val="22"/>
          <w:lang w:val="ru-RU"/>
        </w:rPr>
      </w:pPr>
    </w:p>
    <w:sectPr w:rsidR="001776A6" w:rsidRPr="001776A6" w:rsidSect="00C56980">
      <w:pgSz w:w="11900" w:h="16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76A6"/>
    <w:rsid w:val="0029639D"/>
    <w:rsid w:val="00326F90"/>
    <w:rsid w:val="004E59FD"/>
    <w:rsid w:val="005D3458"/>
    <w:rsid w:val="00AA1D8D"/>
    <w:rsid w:val="00B47730"/>
    <w:rsid w:val="00C22ADB"/>
    <w:rsid w:val="00C569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seStyle">
    <w:name w:val="BaseStyle"/>
    <w:pPr>
      <w:spacing w:after="0"/>
    </w:pPr>
    <w:rPr>
      <w:rFonts w:ascii="Times New Roman" w:hAnsi="Times New Roman"/>
      <w:sz w:val="18"/>
    </w:rPr>
  </w:style>
  <w:style w:type="paragraph" w:customStyle="1" w:styleId="P">
    <w:name w:val="P"/>
    <w:basedOn w:val="BaseStyle"/>
  </w:style>
  <w:style w:type="paragraph" w:customStyle="1" w:styleId="BoldP">
    <w:name w:val="BoldP"/>
    <w:basedOn w:val="P"/>
    <w:rPr>
      <w:b/>
    </w:rPr>
  </w:style>
  <w:style w:type="paragraph" w:customStyle="1" w:styleId="H1">
    <w:name w:val="H1"/>
    <w:basedOn w:val="BaseStyle"/>
    <w:pPr>
      <w:spacing w:before="200" w:after="40"/>
    </w:pPr>
    <w:rPr>
      <w:b/>
      <w:sz w:val="26"/>
    </w:rPr>
  </w:style>
  <w:style w:type="paragraph" w:customStyle="1" w:styleId="H2">
    <w:name w:val="H2"/>
    <w:basedOn w:val="H1"/>
    <w:pPr>
      <w:spacing w:before="160"/>
    </w:pPr>
    <w:rPr>
      <w:sz w:val="24"/>
    </w:rPr>
  </w:style>
  <w:style w:type="paragraph" w:customStyle="1" w:styleId="H3">
    <w:name w:val="H3"/>
    <w:basedOn w:val="H1"/>
    <w:pPr>
      <w:spacing w:before="100" w:after="20"/>
    </w:pPr>
    <w:rPr>
      <w:sz w:val="22"/>
    </w:rPr>
  </w:style>
  <w:style w:type="paragraph" w:customStyle="1" w:styleId="H4">
    <w:name w:val="H4"/>
    <w:basedOn w:val="BaseStyle"/>
    <w:pPr>
      <w:spacing w:before="60" w:after="20"/>
    </w:pPr>
    <w:rPr>
      <w:b/>
    </w:rPr>
  </w:style>
  <w:style w:type="table" w:customStyle="1" w:styleId="Table1">
    <w:name w:val="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roupHeader">
    <w:name w:val="GroupHeader"/>
    <w:basedOn w:val="H2"/>
    <w:pPr>
      <w:jc w:val="center"/>
    </w:pPr>
  </w:style>
  <w:style w:type="paragraph" w:customStyle="1" w:styleId="BreedHeader">
    <w:name w:val="BreedHeader"/>
    <w:basedOn w:val="H3"/>
    <w:pPr>
      <w:spacing w:before="200"/>
      <w:jc w:val="center"/>
    </w:pPr>
  </w:style>
  <w:style w:type="paragraph" w:customStyle="1" w:styleId="SexHeader">
    <w:name w:val="SexHeader"/>
    <w:basedOn w:val="H3"/>
    <w:pPr>
      <w:spacing w:before="60"/>
      <w:jc w:val="center"/>
    </w:pPr>
  </w:style>
  <w:style w:type="paragraph" w:customStyle="1" w:styleId="ClassHeader">
    <w:name w:val="ClassHeader"/>
    <w:basedOn w:val="BoldP"/>
    <w:pPr>
      <w:spacing w:before="60"/>
    </w:pPr>
  </w:style>
  <w:style w:type="paragraph" w:customStyle="1" w:styleId="ItemNumber">
    <w:name w:val="ItemNumber"/>
    <w:basedOn w:val="H3"/>
    <w:pPr>
      <w:jc w:val="center"/>
    </w:pPr>
  </w:style>
  <w:style w:type="paragraph" w:customStyle="1" w:styleId="EmptyP">
    <w:name w:val="EmptyP"/>
    <w:basedOn w:val="BaseStyle"/>
    <w:rPr>
      <w:sz w:val="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seStyle">
    <w:name w:val="BaseStyle"/>
    <w:pPr>
      <w:spacing w:after="0"/>
    </w:pPr>
    <w:rPr>
      <w:rFonts w:ascii="Times New Roman" w:hAnsi="Times New Roman"/>
      <w:sz w:val="18"/>
    </w:rPr>
  </w:style>
  <w:style w:type="paragraph" w:customStyle="1" w:styleId="P">
    <w:name w:val="P"/>
    <w:basedOn w:val="BaseStyle"/>
  </w:style>
  <w:style w:type="paragraph" w:customStyle="1" w:styleId="BoldP">
    <w:name w:val="BoldP"/>
    <w:basedOn w:val="P"/>
    <w:rPr>
      <w:b/>
    </w:rPr>
  </w:style>
  <w:style w:type="paragraph" w:customStyle="1" w:styleId="H1">
    <w:name w:val="H1"/>
    <w:basedOn w:val="BaseStyle"/>
    <w:pPr>
      <w:spacing w:before="200" w:after="40"/>
    </w:pPr>
    <w:rPr>
      <w:b/>
      <w:sz w:val="26"/>
    </w:rPr>
  </w:style>
  <w:style w:type="paragraph" w:customStyle="1" w:styleId="H2">
    <w:name w:val="H2"/>
    <w:basedOn w:val="H1"/>
    <w:pPr>
      <w:spacing w:before="160"/>
    </w:pPr>
    <w:rPr>
      <w:sz w:val="24"/>
    </w:rPr>
  </w:style>
  <w:style w:type="paragraph" w:customStyle="1" w:styleId="H3">
    <w:name w:val="H3"/>
    <w:basedOn w:val="H1"/>
    <w:pPr>
      <w:spacing w:before="100" w:after="20"/>
    </w:pPr>
    <w:rPr>
      <w:sz w:val="22"/>
    </w:rPr>
  </w:style>
  <w:style w:type="paragraph" w:customStyle="1" w:styleId="H4">
    <w:name w:val="H4"/>
    <w:basedOn w:val="BaseStyle"/>
    <w:pPr>
      <w:spacing w:before="60" w:after="20"/>
    </w:pPr>
    <w:rPr>
      <w:b/>
    </w:rPr>
  </w:style>
  <w:style w:type="table" w:customStyle="1" w:styleId="Table1">
    <w:name w:val="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roupHeader">
    <w:name w:val="GroupHeader"/>
    <w:basedOn w:val="H2"/>
    <w:pPr>
      <w:jc w:val="center"/>
    </w:pPr>
  </w:style>
  <w:style w:type="paragraph" w:customStyle="1" w:styleId="BreedHeader">
    <w:name w:val="BreedHeader"/>
    <w:basedOn w:val="H3"/>
    <w:pPr>
      <w:spacing w:before="200"/>
      <w:jc w:val="center"/>
    </w:pPr>
  </w:style>
  <w:style w:type="paragraph" w:customStyle="1" w:styleId="SexHeader">
    <w:name w:val="SexHeader"/>
    <w:basedOn w:val="H3"/>
    <w:pPr>
      <w:spacing w:before="60"/>
      <w:jc w:val="center"/>
    </w:pPr>
  </w:style>
  <w:style w:type="paragraph" w:customStyle="1" w:styleId="ClassHeader">
    <w:name w:val="ClassHeader"/>
    <w:basedOn w:val="BoldP"/>
    <w:pPr>
      <w:spacing w:before="60"/>
    </w:pPr>
  </w:style>
  <w:style w:type="paragraph" w:customStyle="1" w:styleId="ItemNumber">
    <w:name w:val="ItemNumber"/>
    <w:basedOn w:val="H3"/>
    <w:pPr>
      <w:jc w:val="center"/>
    </w:pPr>
  </w:style>
  <w:style w:type="paragraph" w:customStyle="1" w:styleId="EmptyP">
    <w:name w:val="EmptyP"/>
    <w:basedOn w:val="BaseStyle"/>
    <w:rPr>
      <w:sz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741C3E-89A5-49B8-B01B-E7D04F08A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samovar</cp:lastModifiedBy>
  <cp:revision>4</cp:revision>
  <dcterms:created xsi:type="dcterms:W3CDTF">2016-05-17T07:57:00Z</dcterms:created>
  <dcterms:modified xsi:type="dcterms:W3CDTF">2018-06-13T09:36:00Z</dcterms:modified>
  <cp:category/>
</cp:coreProperties>
</file>