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3E3" w:rsidRDefault="009163E3">
      <w:pPr>
        <w:pStyle w:val="IndentLarge"/>
      </w:pPr>
      <w:bookmarkStart w:id="0" w:name="_GoBack"/>
      <w:bookmarkEnd w:id="0"/>
    </w:p>
    <w:p w:rsidR="009163E3" w:rsidRDefault="002F0396">
      <w:pPr>
        <w:jc w:val="center"/>
      </w:pPr>
      <w:r>
        <w:rPr>
          <w:noProof/>
          <w:lang w:val="ru-RU" w:eastAsia="ru-RU"/>
        </w:rPr>
        <w:drawing>
          <wp:inline distT="0" distB="0" distL="0" distR="0">
            <wp:extent cx="792000" cy="799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jpg"/>
                    <pic:cNvPicPr/>
                  </pic:nvPicPr>
                  <pic:blipFill>
                    <a:blip r:embed="rId7"/>
                    <a:stretch>
                      <a:fillRect/>
                    </a:stretch>
                  </pic:blipFill>
                  <pic:spPr>
                    <a:xfrm>
                      <a:off x="0" y="0"/>
                      <a:ext cx="792000" cy="799543"/>
                    </a:xfrm>
                    <a:prstGeom prst="rect">
                      <a:avLst/>
                    </a:prstGeom>
                  </pic:spPr>
                </pic:pic>
              </a:graphicData>
            </a:graphic>
          </wp:inline>
        </w:drawing>
      </w:r>
    </w:p>
    <w:p w:rsidR="009163E3" w:rsidRDefault="002F0396">
      <w:pPr>
        <w:pStyle w:val="FederationStyle"/>
        <w:jc w:val="center"/>
      </w:pPr>
      <w:r>
        <w:t>РОССИЙСКАЯ КИНОЛОГИЧЕСКАЯ ФЕДЕРАЦИЯ</w:t>
      </w:r>
    </w:p>
    <w:p w:rsidR="009163E3" w:rsidRDefault="009163E3">
      <w:pPr>
        <w:pStyle w:val="IndentLarge"/>
      </w:pPr>
    </w:p>
    <w:p w:rsidR="009163E3" w:rsidRDefault="002F0396">
      <w:pPr>
        <w:pStyle w:val="FederationStyle"/>
        <w:jc w:val="center"/>
      </w:pPr>
      <w:r>
        <w:t>РОССИЙСКАЯ ФЕДЕРАЦИЯ СЛУЖЕБНОГО СОБАКОВОДСТВА</w:t>
      </w:r>
    </w:p>
    <w:p w:rsidR="009163E3" w:rsidRDefault="009163E3">
      <w:pPr>
        <w:pStyle w:val="IndentSmaller"/>
      </w:pPr>
    </w:p>
    <w:p w:rsidR="009163E3" w:rsidRDefault="002F0396">
      <w:pPr>
        <w:pStyle w:val="FederationStyle"/>
        <w:jc w:val="center"/>
      </w:pPr>
      <w:r>
        <w:t>САРАТОВСКАЯ РЕГИОНАЛЬНАЯ ОБЩЕСТВЕННАЯ ОРГАНИЗАЦИЯ ЛЮБИТЕЛЕЙ СОБАК "КЛУБ СОБАКОВОДСТВА"</w:t>
      </w:r>
    </w:p>
    <w:p w:rsidR="009163E3" w:rsidRDefault="009163E3"/>
    <w:p w:rsidR="009163E3" w:rsidRDefault="002F0396">
      <w:pPr>
        <w:pStyle w:val="CatalogStyle"/>
        <w:jc w:val="center"/>
      </w:pPr>
      <w:r>
        <w:t>КАТАЛОГ</w:t>
      </w:r>
    </w:p>
    <w:p w:rsidR="009163E3" w:rsidRDefault="009163E3"/>
    <w:p w:rsidR="009163E3" w:rsidRDefault="002F0396">
      <w:pPr>
        <w:pStyle w:val="ShowNameStyle"/>
        <w:jc w:val="center"/>
      </w:pPr>
      <w:r>
        <w:t>МОНОПОРОДНАЯ ВЫСТАВКА НЕМЕЦКИЙ ШПИЦ РАНГ ПК</w:t>
      </w:r>
    </w:p>
    <w:p w:rsidR="009163E3" w:rsidRDefault="009163E3">
      <w:pPr>
        <w:pStyle w:val="IndentSmaller"/>
      </w:pPr>
    </w:p>
    <w:p w:rsidR="009163E3" w:rsidRDefault="002F0396">
      <w:pPr>
        <w:pStyle w:val="ShowStyle"/>
        <w:jc w:val="center"/>
      </w:pPr>
      <w:r>
        <w:t xml:space="preserve">ПОБЕДИТЕЛЬ НАЦИОНАЛЬНОГО </w:t>
      </w:r>
      <w:r>
        <w:t>КЛУБА ПОРОДЫ</w:t>
      </w:r>
    </w:p>
    <w:p w:rsidR="009163E3" w:rsidRDefault="009163E3">
      <w:pPr>
        <w:pStyle w:val="IndentMedium"/>
      </w:pPr>
    </w:p>
    <w:p w:rsidR="009163E3" w:rsidRDefault="002F0396">
      <w:pPr>
        <w:pStyle w:val="DateStartStyle"/>
        <w:jc w:val="center"/>
      </w:pPr>
      <w:r>
        <w:t>08.09.19</w:t>
      </w:r>
    </w:p>
    <w:p w:rsidR="009163E3" w:rsidRDefault="009163E3">
      <w:pPr>
        <w:pStyle w:val="IndentSmall"/>
      </w:pPr>
    </w:p>
    <w:p w:rsidR="009163E3" w:rsidRDefault="002F0396">
      <w:pPr>
        <w:pStyle w:val="PlaceStyle"/>
        <w:jc w:val="center"/>
      </w:pPr>
      <w:r>
        <w:t>Россия, Саратов</w:t>
      </w:r>
    </w:p>
    <w:p w:rsidR="009163E3" w:rsidRDefault="002F0396">
      <w:r>
        <w:br w:type="page"/>
      </w:r>
    </w:p>
    <w:p w:rsidR="009163E3" w:rsidRDefault="009163E3">
      <w:pPr>
        <w:pStyle w:val="P"/>
      </w:pPr>
    </w:p>
    <w:p w:rsidR="009163E3" w:rsidRDefault="002F0396">
      <w:pPr>
        <w:pStyle w:val="P"/>
      </w:pPr>
      <w:r>
        <w:rPr>
          <w:b/>
        </w:rPr>
        <w:t>П  О  Л  О  Ж  Е  Н  И  Е</w:t>
      </w:r>
    </w:p>
    <w:p w:rsidR="009163E3" w:rsidRDefault="002F0396">
      <w:pPr>
        <w:pStyle w:val="P"/>
      </w:pPr>
      <w:r>
        <w:rPr>
          <w:b/>
        </w:rPr>
        <w:t>РОССИЙСКОЙ  КИНОЛОГИЧЕСКОЙ  ФЕДЕРАЦИИ  (РКФ)</w:t>
      </w:r>
    </w:p>
    <w:p w:rsidR="009163E3" w:rsidRDefault="002F0396">
      <w:pPr>
        <w:pStyle w:val="P"/>
      </w:pPr>
      <w:r>
        <w:rPr>
          <w:b/>
        </w:rPr>
        <w:t>О  ВЫСТАВКАХ  РАНГА  ЧК, ПК, КЧК</w:t>
      </w:r>
    </w:p>
    <w:p w:rsidR="009163E3" w:rsidRDefault="002F0396">
      <w:pPr>
        <w:pStyle w:val="P"/>
      </w:pPr>
      <w:r>
        <w:rPr>
          <w:b/>
        </w:rPr>
        <w:t xml:space="preserve">ОБЩИЕ ПОЛОЖЕНИЯ </w:t>
      </w:r>
    </w:p>
    <w:p w:rsidR="009163E3" w:rsidRDefault="002F0396">
      <w:pPr>
        <w:pStyle w:val="P"/>
      </w:pPr>
      <w:r>
        <w:t xml:space="preserve"> Выставки собак НКП проводятся в соответствии с настоящим Положением. </w:t>
      </w:r>
    </w:p>
    <w:p w:rsidR="009163E3" w:rsidRDefault="002F0396">
      <w:pPr>
        <w:pStyle w:val="P"/>
      </w:pPr>
      <w:r>
        <w:t xml:space="preserve"> Монопородные  выставки делятся: </w:t>
      </w:r>
    </w:p>
    <w:p w:rsidR="009163E3" w:rsidRDefault="002F0396">
      <w:pPr>
        <w:pStyle w:val="P"/>
      </w:pPr>
      <w:r>
        <w:t xml:space="preserve">Ранг ЧК – Чемпион  национального  клуба </w:t>
      </w:r>
    </w:p>
    <w:p w:rsidR="009163E3" w:rsidRDefault="002F0396">
      <w:pPr>
        <w:pStyle w:val="P"/>
      </w:pPr>
      <w:r>
        <w:t xml:space="preserve">Ранг ПК–   Победитель национального клуба </w:t>
      </w:r>
    </w:p>
    <w:p w:rsidR="009163E3" w:rsidRDefault="002F0396">
      <w:pPr>
        <w:pStyle w:val="P"/>
      </w:pPr>
      <w:r>
        <w:t xml:space="preserve">Ранг КЧК-  Кандидат в чемпионы национального клуба породы </w:t>
      </w:r>
    </w:p>
    <w:p w:rsidR="009163E3" w:rsidRDefault="002F0396">
      <w:pPr>
        <w:pStyle w:val="P"/>
      </w:pPr>
      <w:r>
        <w:t xml:space="preserve"> К участию  на монопородных выставках ранга ЧК, ПК и КЧК допускаются породы соб</w:t>
      </w:r>
      <w:r>
        <w:t xml:space="preserve">ак, признанные FCI и РКФ. </w:t>
      </w:r>
    </w:p>
    <w:p w:rsidR="009163E3" w:rsidRDefault="002F0396">
      <w:pPr>
        <w:pStyle w:val="P"/>
      </w:pPr>
      <w:r>
        <w:t xml:space="preserve"> Организаторы выставки должны быть уверены, что собаки, заявленные в каталоге, зарегистрированы в Родословной книге страны – члена FCI или АКС (американский кеннел клуб) – США, КС – (английский кеннел клуб) Великобритания, СКС – </w:t>
      </w:r>
      <w:r>
        <w:t xml:space="preserve">(канадский кеннел клуб) Канада. </w:t>
      </w:r>
    </w:p>
    <w:p w:rsidR="009163E3" w:rsidRDefault="002F0396">
      <w:pPr>
        <w:pStyle w:val="P"/>
      </w:pPr>
      <w:r>
        <w:t xml:space="preserve"> На всех сертификатных выставках может быть организован ринг для собак, которым </w:t>
      </w:r>
    </w:p>
    <w:p w:rsidR="009163E3" w:rsidRDefault="002F0396">
      <w:pPr>
        <w:pStyle w:val="P"/>
      </w:pPr>
      <w:r>
        <w:t xml:space="preserve">необходимо описание судьи РКФ (без присвоения титулов и сертификатов) </w:t>
      </w:r>
    </w:p>
    <w:p w:rsidR="009163E3" w:rsidRDefault="002F0396">
      <w:pPr>
        <w:pStyle w:val="P"/>
      </w:pPr>
      <w:r>
        <w:rPr>
          <w:b/>
        </w:rPr>
        <w:t xml:space="preserve">ОГРАНИЧЕНИЯ </w:t>
      </w:r>
    </w:p>
    <w:p w:rsidR="009163E3" w:rsidRDefault="002F0396">
      <w:pPr>
        <w:pStyle w:val="P"/>
      </w:pPr>
      <w:r>
        <w:t xml:space="preserve"> </w:t>
      </w:r>
      <w:r>
        <w:rPr>
          <w:b/>
        </w:rPr>
        <w:t>Выставки любого ранга могут проводиться только общественн</w:t>
      </w:r>
      <w:r>
        <w:rPr>
          <w:b/>
        </w:rPr>
        <w:t>ыми кинологическими организациями, обладающими правом юридического лица.</w:t>
      </w:r>
    </w:p>
    <w:p w:rsidR="009163E3" w:rsidRDefault="002F0396">
      <w:pPr>
        <w:pStyle w:val="P"/>
      </w:pPr>
      <w:r>
        <w:rPr>
          <w:b/>
        </w:rPr>
        <w:t>Организатор выставок имеет право проводить выставку любого ранга по месту территориальной сферы деятельности, в соответствии с действующим законодательством РФ и определенной в ее Уст</w:t>
      </w:r>
      <w:r>
        <w:rPr>
          <w:b/>
        </w:rPr>
        <w:t xml:space="preserve">аве. </w:t>
      </w:r>
    </w:p>
    <w:p w:rsidR="009163E3" w:rsidRDefault="002F0396">
      <w:pPr>
        <w:pStyle w:val="P"/>
      </w:pPr>
      <w:r>
        <w:rPr>
          <w:b/>
        </w:rPr>
        <w:t>Общественная кинологическая организация имеет право подать заявку на проведение только одной выставки по одной породе ранга или ЧК, или ПК, или КЧК.</w:t>
      </w:r>
    </w:p>
    <w:p w:rsidR="009163E3" w:rsidRDefault="002F0396">
      <w:pPr>
        <w:pStyle w:val="P"/>
      </w:pPr>
      <w:r>
        <w:rPr>
          <w:b/>
        </w:rPr>
        <w:t xml:space="preserve">Выставка ранга ЧК соответствующей породы может проводиться только 1 раз в год. </w:t>
      </w:r>
    </w:p>
    <w:p w:rsidR="009163E3" w:rsidRDefault="002F0396">
      <w:pPr>
        <w:pStyle w:val="P"/>
      </w:pPr>
      <w:r>
        <w:rPr>
          <w:b/>
        </w:rPr>
        <w:t xml:space="preserve">Организатор выставки </w:t>
      </w:r>
      <w:r>
        <w:rPr>
          <w:b/>
        </w:rPr>
        <w:t>ранга ЧК, ПК, КЧК имеет право провести ее как самостоятельную выставку на отдельной площадке без объединения с иной выставкой, организатором которой он не является либо в рамках выставки ранга САС, организатором которой он является.</w:t>
      </w:r>
    </w:p>
    <w:p w:rsidR="009163E3" w:rsidRDefault="002F0396">
      <w:pPr>
        <w:pStyle w:val="P"/>
      </w:pPr>
      <w:r>
        <w:rPr>
          <w:b/>
        </w:rPr>
        <w:t>В одном городе (населен</w:t>
      </w:r>
      <w:r>
        <w:rPr>
          <w:b/>
        </w:rPr>
        <w:t>ном пункте) в один день могут проводиться не более двух выставок любого ранга (ЧК, ПК, КЧК) по одной породе.</w:t>
      </w:r>
    </w:p>
    <w:p w:rsidR="009163E3" w:rsidRDefault="002F0396">
      <w:pPr>
        <w:pStyle w:val="P"/>
      </w:pPr>
      <w:r>
        <w:rPr>
          <w:b/>
        </w:rPr>
        <w:t xml:space="preserve"> ПРАВИЛА РЕГИСТРАЦИИ </w:t>
      </w:r>
    </w:p>
    <w:p w:rsidR="009163E3" w:rsidRDefault="002F0396">
      <w:pPr>
        <w:pStyle w:val="P"/>
      </w:pPr>
      <w:r>
        <w:t xml:space="preserve"> Все официальные выставки РКФ проводятся только с предварительной записью участников и обязательным выпуском каталога всех уч</w:t>
      </w:r>
      <w:r>
        <w:t xml:space="preserve">астников. Собаки, не внесенные в каталог, к участию в выставке не допускаются. </w:t>
      </w:r>
    </w:p>
    <w:p w:rsidR="009163E3" w:rsidRDefault="002F0396">
      <w:pPr>
        <w:pStyle w:val="P"/>
      </w:pPr>
      <w:r>
        <w:t xml:space="preserve"> При записи на выставку владелец должен предоставить: </w:t>
      </w:r>
    </w:p>
    <w:p w:rsidR="009163E3" w:rsidRDefault="002F0396">
      <w:pPr>
        <w:pStyle w:val="P"/>
      </w:pPr>
      <w:r>
        <w:t xml:space="preserve"> Копию свидетельства о происхождении (родословная), для класса щенков  возможна запись по копии щенячьей карты. Признаютс</w:t>
      </w:r>
      <w:r>
        <w:t xml:space="preserve">я родословные стран – членов FCI, Американского кеннел клуба (АКС) США, Английского кеннел клуба (КС) Великобритания, Канадского кеннел клуба (СКС) Канада. </w:t>
      </w:r>
    </w:p>
    <w:p w:rsidR="009163E3" w:rsidRDefault="002F0396">
      <w:pPr>
        <w:pStyle w:val="P"/>
      </w:pPr>
      <w:r>
        <w:t xml:space="preserve"> Заполненный заявочный лист, подписанный владельцем, с указанием выставочного класса, должен содерж</w:t>
      </w:r>
      <w:r>
        <w:t xml:space="preserve">ать породу, кличку, аббревиатуру и N родословной, N клейма или микрочипа, дату рождения, окрас, пол, кличку отца, кличку матери собаки, фамилию заводчика, фамилию, имя и отчество владельца, полный почтовый адрес с индексом, контактный телефон. </w:t>
      </w:r>
    </w:p>
    <w:p w:rsidR="009163E3" w:rsidRDefault="002F0396">
      <w:pPr>
        <w:pStyle w:val="P"/>
      </w:pPr>
      <w:r>
        <w:t xml:space="preserve"> Для записи</w:t>
      </w:r>
      <w:r>
        <w:t xml:space="preserve"> собак в рабочий класс необходимо предоставить: </w:t>
      </w:r>
    </w:p>
    <w:p w:rsidR="009163E3" w:rsidRDefault="002F0396">
      <w:pPr>
        <w:pStyle w:val="P"/>
      </w:pPr>
      <w:r>
        <w:t xml:space="preserve">Копию сертификата единого образца по рабочим качествам признаваемого РКФ </w:t>
      </w:r>
    </w:p>
    <w:p w:rsidR="009163E3" w:rsidRDefault="002F0396">
      <w:pPr>
        <w:pStyle w:val="P"/>
      </w:pPr>
      <w:r>
        <w:t xml:space="preserve"> Для записи собак в класс победителей необходимо предоставить сертификат КЧК, ПК или САС </w:t>
      </w:r>
    </w:p>
    <w:p w:rsidR="009163E3" w:rsidRDefault="002F0396">
      <w:pPr>
        <w:pStyle w:val="P"/>
      </w:pPr>
      <w:r>
        <w:t xml:space="preserve"> Для записи собак в класс чемпионов необход</w:t>
      </w:r>
      <w:r>
        <w:t xml:space="preserve">имо предоставить – подтверждение (сертификат, диплом) чемпиона любой страны – члена FCI или АКС, КС, СКС или Интернационального чемпиона красоты FCI, или Чемпион НКП. </w:t>
      </w:r>
    </w:p>
    <w:p w:rsidR="009163E3" w:rsidRDefault="002F0396">
      <w:pPr>
        <w:pStyle w:val="P"/>
      </w:pPr>
      <w:r>
        <w:t xml:space="preserve"> Для записи собак в класс чемпионов НКП необходимо предоставить – подтверждение (сертифи</w:t>
      </w:r>
      <w:r>
        <w:t xml:space="preserve">кат, диплом) чемпиона НКП. </w:t>
      </w:r>
    </w:p>
    <w:p w:rsidR="009163E3" w:rsidRDefault="002F0396">
      <w:pPr>
        <w:pStyle w:val="P"/>
      </w:pPr>
      <w:r>
        <w:t xml:space="preserve"> Регистрация участников на выставку прекращается  за 15 дней до начала выставки. </w:t>
      </w:r>
    </w:p>
    <w:p w:rsidR="009163E3" w:rsidRDefault="002F0396">
      <w:pPr>
        <w:pStyle w:val="P"/>
      </w:pPr>
      <w:r>
        <w:t>Каждый участник выставки должен быть заблаговременно письменно извещен оргкомитетом о месте проведения выставки, ее расписании, каталожных номерах</w:t>
      </w:r>
      <w:r>
        <w:t xml:space="preserve"> экспонируемых собак, ветеринарных правилах. </w:t>
      </w:r>
    </w:p>
    <w:p w:rsidR="009163E3" w:rsidRDefault="002F0396">
      <w:pPr>
        <w:pStyle w:val="P"/>
      </w:pPr>
      <w:r>
        <w:t xml:space="preserve"> Оргкомитет выставки обязан после окончания регистрации и до начало выставки произвести оплату целевого выставочного взноса в РКФ. </w:t>
      </w:r>
    </w:p>
    <w:p w:rsidR="009163E3" w:rsidRDefault="002F0396">
      <w:pPr>
        <w:pStyle w:val="P"/>
      </w:pPr>
      <w:r>
        <w:t xml:space="preserve">  В случае гибели собаки, ее владелец письменно уведомляет организатора выстав</w:t>
      </w:r>
      <w:r>
        <w:t xml:space="preserve">ки, с приложением подлинника справки, выданной официальными государственными ветеринарными органами. Выставочный взнос возвращается владельцу умершей собаки полностью, только в случае, если подлинник справки предоставлен организатору выставки до окончания </w:t>
      </w:r>
      <w:r>
        <w:t xml:space="preserve">регистрации. </w:t>
      </w:r>
    </w:p>
    <w:p w:rsidR="009163E3" w:rsidRDefault="002F0396">
      <w:pPr>
        <w:pStyle w:val="P"/>
      </w:pPr>
      <w:r>
        <w:t xml:space="preserve"> Владельцы, зарегистрировавшие своих собак на выставку и не оплатившие выставочный взнос, максимум в месячный срок после проведения выставки обязаны оплатить его (независимо от того, принимала ли собака участие в выставке). В противном случае, по ходатайст</w:t>
      </w:r>
      <w:r>
        <w:t>ву оргкомитета выставки, владельцы и их собаки могут быть дисквалифицированы на 3 года на всех мероприятиях РКФ и FCI. Подобные заявления от оргкомитета выставки принимаются при наличии подписанного владельцем заявочного листа на участие в данной выставке.</w:t>
      </w:r>
      <w:r>
        <w:t xml:space="preserve"> </w:t>
      </w:r>
    </w:p>
    <w:p w:rsidR="009163E3" w:rsidRDefault="002F0396">
      <w:pPr>
        <w:pStyle w:val="P"/>
      </w:pPr>
      <w:r>
        <w:rPr>
          <w:b/>
        </w:rPr>
        <w:t xml:space="preserve">ВЫСТАВОЧНЫЕ КЛАССЫ </w:t>
      </w:r>
    </w:p>
    <w:p w:rsidR="009163E3" w:rsidRDefault="002F0396">
      <w:pPr>
        <w:pStyle w:val="P"/>
      </w:pPr>
      <w:r>
        <w:rPr>
          <w:b/>
        </w:rPr>
        <w:t xml:space="preserve">Класс бэби (baby) с 3 до 6 месяцев </w:t>
      </w:r>
    </w:p>
    <w:p w:rsidR="009163E3" w:rsidRDefault="002F0396">
      <w:pPr>
        <w:pStyle w:val="P"/>
      </w:pPr>
      <w:r>
        <w:rPr>
          <w:b/>
        </w:rPr>
        <w:t xml:space="preserve">Класс щенков (puppy) с 6 до  9 месяцев. </w:t>
      </w:r>
    </w:p>
    <w:p w:rsidR="009163E3" w:rsidRDefault="002F0396">
      <w:pPr>
        <w:pStyle w:val="P"/>
      </w:pPr>
      <w:r>
        <w:rPr>
          <w:b/>
        </w:rPr>
        <w:t xml:space="preserve">Класс юниоров (junior) с 9 до  18 месяцев. </w:t>
      </w:r>
    </w:p>
    <w:p w:rsidR="009163E3" w:rsidRDefault="002F0396">
      <w:pPr>
        <w:pStyle w:val="P"/>
      </w:pPr>
      <w:r>
        <w:rPr>
          <w:b/>
        </w:rPr>
        <w:t xml:space="preserve">Класс промежуточный (intermediate) с 15 до  24 месяцев. </w:t>
      </w:r>
    </w:p>
    <w:p w:rsidR="009163E3" w:rsidRDefault="002F0396">
      <w:pPr>
        <w:pStyle w:val="P"/>
      </w:pPr>
      <w:r>
        <w:rPr>
          <w:b/>
        </w:rPr>
        <w:t xml:space="preserve">Класс открытый (open) c 15 месяцев. </w:t>
      </w:r>
    </w:p>
    <w:p w:rsidR="009163E3" w:rsidRDefault="002F0396">
      <w:pPr>
        <w:pStyle w:val="P"/>
      </w:pPr>
      <w:r>
        <w:rPr>
          <w:b/>
        </w:rPr>
        <w:t>Класс рабочий (</w:t>
      </w:r>
      <w:r>
        <w:rPr>
          <w:b/>
        </w:rPr>
        <w:t xml:space="preserve">working) с 15 месяцев. (наличие рабочего класса и видов испытаний для допуска в рабочий класс определяется Правилами НКП и утверждается в РКФ) </w:t>
      </w:r>
    </w:p>
    <w:p w:rsidR="009163E3" w:rsidRDefault="002F0396">
      <w:pPr>
        <w:pStyle w:val="P"/>
      </w:pPr>
      <w:r>
        <w:rPr>
          <w:b/>
        </w:rPr>
        <w:t xml:space="preserve">Класс победителей (winner) c 15 месяцев </w:t>
      </w:r>
    </w:p>
    <w:p w:rsidR="009163E3" w:rsidRDefault="002F0396">
      <w:pPr>
        <w:pStyle w:val="P"/>
      </w:pPr>
      <w:r>
        <w:rPr>
          <w:b/>
        </w:rPr>
        <w:t xml:space="preserve">Класс чемпионов (champion) с 15 месяцев. </w:t>
      </w:r>
    </w:p>
    <w:p w:rsidR="009163E3" w:rsidRDefault="002F0396">
      <w:pPr>
        <w:pStyle w:val="P"/>
      </w:pPr>
      <w:r>
        <w:rPr>
          <w:b/>
        </w:rPr>
        <w:t>Класс чемпионов НКП с 15 меся</w:t>
      </w:r>
      <w:r>
        <w:rPr>
          <w:b/>
        </w:rPr>
        <w:t xml:space="preserve">цев. </w:t>
      </w:r>
    </w:p>
    <w:p w:rsidR="009163E3" w:rsidRDefault="002F0396">
      <w:pPr>
        <w:pStyle w:val="P"/>
      </w:pPr>
      <w:r>
        <w:rPr>
          <w:b/>
        </w:rPr>
        <w:lastRenderedPageBreak/>
        <w:t xml:space="preserve">Класс ветеранов (veteran) с 8  лет. </w:t>
      </w:r>
    </w:p>
    <w:p w:rsidR="009163E3" w:rsidRDefault="002F0396">
      <w:pPr>
        <w:pStyle w:val="P"/>
      </w:pPr>
      <w:r>
        <w:t xml:space="preserve">Датой определения возраста собаки является день экспонирования собаки на выставке. </w:t>
      </w:r>
    </w:p>
    <w:p w:rsidR="009163E3" w:rsidRDefault="002F0396">
      <w:pPr>
        <w:pStyle w:val="P"/>
      </w:pPr>
      <w:r>
        <w:rPr>
          <w:b/>
        </w:rPr>
        <w:t xml:space="preserve"> ОЦЕНКИ, СЕРТИФИКАТЫ И ТИТУЛЫ </w:t>
      </w:r>
    </w:p>
    <w:p w:rsidR="009163E3" w:rsidRDefault="002F0396">
      <w:pPr>
        <w:pStyle w:val="P"/>
      </w:pPr>
      <w:r>
        <w:t xml:space="preserve">  </w:t>
      </w:r>
      <w:r>
        <w:rPr>
          <w:b/>
        </w:rPr>
        <w:t xml:space="preserve">По решению НКП  на монопородных выставках возможно судейство и присуждение титулов раздельно по </w:t>
      </w:r>
      <w:r>
        <w:rPr>
          <w:b/>
        </w:rPr>
        <w:t>окрасам после утверждения выставочной комиссии и РКФ.</w:t>
      </w:r>
    </w:p>
    <w:p w:rsidR="009163E3" w:rsidRDefault="002F0396">
      <w:pPr>
        <w:pStyle w:val="P"/>
      </w:pPr>
      <w:r>
        <w:t xml:space="preserve">  В классе  юниоров, промежуточном, открытом, рабочем, победителей, чемпионов и ветеранов присуждаются следующие оценки: </w:t>
      </w:r>
    </w:p>
    <w:p w:rsidR="009163E3" w:rsidRDefault="002F0396">
      <w:pPr>
        <w:pStyle w:val="P"/>
      </w:pPr>
      <w:r>
        <w:rPr>
          <w:b/>
        </w:rPr>
        <w:t>Отлично (excellent) - красная лента,</w:t>
      </w:r>
      <w:r>
        <w:t xml:space="preserve"> может быть присуждено собаке, очень приближ</w:t>
      </w:r>
      <w:r>
        <w:t>енной к идеалу стандарта породы, которая представлена в отличной кондиции, демонстрирует гармоничный уравновешенный темперамент, собаке высокого класса и отличной подготовки, Ее превосходные характеристики, соответствующие породе, допускают небольшие недос</w:t>
      </w:r>
      <w:r>
        <w:t xml:space="preserve">татки, которые можно проигнорировать, но при этом она должна иметь  ярко выраженный половой тип. </w:t>
      </w:r>
    </w:p>
    <w:p w:rsidR="009163E3" w:rsidRDefault="002F0396">
      <w:pPr>
        <w:pStyle w:val="P"/>
      </w:pPr>
      <w:r>
        <w:rPr>
          <w:b/>
        </w:rPr>
        <w:t xml:space="preserve">Очень хорошо (very good) - синяя лента, </w:t>
      </w:r>
      <w:r>
        <w:t>может быть  присуждено собаке, обладающей типичными признаками породы, хорошо сбалансированными пропорциями и представ</w:t>
      </w:r>
      <w:r>
        <w:t xml:space="preserve">лена в корректной кондиции. Несколько небольших недостатков, не нарушающих морфологии, допустимы. </w:t>
      </w:r>
    </w:p>
    <w:p w:rsidR="009163E3" w:rsidRDefault="002F0396">
      <w:pPr>
        <w:pStyle w:val="P"/>
      </w:pPr>
      <w:r>
        <w:rPr>
          <w:b/>
        </w:rPr>
        <w:t xml:space="preserve">Хорошо (good) - зеленая лента, </w:t>
      </w:r>
      <w:r>
        <w:t xml:space="preserve">присуждается собаке, обладающей основными признаками своей породы, имеющей явно выраженные недостатки. </w:t>
      </w:r>
    </w:p>
    <w:p w:rsidR="009163E3" w:rsidRDefault="002F0396">
      <w:pPr>
        <w:pStyle w:val="P"/>
      </w:pPr>
      <w:r>
        <w:rPr>
          <w:b/>
        </w:rPr>
        <w:t>Удовлетворительно (Sat</w:t>
      </w:r>
      <w:r>
        <w:rPr>
          <w:b/>
        </w:rPr>
        <w:t xml:space="preserve">isfactory) - желтая лента, </w:t>
      </w:r>
      <w:r>
        <w:t>должно присуждаться собаке, соответствующей своей породе, имеющей пороки сложения</w:t>
      </w:r>
      <w:r>
        <w:rPr>
          <w:b/>
        </w:rPr>
        <w:t xml:space="preserve">. </w:t>
      </w:r>
    </w:p>
    <w:p w:rsidR="009163E3" w:rsidRDefault="002F0396">
      <w:pPr>
        <w:pStyle w:val="P"/>
      </w:pPr>
      <w:r>
        <w:rPr>
          <w:b/>
        </w:rPr>
        <w:t xml:space="preserve">Дисквалификация (disqualification) - белая лента, </w:t>
      </w:r>
      <w:r>
        <w:t xml:space="preserve">должна быть дана собаке, если она сложена в типе, не соответствующем стандарту,  демонстрирует </w:t>
      </w:r>
      <w:r>
        <w:t>несвойственное породе или агрессивное поведение, является крипторхом, имеет пороки зубной системы или дефекты строения челюстей, обладает нестандартной шерстью или окрасом, включая признаки альбинизма, не свободна от дефектов угрожающих здоровью, имеет дис</w:t>
      </w:r>
      <w:r>
        <w:t xml:space="preserve">квалифицирующие пороки. </w:t>
      </w:r>
    </w:p>
    <w:p w:rsidR="009163E3" w:rsidRDefault="002F0396">
      <w:pPr>
        <w:pStyle w:val="P"/>
      </w:pPr>
      <w:r>
        <w:rPr>
          <w:b/>
        </w:rPr>
        <w:t xml:space="preserve">Невозможно отсудить/Без оценки (cannot be judged/without evaluation) </w:t>
      </w:r>
      <w:r>
        <w:t>это квалификация дается любой собаке. Которая беспрерывно прыгает или рвется из ринга, делая невозможной оценку ее движений и аллюра, или если собака не дает судь</w:t>
      </w:r>
      <w:r>
        <w:t>е себя ощупать, не дает осмотреть зубы и прикус, анатомию и строение, хвост или семенники, или если видны следы операции или лечения. Это же относится к случаю, когда оперативное и медикаментозное вмешательство имеющие своей целью замаскировать погрешности</w:t>
      </w:r>
      <w:r>
        <w:t xml:space="preserve">, наказуемые стандартом. </w:t>
      </w:r>
    </w:p>
    <w:p w:rsidR="009163E3" w:rsidRDefault="002F0396">
      <w:pPr>
        <w:pStyle w:val="P"/>
      </w:pPr>
      <w:r>
        <w:t>В соответствии с требованиями  НКП без оценки могут быть оставлены собаки не прошедшие тестирование или  испытания рабочих качеств. Регламент проверки поведения и тестирования конкретной породы  разрабатывает НКП  и утверждает РКФ</w:t>
      </w:r>
      <w:r>
        <w:t xml:space="preserve">. </w:t>
      </w:r>
    </w:p>
    <w:p w:rsidR="009163E3" w:rsidRDefault="002F0396">
      <w:pPr>
        <w:pStyle w:val="P"/>
      </w:pPr>
      <w:r>
        <w:t xml:space="preserve"> В классе щенков присуждаются следующие оценки: </w:t>
      </w:r>
    </w:p>
    <w:p w:rsidR="009163E3" w:rsidRDefault="002F0396">
      <w:pPr>
        <w:pStyle w:val="P"/>
      </w:pPr>
      <w:r>
        <w:rPr>
          <w:b/>
        </w:rPr>
        <w:t xml:space="preserve">Очень перспективный (very promising) - красная лента. </w:t>
      </w:r>
    </w:p>
    <w:p w:rsidR="009163E3" w:rsidRDefault="002F0396">
      <w:pPr>
        <w:pStyle w:val="P"/>
      </w:pPr>
      <w:r>
        <w:rPr>
          <w:b/>
        </w:rPr>
        <w:t xml:space="preserve">Перспективный (promising) - синяя лента.  </w:t>
      </w:r>
    </w:p>
    <w:p w:rsidR="009163E3" w:rsidRDefault="002F0396">
      <w:pPr>
        <w:pStyle w:val="P"/>
      </w:pPr>
      <w:r>
        <w:rPr>
          <w:b/>
        </w:rPr>
        <w:t xml:space="preserve">Неперспективный (not promising) - зеленая лента </w:t>
      </w:r>
    </w:p>
    <w:p w:rsidR="009163E3" w:rsidRDefault="002F0396">
      <w:pPr>
        <w:pStyle w:val="P"/>
      </w:pPr>
      <w:r>
        <w:t xml:space="preserve">В ринге по усмотрению судьи могут присуждаться следующие </w:t>
      </w:r>
      <w:r>
        <w:t xml:space="preserve">титулы и выдаваться сертификаты: </w:t>
      </w:r>
    </w:p>
    <w:p w:rsidR="009163E3" w:rsidRDefault="002F0396">
      <w:pPr>
        <w:pStyle w:val="P"/>
      </w:pPr>
      <w:r>
        <w:rPr>
          <w:b/>
        </w:rPr>
        <w:t>CW</w:t>
      </w:r>
      <w:r>
        <w:t xml:space="preserve"> – победитель класса, присваивается первой собаке в классе, получившей высшую оценку. Победитель класса автоматический получает титул КЧК или ЮКЧК на выставках ранка ЧК, ПК, а на выставке ранга КЧК участвует в сравнение </w:t>
      </w:r>
      <w:r>
        <w:t xml:space="preserve">на КЧК. </w:t>
      </w:r>
    </w:p>
    <w:p w:rsidR="009163E3" w:rsidRDefault="002F0396">
      <w:pPr>
        <w:pStyle w:val="P"/>
      </w:pPr>
      <w:r>
        <w:rPr>
          <w:b/>
        </w:rPr>
        <w:t xml:space="preserve">СС- </w:t>
      </w:r>
      <w:r>
        <w:t>сертификат соответствия</w:t>
      </w:r>
      <w:r>
        <w:rPr>
          <w:b/>
        </w:rPr>
        <w:t xml:space="preserve"> </w:t>
      </w:r>
    </w:p>
    <w:p w:rsidR="009163E3" w:rsidRDefault="002F0396">
      <w:pPr>
        <w:pStyle w:val="P"/>
      </w:pPr>
      <w:r>
        <w:rPr>
          <w:b/>
        </w:rPr>
        <w:t xml:space="preserve">ЮСС- </w:t>
      </w:r>
      <w:r>
        <w:t>сертификат соответствия в классе юниоров</w:t>
      </w:r>
      <w:r>
        <w:rPr>
          <w:b/>
        </w:rPr>
        <w:t xml:space="preserve"> </w:t>
      </w:r>
    </w:p>
    <w:p w:rsidR="009163E3" w:rsidRDefault="002F0396">
      <w:pPr>
        <w:pStyle w:val="P"/>
      </w:pPr>
      <w:r>
        <w:rPr>
          <w:b/>
        </w:rPr>
        <w:t>Ю.КЧК</w:t>
      </w:r>
      <w:r>
        <w:t xml:space="preserve"> - кандидат в юные чемпионы НКП </w:t>
      </w:r>
    </w:p>
    <w:p w:rsidR="009163E3" w:rsidRDefault="002F0396">
      <w:pPr>
        <w:pStyle w:val="P"/>
      </w:pPr>
      <w:r>
        <w:rPr>
          <w:b/>
        </w:rPr>
        <w:t>КЧК</w:t>
      </w:r>
      <w:r>
        <w:t xml:space="preserve"> – кандидат в чемпионы НКП </w:t>
      </w:r>
    </w:p>
    <w:p w:rsidR="009163E3" w:rsidRDefault="002F0396">
      <w:pPr>
        <w:pStyle w:val="P"/>
      </w:pPr>
      <w:r>
        <w:rPr>
          <w:b/>
        </w:rPr>
        <w:t>Ю.ПК</w:t>
      </w:r>
      <w:r>
        <w:t xml:space="preserve">- юный победитель НКП </w:t>
      </w:r>
    </w:p>
    <w:p w:rsidR="009163E3" w:rsidRDefault="002F0396">
      <w:pPr>
        <w:pStyle w:val="P"/>
      </w:pPr>
      <w:r>
        <w:rPr>
          <w:b/>
        </w:rPr>
        <w:t>ПК</w:t>
      </w:r>
      <w:r>
        <w:t xml:space="preserve">-победитель НКП </w:t>
      </w:r>
    </w:p>
    <w:p w:rsidR="009163E3" w:rsidRDefault="002F0396">
      <w:pPr>
        <w:pStyle w:val="P"/>
      </w:pPr>
      <w:r>
        <w:rPr>
          <w:b/>
        </w:rPr>
        <w:t xml:space="preserve">Ю.ЧК- </w:t>
      </w:r>
      <w:r>
        <w:t xml:space="preserve">юный чемпион НКП </w:t>
      </w:r>
    </w:p>
    <w:p w:rsidR="009163E3" w:rsidRDefault="002F0396">
      <w:pPr>
        <w:pStyle w:val="P"/>
      </w:pPr>
      <w:r>
        <w:rPr>
          <w:b/>
        </w:rPr>
        <w:t>ЧК</w:t>
      </w:r>
      <w:r>
        <w:t xml:space="preserve">- чемпион НКП </w:t>
      </w:r>
    </w:p>
    <w:p w:rsidR="009163E3" w:rsidRDefault="002F0396">
      <w:pPr>
        <w:pStyle w:val="P"/>
      </w:pPr>
      <w:r>
        <w:rPr>
          <w:b/>
        </w:rPr>
        <w:t>ЛК</w:t>
      </w:r>
      <w:r>
        <w:t xml:space="preserve"> – лучший кобель породы, выбирается сравнением победителей классов промежуточного, открытого, рабочего, победителей, чемпионов, чемпионов НКП. </w:t>
      </w:r>
    </w:p>
    <w:p w:rsidR="009163E3" w:rsidRDefault="002F0396">
      <w:pPr>
        <w:pStyle w:val="P"/>
      </w:pPr>
      <w:r>
        <w:rPr>
          <w:b/>
        </w:rPr>
        <w:t>ЛС</w:t>
      </w:r>
      <w:r>
        <w:t xml:space="preserve"> – лучшая сука породы выбирается, аналогично выбору ЛК. </w:t>
      </w:r>
    </w:p>
    <w:p w:rsidR="009163E3" w:rsidRDefault="002F0396">
      <w:pPr>
        <w:pStyle w:val="P"/>
      </w:pPr>
      <w:r>
        <w:rPr>
          <w:b/>
        </w:rPr>
        <w:t>BOB (Best of Breed) - ЛПП</w:t>
      </w:r>
      <w:r>
        <w:t xml:space="preserve"> - лучший представитель поро</w:t>
      </w:r>
      <w:r>
        <w:t>ды выбирается сравнением лучшего кобеля породы, лучшей суки породы, лучшего кобеля юниора, лучшей суки юниора, лучшего кобеля ветерана и лучшей суки ветерана.</w:t>
      </w:r>
    </w:p>
    <w:p w:rsidR="009163E3" w:rsidRDefault="002F0396">
      <w:pPr>
        <w:pStyle w:val="P"/>
      </w:pPr>
      <w:r>
        <w:rPr>
          <w:b/>
        </w:rPr>
        <w:t>BOS (Best of Opposite Sex)</w:t>
      </w:r>
      <w:r>
        <w:t xml:space="preserve"> – лучший представитель противоположного пола в породе выбирается сравнением собак противоположного пола, оставшихся после выбора BOB/ЛПП.</w:t>
      </w:r>
    </w:p>
    <w:p w:rsidR="009163E3" w:rsidRDefault="002F0396">
      <w:pPr>
        <w:pStyle w:val="P"/>
      </w:pPr>
      <w:r>
        <w:rPr>
          <w:b/>
        </w:rPr>
        <w:t>ЛУЧШИЙ БЭБИ</w:t>
      </w:r>
      <w:r>
        <w:t xml:space="preserve"> – лучший бэби породы выбирается при сравнении кобеля и суки победителей класса бэби. </w:t>
      </w:r>
    </w:p>
    <w:p w:rsidR="009163E3" w:rsidRDefault="002F0396">
      <w:pPr>
        <w:pStyle w:val="P"/>
      </w:pPr>
      <w:r>
        <w:rPr>
          <w:b/>
        </w:rPr>
        <w:t>ЛУЧШИЙ ЩЕНОК</w:t>
      </w:r>
      <w:r>
        <w:t xml:space="preserve"> – лучш</w:t>
      </w:r>
      <w:r>
        <w:t xml:space="preserve">ий щенок породы выбирается при сравнении кобеля и суки победителей класса щенков. </w:t>
      </w:r>
    </w:p>
    <w:p w:rsidR="009163E3" w:rsidRDefault="002F0396">
      <w:pPr>
        <w:pStyle w:val="P"/>
      </w:pPr>
      <w:r>
        <w:rPr>
          <w:b/>
        </w:rPr>
        <w:t>ЛУЧШИЙ ЮНИОР</w:t>
      </w:r>
      <w:r>
        <w:t xml:space="preserve"> – лучший юниор породы выбирается при сравнении кобеля и суки победителей класса юниоров ЮКЧК. </w:t>
      </w:r>
    </w:p>
    <w:p w:rsidR="009163E3" w:rsidRDefault="002F0396">
      <w:pPr>
        <w:pStyle w:val="P"/>
      </w:pPr>
      <w:r>
        <w:rPr>
          <w:b/>
        </w:rPr>
        <w:t>ЛУЧШИЙ ВЕТЕРАН</w:t>
      </w:r>
      <w:r>
        <w:t xml:space="preserve"> – лучший ветеран породы выбирается при сравнении к</w:t>
      </w:r>
      <w:r>
        <w:t xml:space="preserve">обеля и суки победителей класса ветеранов. </w:t>
      </w:r>
    </w:p>
    <w:p w:rsidR="009163E3" w:rsidRDefault="002F0396">
      <w:pPr>
        <w:pStyle w:val="P"/>
      </w:pPr>
      <w:r>
        <w:t xml:space="preserve"> Количество каталогов выставки не может быть меньше, чем количество участников. </w:t>
      </w:r>
    </w:p>
    <w:p w:rsidR="009163E3" w:rsidRDefault="002F0396">
      <w:pPr>
        <w:pStyle w:val="P"/>
      </w:pPr>
      <w:r>
        <w:t xml:space="preserve"> В каталоге выставки не допускается наличие дополнительных списков и пустых номеров. Сертификат собакам, включенным в дополнительны</w:t>
      </w:r>
      <w:r>
        <w:t xml:space="preserve">е списки, в РКФ и FCI подтверждаться не будут. </w:t>
      </w:r>
    </w:p>
    <w:p w:rsidR="009163E3" w:rsidRDefault="002F0396">
      <w:pPr>
        <w:pStyle w:val="P"/>
      </w:pPr>
      <w:r>
        <w:t xml:space="preserve"> Во время записи на выставку допускается перевод собак из класса в класс по предъявлению диплома Чемпиона или рабочего сертификата. После окончания записи и на выставке запрещается перевод собак из класса в к</w:t>
      </w:r>
      <w:r>
        <w:t xml:space="preserve">ласс. </w:t>
      </w:r>
    </w:p>
    <w:p w:rsidR="009163E3" w:rsidRDefault="002F0396">
      <w:pPr>
        <w:pStyle w:val="P"/>
      </w:pPr>
      <w:r>
        <w:rPr>
          <w:b/>
        </w:rPr>
        <w:t xml:space="preserve">ПРАВИЛА ПРОВЕДЕНИЯ КОНКУРСОВ </w:t>
      </w:r>
    </w:p>
    <w:p w:rsidR="009163E3" w:rsidRDefault="002F0396">
      <w:pPr>
        <w:pStyle w:val="P"/>
      </w:pPr>
      <w:r>
        <w:t xml:space="preserve"> Во всех конкурсах могут участвовать лишь собаки, внесенные в каталог выставки, заранее записанные на конкурс, экспонировавшиеся на данной выставке и получившие оценку не ниже «очень хорошо» (собаки класса щенков в конк</w:t>
      </w:r>
      <w:r>
        <w:t xml:space="preserve">урсах не участвуют). </w:t>
      </w:r>
    </w:p>
    <w:p w:rsidR="009163E3" w:rsidRDefault="002F0396">
      <w:pPr>
        <w:pStyle w:val="P"/>
      </w:pPr>
      <w:r>
        <w:t xml:space="preserve"> </w:t>
      </w:r>
      <w:r>
        <w:rPr>
          <w:b/>
        </w:rPr>
        <w:t>Конкурс питомников (kennel competition)</w:t>
      </w:r>
      <w:r>
        <w:t xml:space="preserve"> – участвуют от 3 до 5 собаки одной породы, рожденные в одном питомнике, имеющие одну заводскую приставку. </w:t>
      </w:r>
    </w:p>
    <w:p w:rsidR="009163E3" w:rsidRDefault="002F0396">
      <w:pPr>
        <w:pStyle w:val="P"/>
      </w:pPr>
      <w:r>
        <w:t xml:space="preserve"> </w:t>
      </w:r>
      <w:r>
        <w:rPr>
          <w:b/>
        </w:rPr>
        <w:t>Конкурс производителей (progeny competition)</w:t>
      </w:r>
      <w:r>
        <w:t xml:space="preserve"> – участвуют: производитель или производи</w:t>
      </w:r>
      <w:r>
        <w:t xml:space="preserve">тельница и от 3 до 5  потомка. </w:t>
      </w:r>
    </w:p>
    <w:p w:rsidR="009163E3" w:rsidRDefault="002F0396">
      <w:pPr>
        <w:pStyle w:val="P"/>
      </w:pPr>
      <w:r>
        <w:t xml:space="preserve"> </w:t>
      </w:r>
      <w:r>
        <w:rPr>
          <w:b/>
        </w:rPr>
        <w:t>Конкурс пар (couple competition)</w:t>
      </w:r>
      <w:r>
        <w:t xml:space="preserve"> – участвуют 2 собаки одной породы: кобель и сука, принадлежащие одному владельцу. </w:t>
      </w:r>
    </w:p>
    <w:p w:rsidR="009163E3" w:rsidRDefault="002F0396">
      <w:pPr>
        <w:pStyle w:val="P"/>
      </w:pPr>
      <w:r>
        <w:lastRenderedPageBreak/>
        <w:t xml:space="preserve"> Судья определяет 3 лучшие пары, 3 лучших питомника, 3 лучших производителя и расставляет их с 3 по 1 место</w:t>
      </w:r>
      <w:r>
        <w:t>. Победителям в каждом конкурсе присваивается титул лучшая пара - best couple выставки, лучший питомник – kennel выставки, лучший производитель – progeny выставки. Если выставка проводится в течение нескольких дней, то определяется лучшая пара, питомник, п</w:t>
      </w:r>
      <w:r>
        <w:t xml:space="preserve">роизводитель каждого дня. </w:t>
      </w:r>
    </w:p>
    <w:p w:rsidR="009163E3" w:rsidRDefault="002F0396">
      <w:pPr>
        <w:pStyle w:val="P"/>
      </w:pPr>
      <w:r>
        <w:rPr>
          <w:b/>
        </w:rPr>
        <w:t>ПРАВИЛА ПРИСУЖДЕНИЯ ТИТУЛОВ И СЕРТИФИКАТОВ  CC  КЧКJ-Ю, КЧК, ПК,ЧК</w:t>
      </w:r>
    </w:p>
    <w:p w:rsidR="009163E3" w:rsidRDefault="002F0396">
      <w:pPr>
        <w:pStyle w:val="P"/>
      </w:pPr>
      <w:r>
        <w:rPr>
          <w:b/>
        </w:rPr>
        <w:t xml:space="preserve"> На всех выставках РКФ и FCI присуждение титулов и сертификатов является прерогативой судьи.</w:t>
      </w:r>
    </w:p>
    <w:p w:rsidR="009163E3" w:rsidRDefault="002F0396">
      <w:pPr>
        <w:pStyle w:val="P"/>
      </w:pPr>
      <w:r>
        <w:t xml:space="preserve"> </w:t>
      </w:r>
      <w:r>
        <w:rPr>
          <w:b/>
        </w:rPr>
        <w:t>При судействе, по усмотрению судьи, могут присуждаться следующие сер</w:t>
      </w:r>
      <w:r>
        <w:rPr>
          <w:b/>
        </w:rPr>
        <w:t xml:space="preserve">тификаты и титулы: </w:t>
      </w:r>
    </w:p>
    <w:p w:rsidR="009163E3" w:rsidRDefault="002F0396">
      <w:pPr>
        <w:pStyle w:val="P"/>
      </w:pPr>
      <w:r>
        <w:rPr>
          <w:b/>
        </w:rPr>
        <w:t xml:space="preserve">ЮСС- </w:t>
      </w:r>
      <w:r>
        <w:t>могут получить собаки получившие оценку отлично и участвующие в расстановке 1-4 место в  классе юниоров</w:t>
      </w:r>
      <w:r>
        <w:rPr>
          <w:b/>
        </w:rPr>
        <w:t xml:space="preserve"> </w:t>
      </w:r>
    </w:p>
    <w:p w:rsidR="009163E3" w:rsidRDefault="002F0396">
      <w:pPr>
        <w:pStyle w:val="P"/>
      </w:pPr>
      <w:r>
        <w:rPr>
          <w:b/>
        </w:rPr>
        <w:t xml:space="preserve">СС- </w:t>
      </w:r>
      <w:r>
        <w:t xml:space="preserve">могут получить собаки получившие оценку отлично и участвующие в расстановке 1-4 место в каждом классе (промежуточный, </w:t>
      </w:r>
      <w:r>
        <w:t>открытый, рабочий, победителей и чемпионов)</w:t>
      </w:r>
      <w:r>
        <w:rPr>
          <w:b/>
        </w:rPr>
        <w:t xml:space="preserve"> </w:t>
      </w:r>
    </w:p>
    <w:p w:rsidR="009163E3" w:rsidRDefault="002F0396">
      <w:pPr>
        <w:pStyle w:val="P"/>
      </w:pPr>
      <w:r>
        <w:rPr>
          <w:b/>
        </w:rPr>
        <w:t xml:space="preserve">ЮКЧК </w:t>
      </w:r>
      <w:r>
        <w:t xml:space="preserve">– присуждается  собакам, (кобелю и суке) получившим CW (победитель класса) в классе юниоров </w:t>
      </w:r>
    </w:p>
    <w:p w:rsidR="009163E3" w:rsidRDefault="002F0396">
      <w:pPr>
        <w:pStyle w:val="P"/>
      </w:pPr>
      <w:r>
        <w:rPr>
          <w:b/>
        </w:rPr>
        <w:t>КЧК</w:t>
      </w:r>
      <w:r>
        <w:t xml:space="preserve"> – присуждается кобелям и сукам получившим CW (победитель класса) в промежуточном, открытом, рабочем, победите</w:t>
      </w:r>
      <w:r>
        <w:t xml:space="preserve">лей и чемпионском классах (на выставках ранга ЧК и ПК) </w:t>
      </w:r>
    </w:p>
    <w:p w:rsidR="009163E3" w:rsidRDefault="002F0396">
      <w:pPr>
        <w:pStyle w:val="P"/>
      </w:pPr>
      <w:r>
        <w:t xml:space="preserve">На выставках ранга КЧК, сертификаты КЧК получает лучший кобель и лучшая сука. </w:t>
      </w:r>
    </w:p>
    <w:p w:rsidR="009163E3" w:rsidRDefault="002F0396">
      <w:pPr>
        <w:pStyle w:val="P"/>
      </w:pPr>
      <w:r>
        <w:rPr>
          <w:b/>
        </w:rPr>
        <w:t xml:space="preserve">Ю.ПК - </w:t>
      </w:r>
      <w:r>
        <w:t>присуждается лучшему кобелю  и суке в классе юниоров на выставке ранга ПК.</w:t>
      </w:r>
      <w:r>
        <w:rPr>
          <w:b/>
        </w:rPr>
        <w:t xml:space="preserve"> </w:t>
      </w:r>
    </w:p>
    <w:p w:rsidR="009163E3" w:rsidRDefault="002F0396">
      <w:pPr>
        <w:pStyle w:val="P"/>
      </w:pPr>
      <w:r>
        <w:rPr>
          <w:b/>
        </w:rPr>
        <w:t xml:space="preserve">ПК - </w:t>
      </w:r>
      <w:r>
        <w:t>присуждается</w:t>
      </w:r>
      <w:r>
        <w:rPr>
          <w:b/>
        </w:rPr>
        <w:t xml:space="preserve"> </w:t>
      </w:r>
      <w:r>
        <w:t>лучшему кобелю и луч</w:t>
      </w:r>
      <w:r>
        <w:t xml:space="preserve">шей суке на выставке ранга ПК. </w:t>
      </w:r>
    </w:p>
    <w:p w:rsidR="009163E3" w:rsidRDefault="002F0396">
      <w:pPr>
        <w:pStyle w:val="P"/>
      </w:pPr>
      <w:r>
        <w:rPr>
          <w:b/>
        </w:rPr>
        <w:t xml:space="preserve">Ю.ЧК - </w:t>
      </w:r>
      <w:r>
        <w:t>присуждается  лучшему кобелю и суке в классе юниоров  на выставке ранга ЧК</w:t>
      </w:r>
      <w:r>
        <w:rPr>
          <w:b/>
        </w:rPr>
        <w:t xml:space="preserve">. </w:t>
      </w:r>
    </w:p>
    <w:p w:rsidR="009163E3" w:rsidRDefault="002F0396">
      <w:pPr>
        <w:pStyle w:val="P"/>
      </w:pPr>
      <w:r>
        <w:rPr>
          <w:b/>
        </w:rPr>
        <w:t xml:space="preserve">ЧК - </w:t>
      </w:r>
      <w:r>
        <w:t xml:space="preserve">присуждается лучшему кобелю и лучшей суке на выставке ранга ЧК. </w:t>
      </w:r>
    </w:p>
    <w:p w:rsidR="009163E3" w:rsidRDefault="002F0396">
      <w:pPr>
        <w:pStyle w:val="P"/>
      </w:pPr>
      <w:r>
        <w:rPr>
          <w:b/>
        </w:rPr>
        <w:t xml:space="preserve"> ПРОЦЕДУРА СУДЕЙСТВА </w:t>
      </w:r>
    </w:p>
    <w:p w:rsidR="009163E3" w:rsidRDefault="002F0396">
      <w:pPr>
        <w:pStyle w:val="P"/>
      </w:pPr>
      <w:r>
        <w:t xml:space="preserve"> На выставке РКФ и FCI  судья производит осмотр </w:t>
      </w:r>
      <w:r>
        <w:t xml:space="preserve">каждой собаки, делает ее описание и присуждает оценку. </w:t>
      </w:r>
    </w:p>
    <w:p w:rsidR="009163E3" w:rsidRDefault="002F0396">
      <w:pPr>
        <w:pStyle w:val="P"/>
      </w:pPr>
      <w:r>
        <w:t xml:space="preserve"> Четыре лучшие собаки в каждом классе расставляются при наличии оценки не ниже «очень хорошо», а в классе щенков расставляются при наличии оценки не ниже «перспективный». </w:t>
      </w:r>
    </w:p>
    <w:p w:rsidR="009163E3" w:rsidRDefault="002F0396">
      <w:pPr>
        <w:pStyle w:val="P"/>
      </w:pPr>
      <w:r>
        <w:t xml:space="preserve"> Ринги для выставки должны б</w:t>
      </w:r>
      <w:r>
        <w:t>ыть достаточного размера (не менее 10х10 метров) с не скользким покрытием, позволяющим оценить движения собаки. Для пород, у которых стандартом предусмотрены ростовые границы, ринги должны быть обеспечены ростомером, а для пород, у которых стандартом огово</w:t>
      </w:r>
      <w:r>
        <w:t xml:space="preserve">рен вес – весами. Для осмотра мелких пород на ринге должен быть дополнительный стол (желательно, стол для груминга с резиновым покрытием). </w:t>
      </w:r>
    </w:p>
    <w:p w:rsidR="009163E3" w:rsidRDefault="002F0396">
      <w:pPr>
        <w:pStyle w:val="P"/>
      </w:pPr>
      <w:r>
        <w:t xml:space="preserve"> Вся необходимая для работы документация должна быть подготовлена заранее и находиться у секретаря ринговой бригады.</w:t>
      </w:r>
      <w:r>
        <w:t xml:space="preserve"> </w:t>
      </w:r>
    </w:p>
    <w:p w:rsidR="009163E3" w:rsidRDefault="002F0396">
      <w:pPr>
        <w:pStyle w:val="P"/>
      </w:pPr>
      <w:r>
        <w:t xml:space="preserve"> В состав ринговой бригады, которую обязан представить судье оргкомитет выставки, должны входить: распорядитель ринга, секретарь и, при необходимости, переводчик. </w:t>
      </w:r>
    </w:p>
    <w:p w:rsidR="009163E3" w:rsidRDefault="002F0396">
      <w:pPr>
        <w:pStyle w:val="P"/>
      </w:pPr>
      <w:r>
        <w:t xml:space="preserve"> Разрешается присутствие не более двух стажеров (заранее заявленных и внесенных в каталог </w:t>
      </w:r>
      <w:r>
        <w:t xml:space="preserve">выставки). </w:t>
      </w:r>
    </w:p>
    <w:p w:rsidR="009163E3" w:rsidRDefault="002F0396">
      <w:pPr>
        <w:pStyle w:val="P"/>
      </w:pPr>
      <w:r>
        <w:t xml:space="preserve"> Ринговая бригада работает по указанию судьи  и должна обеспечивать: </w:t>
      </w:r>
    </w:p>
    <w:p w:rsidR="009163E3" w:rsidRDefault="002F0396">
      <w:pPr>
        <w:pStyle w:val="P"/>
      </w:pPr>
      <w:r>
        <w:t xml:space="preserve"> Вызов участников, проверку клейма или микрочипа, проверку отсутствующих в каждом классе, информацию о неправильно записанной в каталог собаке или смене хэндлера, описание со</w:t>
      </w:r>
      <w:r>
        <w:t xml:space="preserve">баки под диктовку судьи, организацию и выполнения всех необходимых канцелярских работ. В дипломах, сертификатах, ринговых ведомостях необходимо обязательно указать номер по каталогу, Ф.И.О. судьи и его подпись, оценку, титулы. Во </w:t>
      </w:r>
    </w:p>
    <w:p w:rsidR="009163E3" w:rsidRDefault="002F0396">
      <w:pPr>
        <w:pStyle w:val="P"/>
      </w:pPr>
      <w:r>
        <w:t>Всех сертификатах обязате</w:t>
      </w:r>
      <w:r>
        <w:t xml:space="preserve">льно судья лично подписывает и ставит  N по каталогу. </w:t>
      </w:r>
    </w:p>
    <w:p w:rsidR="009163E3" w:rsidRDefault="002F0396">
      <w:pPr>
        <w:pStyle w:val="P"/>
      </w:pPr>
      <w:r>
        <w:t xml:space="preserve"> На выставках любого ранга запрещается выставлять собак в строгих ошейниках, намордниках и шлейках. Уход с ринга экспонента с собакой во время судейства без разрешения судьи может повлечь дисквалификац</w:t>
      </w:r>
      <w:r>
        <w:t xml:space="preserve">ию. </w:t>
      </w:r>
    </w:p>
    <w:p w:rsidR="009163E3" w:rsidRDefault="002F0396">
      <w:pPr>
        <w:pStyle w:val="P"/>
      </w:pPr>
      <w:r>
        <w:t xml:space="preserve"> Участники, опоздавшие в ринг, к судейству не допускаются. </w:t>
      </w:r>
    </w:p>
    <w:p w:rsidR="009163E3" w:rsidRDefault="002F0396">
      <w:pPr>
        <w:pStyle w:val="P"/>
      </w:pPr>
      <w:r>
        <w:t xml:space="preserve"> Судейство в рингах и на конкурсах должно начинаться строго в указанное в расписании выставки время. Судейство породы раньше времени, указанного в расписании выставки, запрещается. </w:t>
      </w:r>
    </w:p>
    <w:p w:rsidR="009163E3" w:rsidRDefault="002F0396">
      <w:pPr>
        <w:pStyle w:val="P"/>
      </w:pPr>
      <w:r>
        <w:t xml:space="preserve"> На выставках РКФ – FCI запрещается пользоваться любыми препаратами, с помощью которых можно изменить натуральный цвет и структуру шерсти. </w:t>
      </w:r>
    </w:p>
    <w:p w:rsidR="009163E3" w:rsidRDefault="002F0396">
      <w:pPr>
        <w:pStyle w:val="P"/>
      </w:pPr>
      <w:r>
        <w:t xml:space="preserve"> На выставках любого ранга все собаки должны находиться на коротких поводках. </w:t>
      </w:r>
    </w:p>
    <w:p w:rsidR="009163E3" w:rsidRDefault="002F0396">
      <w:pPr>
        <w:pStyle w:val="P"/>
      </w:pPr>
      <w:r>
        <w:t xml:space="preserve"> На выставках  собаки выставляются в </w:t>
      </w:r>
      <w:r>
        <w:t xml:space="preserve">ринге только на поводках. </w:t>
      </w:r>
    </w:p>
    <w:p w:rsidR="009163E3" w:rsidRDefault="002F0396">
      <w:pPr>
        <w:pStyle w:val="P"/>
      </w:pPr>
      <w:r>
        <w:t xml:space="preserve"> За жестокое отношение к собакам, неэтичное поведение на территории выставки, спровоцированные драки собак, покусы, по заявлению судьи, членов ринговой бригады или членов оргкомитета Выставочная комиссия РКФ может дисквалифициров</w:t>
      </w:r>
      <w:r>
        <w:t xml:space="preserve">ать владельца и собаку сроком от 1 до 3 лет со всех выставок РКФ и FCI с аннулированием оценок и титулов. </w:t>
      </w:r>
    </w:p>
    <w:p w:rsidR="009163E3" w:rsidRDefault="002F0396">
      <w:pPr>
        <w:pStyle w:val="P"/>
      </w:pPr>
      <w:r>
        <w:t xml:space="preserve"> На выставках любого ранга протесты на судейство не принимаются, мнение судьи окончательно и обжалованию не подлежит. </w:t>
      </w:r>
    </w:p>
    <w:p w:rsidR="009163E3" w:rsidRDefault="002F0396">
      <w:pPr>
        <w:pStyle w:val="P"/>
      </w:pPr>
      <w:r>
        <w:rPr>
          <w:b/>
        </w:rPr>
        <w:t xml:space="preserve">ПРИГЛАШЕНИЕ СУДЕЙ </w:t>
      </w:r>
    </w:p>
    <w:p w:rsidR="009163E3" w:rsidRDefault="002F0396">
      <w:pPr>
        <w:pStyle w:val="P"/>
      </w:pPr>
      <w:r>
        <w:t xml:space="preserve"> Судьи, при</w:t>
      </w:r>
      <w:r>
        <w:t xml:space="preserve">глашаемые на выставки ранга КЧК ЧК ПК, должны быть признаны национальной кинологической организацией страны по соответствующим породам, группам или по всем породам на уровне CACIB для стран членов FCI. </w:t>
      </w:r>
    </w:p>
    <w:p w:rsidR="009163E3" w:rsidRDefault="002F0396">
      <w:pPr>
        <w:pStyle w:val="P"/>
      </w:pPr>
      <w:r>
        <w:t xml:space="preserve"> Судьи из Великобритании, Канады, США, должны быть пр</w:t>
      </w:r>
      <w:r>
        <w:t xml:space="preserve">изнаны KC, СКС, AKC, и право присваивать СС (аналогично САС, CACIB FCI) </w:t>
      </w:r>
    </w:p>
    <w:p w:rsidR="009163E3" w:rsidRDefault="002F0396">
      <w:pPr>
        <w:pStyle w:val="P"/>
      </w:pPr>
      <w:r>
        <w:t xml:space="preserve"> Судей приглашает оргкомитет выставки, РКФ подтверждает, что данная выставка проводится под эгидой РКФ. </w:t>
      </w:r>
    </w:p>
    <w:p w:rsidR="009163E3" w:rsidRDefault="002F0396">
      <w:pPr>
        <w:pStyle w:val="P"/>
      </w:pPr>
      <w:r>
        <w:t xml:space="preserve"> Оргкомитет выставки предварительно договаривается с иностранными судьями, после положительного ответа от судьи секретариат РКФ на основании гарантийного письма от оргкомитета выставки посылает судьям официальное приглашение и подтверждение в соответствующ</w:t>
      </w:r>
      <w:r>
        <w:t xml:space="preserve">ую национальную кинологическую организацию. </w:t>
      </w:r>
    </w:p>
    <w:p w:rsidR="009163E3" w:rsidRDefault="002F0396">
      <w:pPr>
        <w:pStyle w:val="P"/>
      </w:pPr>
      <w:r>
        <w:t xml:space="preserve"> Оргкомитет выставки обязан на момент начала записи, но не позднее, чем за 12 месяцев, прислать в секретариат РКФ список судей (согласованный с НКП) и получить разрешение от секретаря КК Коллегии судей РКФ. </w:t>
      </w:r>
    </w:p>
    <w:p w:rsidR="009163E3" w:rsidRDefault="002F0396">
      <w:pPr>
        <w:pStyle w:val="P"/>
      </w:pPr>
      <w:r>
        <w:t>НКП</w:t>
      </w:r>
      <w:r>
        <w:t xml:space="preserve"> может рекомендовать судей для судейства на монопородной выставке. </w:t>
      </w:r>
    </w:p>
    <w:p w:rsidR="009163E3" w:rsidRDefault="002F0396">
      <w:pPr>
        <w:pStyle w:val="P"/>
      </w:pPr>
      <w:r>
        <w:t xml:space="preserve"> </w:t>
      </w:r>
      <w:r>
        <w:rPr>
          <w:b/>
        </w:rPr>
        <w:t>ПРАВА И ОБЯЗАННОСТИ СУДЕЙ, ЧЛЕНОВ ОРГКОМИТЕТА И РУКОВОДИТЕЛЕЙ ОРГАНИЗАТОРОВ ВЫСТАВКИ.</w:t>
      </w:r>
    </w:p>
    <w:p w:rsidR="009163E3" w:rsidRDefault="002F0396">
      <w:pPr>
        <w:pStyle w:val="P"/>
      </w:pPr>
      <w:r>
        <w:t xml:space="preserve">  Главным лицом в ринге является Судья. По организационным вопросам главным является распорядитель ри</w:t>
      </w:r>
      <w:r>
        <w:t xml:space="preserve">нга, но вся деятельность в ринге может происходить только с согласия судьи. Любое решение, принятое судьей относительно оценки собаки, расстановки, а также присуждения титулов и сертификатов, является окончательным и не оспаривается. </w:t>
      </w:r>
    </w:p>
    <w:p w:rsidR="009163E3" w:rsidRDefault="002F0396">
      <w:pPr>
        <w:pStyle w:val="P"/>
      </w:pPr>
      <w:r>
        <w:t xml:space="preserve"> Судья не может запис</w:t>
      </w:r>
      <w:r>
        <w:t xml:space="preserve">ывать собак, зарегистрированных на его имя или членов его семьи на выставки, где он выступает в роли судьи. </w:t>
      </w:r>
    </w:p>
    <w:p w:rsidR="009163E3" w:rsidRDefault="002F0396">
      <w:pPr>
        <w:pStyle w:val="P"/>
      </w:pPr>
      <w:r>
        <w:t xml:space="preserve"> Собаки, которых судья выставляет на выставке, где он не выступает в роли судьи, должны быть во владении, совладении у данного судьи или членов его</w:t>
      </w:r>
      <w:r>
        <w:t xml:space="preserve"> семьи, а также  собак с заводской приставкой судьи. </w:t>
      </w:r>
    </w:p>
    <w:p w:rsidR="009163E3" w:rsidRDefault="002F0396">
      <w:pPr>
        <w:pStyle w:val="P"/>
      </w:pPr>
      <w:r>
        <w:lastRenderedPageBreak/>
        <w:t xml:space="preserve"> Судья не может судить собаки, владельцем или совладельцем которой он является, содержал ее или продавал менее, чем за 6 месяцев до выставки, где он судит. Это же относится к собакам, владельцем которых</w:t>
      </w:r>
      <w:r>
        <w:t xml:space="preserve"> является член его семьи. </w:t>
      </w:r>
    </w:p>
    <w:p w:rsidR="009163E3" w:rsidRDefault="002F0396">
      <w:pPr>
        <w:pStyle w:val="P"/>
      </w:pPr>
      <w:r>
        <w:t xml:space="preserve"> Судье запрещено смотреть каталог выставки до или во время судейства. </w:t>
      </w:r>
    </w:p>
    <w:p w:rsidR="009163E3" w:rsidRDefault="002F0396">
      <w:pPr>
        <w:pStyle w:val="P"/>
      </w:pPr>
      <w:r>
        <w:t>Запрещено курить, распивать алкогольные напитки  в ринге во время судейства. Судье запрещено добираться на выставку,  где он судит, с экспонентами данной выст</w:t>
      </w:r>
      <w:r>
        <w:t xml:space="preserve">авки (автомобиль или спец. автобус) </w:t>
      </w:r>
    </w:p>
    <w:p w:rsidR="009163E3" w:rsidRDefault="002F0396">
      <w:pPr>
        <w:pStyle w:val="P"/>
      </w:pPr>
      <w:r>
        <w:t xml:space="preserve">Запрещено общаться с любым участником, находиться у него в доме или на его содержании до окончания выставки. </w:t>
      </w:r>
    </w:p>
    <w:p w:rsidR="009163E3" w:rsidRDefault="002F0396">
      <w:pPr>
        <w:pStyle w:val="P"/>
      </w:pPr>
      <w:r>
        <w:t xml:space="preserve">Члены руководящих и/или исполнительных органов Организатора выставки, ринговых бригад, стажеры и переводчики </w:t>
      </w:r>
      <w:r>
        <w:t xml:space="preserve">не имеют права записывать и лично или с помощью третьего лица экспонировать* собак, принадлежащих им на праве собственности (совладении) или аренды, а также лично экспонировать* собак, не принадлежащих им на праве собственности (совладении) или аренды, на </w:t>
      </w:r>
      <w:r>
        <w:t xml:space="preserve">выставке Организатора, членами руководящих (Президиум, Совет и др.) и/или исполнительных (Директор, Председатель и др.) органов которого они являются. </w:t>
      </w:r>
    </w:p>
    <w:p w:rsidR="009163E3" w:rsidRDefault="002F0396">
      <w:pPr>
        <w:pStyle w:val="P"/>
      </w:pPr>
      <w:r>
        <w:t>*Экспонировать собаку – означает выставлять ее на обозрение/показывать на выставке для получения оценки/</w:t>
      </w:r>
      <w:r>
        <w:t>титула.</w:t>
      </w:r>
    </w:p>
    <w:p w:rsidR="009163E3" w:rsidRDefault="002F0396">
      <w:pPr>
        <w:pStyle w:val="P"/>
      </w:pPr>
      <w:r>
        <w:t>Члены оргкомитета выставки не имеют права судить на выставке, членами оргкомитета которой они являются.</w:t>
      </w:r>
    </w:p>
    <w:p w:rsidR="009163E3" w:rsidRDefault="002F0396">
      <w:pPr>
        <w:pStyle w:val="P"/>
      </w:pPr>
      <w:r>
        <w:t>Руководитель клубов и руководитель НКП не имеют права экспонировать собак, принадлежащих им на праве собственности (совладении) или аренды на вы</w:t>
      </w:r>
      <w:r>
        <w:t>ставке, организаторами которой они являются.</w:t>
      </w:r>
    </w:p>
    <w:p w:rsidR="009163E3" w:rsidRDefault="002F0396">
      <w:pPr>
        <w:pStyle w:val="P"/>
      </w:pPr>
      <w:r>
        <w:t>Руководитель клубов и руководитель НКП не имеют права судить на выставке, организаторами которой они являются, за исключением случаев не приезда судьи на выставку и, если во время выставки стало известно, что су</w:t>
      </w:r>
      <w:r>
        <w:t>дья не может судить определенную породу.</w:t>
      </w:r>
    </w:p>
    <w:p w:rsidR="009163E3" w:rsidRDefault="002F0396">
      <w:r>
        <w:br w:type="page"/>
      </w:r>
    </w:p>
    <w:p w:rsidR="009163E3" w:rsidRDefault="002F0396">
      <w:pPr>
        <w:pStyle w:val="TableTitle"/>
      </w:pPr>
      <w:r>
        <w:lastRenderedPageBreak/>
        <w:t>СПИСОК ПОРОД — 08.09.19 «МОНОПОРОДНАЯ ВЫСТАВКА НЕМЕЦКИЙ ШПИЦ РАНГ ПК»</w:t>
      </w:r>
    </w:p>
    <w:tbl>
      <w:tblPr>
        <w:tblW w:w="0" w:type="auto"/>
        <w:tblLook w:val="04A0" w:firstRow="1" w:lastRow="0" w:firstColumn="1" w:lastColumn="0" w:noHBand="0" w:noVBand="1"/>
      </w:tblPr>
      <w:tblGrid>
        <w:gridCol w:w="850"/>
        <w:gridCol w:w="6803"/>
        <w:gridCol w:w="1134"/>
        <w:gridCol w:w="1417"/>
      </w:tblGrid>
      <w:tr w:rsidR="009163E3">
        <w:tc>
          <w:tcPr>
            <w:tcW w:w="850" w:type="dxa"/>
          </w:tcPr>
          <w:p w:rsidR="009163E3" w:rsidRDefault="002F0396">
            <w:pPr>
              <w:pStyle w:val="ColumnHeader"/>
            </w:pPr>
            <w:r>
              <w:t>Код FCI</w:t>
            </w:r>
          </w:p>
        </w:tc>
        <w:tc>
          <w:tcPr>
            <w:tcW w:w="6803" w:type="dxa"/>
          </w:tcPr>
          <w:p w:rsidR="009163E3" w:rsidRDefault="002F0396">
            <w:pPr>
              <w:pStyle w:val="ColumnHeader"/>
            </w:pPr>
            <w:r>
              <w:t>Порода</w:t>
            </w:r>
          </w:p>
          <w:p w:rsidR="009163E3" w:rsidRDefault="002F0396">
            <w:pPr>
              <w:pStyle w:val="ColumnHeader"/>
            </w:pPr>
            <w:r>
              <w:t>Breed</w:t>
            </w:r>
          </w:p>
        </w:tc>
        <w:tc>
          <w:tcPr>
            <w:tcW w:w="1134" w:type="dxa"/>
          </w:tcPr>
          <w:p w:rsidR="009163E3" w:rsidRDefault="002F0396">
            <w:pPr>
              <w:pStyle w:val="ColumnHeader"/>
            </w:pPr>
            <w:r>
              <w:t>Кол-во</w:t>
            </w:r>
          </w:p>
          <w:p w:rsidR="009163E3" w:rsidRDefault="002F0396">
            <w:pPr>
              <w:pStyle w:val="ColumnHeader"/>
            </w:pPr>
            <w:r>
              <w:t>Amount</w:t>
            </w:r>
          </w:p>
        </w:tc>
        <w:tc>
          <w:tcPr>
            <w:tcW w:w="1417" w:type="dxa"/>
          </w:tcPr>
          <w:p w:rsidR="009163E3" w:rsidRDefault="002F0396">
            <w:pPr>
              <w:pStyle w:val="ColumnHeader"/>
            </w:pPr>
            <w:r>
              <w:t>Номера</w:t>
            </w:r>
          </w:p>
          <w:p w:rsidR="009163E3" w:rsidRDefault="002F0396">
            <w:pPr>
              <w:pStyle w:val="ColumnHeader"/>
            </w:pPr>
            <w:r>
              <w:t>Numbers</w:t>
            </w:r>
          </w:p>
        </w:tc>
      </w:tr>
      <w:tr w:rsidR="009163E3">
        <w:tc>
          <w:tcPr>
            <w:tcW w:w="10204" w:type="dxa"/>
            <w:gridSpan w:val="4"/>
          </w:tcPr>
          <w:p w:rsidR="009163E3" w:rsidRDefault="002F0396">
            <w:pPr>
              <w:pStyle w:val="GroupFCI"/>
            </w:pPr>
            <w:r>
              <w:t>5 группа FCI</w:t>
            </w:r>
          </w:p>
        </w:tc>
      </w:tr>
      <w:tr w:rsidR="009163E3">
        <w:tc>
          <w:tcPr>
            <w:tcW w:w="850" w:type="dxa"/>
          </w:tcPr>
          <w:p w:rsidR="009163E3" w:rsidRDefault="002F0396">
            <w:pPr>
              <w:pStyle w:val="P"/>
            </w:pPr>
            <w:r>
              <w:t>97</w:t>
            </w:r>
          </w:p>
        </w:tc>
        <w:tc>
          <w:tcPr>
            <w:tcW w:w="6803" w:type="dxa"/>
          </w:tcPr>
          <w:p w:rsidR="009163E3" w:rsidRDefault="002F0396">
            <w:pPr>
              <w:pStyle w:val="P"/>
            </w:pPr>
            <w:r>
              <w:t xml:space="preserve">НЕМЕЦКИЙ ПОМЕРАНСКИЙ ШПИЦ (ЦВЕРГШПИЦ) ЧЁРНЫЙ, КОРИЧНЕВЫЙ / DEUTSCHER </w:t>
            </w:r>
            <w:r>
              <w:t>POMERANIAN (ZWERGSPITZ) BLACK, BROWN</w:t>
            </w:r>
          </w:p>
        </w:tc>
        <w:tc>
          <w:tcPr>
            <w:tcW w:w="1134" w:type="dxa"/>
          </w:tcPr>
          <w:p w:rsidR="009163E3" w:rsidRDefault="002F0396">
            <w:pPr>
              <w:pStyle w:val="PCentered"/>
            </w:pPr>
            <w:r>
              <w:t>2</w:t>
            </w:r>
          </w:p>
        </w:tc>
        <w:tc>
          <w:tcPr>
            <w:tcW w:w="1417" w:type="dxa"/>
          </w:tcPr>
          <w:p w:rsidR="009163E3" w:rsidRDefault="002F0396">
            <w:pPr>
              <w:pStyle w:val="PCentered"/>
            </w:pPr>
            <w:r>
              <w:t>1 - 2</w:t>
            </w:r>
          </w:p>
        </w:tc>
      </w:tr>
      <w:tr w:rsidR="009163E3">
        <w:tc>
          <w:tcPr>
            <w:tcW w:w="850" w:type="dxa"/>
          </w:tcPr>
          <w:p w:rsidR="009163E3" w:rsidRDefault="002F0396">
            <w:pPr>
              <w:pStyle w:val="P"/>
            </w:pPr>
            <w:r>
              <w:t>97</w:t>
            </w:r>
          </w:p>
        </w:tc>
        <w:tc>
          <w:tcPr>
            <w:tcW w:w="6803" w:type="dxa"/>
          </w:tcPr>
          <w:p w:rsidR="009163E3" w:rsidRDefault="002F0396">
            <w:pPr>
              <w:pStyle w:val="P"/>
            </w:pPr>
            <w:r>
              <w:t>НЕМЕЦКИЙ ПОМЕРАНСКИЙ ШПИЦ (ЦВЕРГШПИЦ) РЫЖИЙ, СЕРЫЙ И ДРУГИЕ ОКРАСЫ / DEUTSCHER POMERANIAN (ZWERGSPITZ) ORANGE, GRIS, AUTRE</w:t>
            </w:r>
          </w:p>
        </w:tc>
        <w:tc>
          <w:tcPr>
            <w:tcW w:w="1134" w:type="dxa"/>
          </w:tcPr>
          <w:p w:rsidR="009163E3" w:rsidRDefault="002F0396">
            <w:pPr>
              <w:pStyle w:val="PCentered"/>
            </w:pPr>
            <w:r>
              <w:t>12</w:t>
            </w:r>
          </w:p>
        </w:tc>
        <w:tc>
          <w:tcPr>
            <w:tcW w:w="1417" w:type="dxa"/>
          </w:tcPr>
          <w:p w:rsidR="009163E3" w:rsidRDefault="002F0396">
            <w:pPr>
              <w:pStyle w:val="PCentered"/>
            </w:pPr>
            <w:r>
              <w:t>3 - 14</w:t>
            </w:r>
          </w:p>
        </w:tc>
      </w:tr>
      <w:tr w:rsidR="009163E3">
        <w:tc>
          <w:tcPr>
            <w:tcW w:w="850" w:type="dxa"/>
          </w:tcPr>
          <w:p w:rsidR="009163E3" w:rsidRDefault="002F0396">
            <w:pPr>
              <w:pStyle w:val="P"/>
            </w:pPr>
            <w:r>
              <w:t>97</w:t>
            </w:r>
          </w:p>
        </w:tc>
        <w:tc>
          <w:tcPr>
            <w:tcW w:w="6803" w:type="dxa"/>
          </w:tcPr>
          <w:p w:rsidR="009163E3" w:rsidRDefault="002F0396">
            <w:pPr>
              <w:pStyle w:val="P"/>
            </w:pPr>
            <w:r>
              <w:t>НЕМЕЦКИЙ ШПИЦ-ВОЛЬФШПИЦ / DEUTSCHER WOLFSSPITZ</w:t>
            </w:r>
          </w:p>
        </w:tc>
        <w:tc>
          <w:tcPr>
            <w:tcW w:w="1134" w:type="dxa"/>
          </w:tcPr>
          <w:p w:rsidR="009163E3" w:rsidRDefault="002F0396">
            <w:pPr>
              <w:pStyle w:val="PCentered"/>
            </w:pPr>
            <w:r>
              <w:t>2</w:t>
            </w:r>
          </w:p>
        </w:tc>
        <w:tc>
          <w:tcPr>
            <w:tcW w:w="1417" w:type="dxa"/>
          </w:tcPr>
          <w:p w:rsidR="009163E3" w:rsidRDefault="002F0396">
            <w:pPr>
              <w:pStyle w:val="PCentered"/>
            </w:pPr>
            <w:r>
              <w:t>15 - 16</w:t>
            </w:r>
          </w:p>
        </w:tc>
      </w:tr>
      <w:tr w:rsidR="009163E3">
        <w:tc>
          <w:tcPr>
            <w:tcW w:w="850" w:type="dxa"/>
          </w:tcPr>
          <w:p w:rsidR="009163E3" w:rsidRDefault="002F0396">
            <w:pPr>
              <w:pStyle w:val="P"/>
            </w:pPr>
            <w:r>
              <w:t>97</w:t>
            </w:r>
          </w:p>
        </w:tc>
        <w:tc>
          <w:tcPr>
            <w:tcW w:w="6803" w:type="dxa"/>
          </w:tcPr>
          <w:p w:rsidR="009163E3" w:rsidRDefault="002F0396">
            <w:pPr>
              <w:pStyle w:val="P"/>
            </w:pPr>
            <w:r>
              <w:t xml:space="preserve">НЕМЕЦКИЙ </w:t>
            </w:r>
            <w:r>
              <w:t>ШПИЦ МАЛЫЙ РЫЖИЙ, СЕРЫЙ И ДРУГИЕ ОКРАСЫ / DEUTSCHER KLEIN SPITZ ORANGE, GRIS, AUTRE</w:t>
            </w:r>
          </w:p>
        </w:tc>
        <w:tc>
          <w:tcPr>
            <w:tcW w:w="1134" w:type="dxa"/>
          </w:tcPr>
          <w:p w:rsidR="009163E3" w:rsidRDefault="002F0396">
            <w:pPr>
              <w:pStyle w:val="PCentered"/>
            </w:pPr>
            <w:r>
              <w:t>11</w:t>
            </w:r>
          </w:p>
        </w:tc>
        <w:tc>
          <w:tcPr>
            <w:tcW w:w="1417" w:type="dxa"/>
          </w:tcPr>
          <w:p w:rsidR="009163E3" w:rsidRDefault="002F0396">
            <w:pPr>
              <w:pStyle w:val="PCentered"/>
            </w:pPr>
            <w:r>
              <w:t>17 - 27</w:t>
            </w:r>
          </w:p>
        </w:tc>
      </w:tr>
    </w:tbl>
    <w:p w:rsidR="009163E3" w:rsidRDefault="002F0396">
      <w:r>
        <w:br w:type="page"/>
      </w:r>
    </w:p>
    <w:p w:rsidR="009163E3" w:rsidRDefault="002F0396">
      <w:pPr>
        <w:pStyle w:val="JudgeName"/>
      </w:pPr>
      <w:r>
        <w:lastRenderedPageBreak/>
        <w:t>Куколева Елена / Kukoleva Elena</w:t>
      </w:r>
    </w:p>
    <w:tbl>
      <w:tblPr>
        <w:tblStyle w:val="afc"/>
        <w:tblW w:w="0" w:type="auto"/>
        <w:tblLook w:val="04A0" w:firstRow="1" w:lastRow="0" w:firstColumn="1" w:lastColumn="0" w:noHBand="0" w:noVBand="1"/>
      </w:tblPr>
      <w:tblGrid>
        <w:gridCol w:w="907"/>
        <w:gridCol w:w="9354"/>
      </w:tblGrid>
      <w:tr w:rsidR="009163E3">
        <w:tc>
          <w:tcPr>
            <w:tcW w:w="10261" w:type="dxa"/>
            <w:gridSpan w:val="2"/>
          </w:tcPr>
          <w:p w:rsidR="009163E3" w:rsidRDefault="002F0396">
            <w:pPr>
              <w:pStyle w:val="P"/>
            </w:pPr>
            <w:r>
              <w:t>Ринг / Ring не выбран</w:t>
            </w:r>
          </w:p>
          <w:p w:rsidR="009163E3" w:rsidRDefault="002F0396">
            <w:pPr>
              <w:pStyle w:val="P"/>
              <w:jc w:val="right"/>
            </w:pPr>
            <w:r>
              <w:t>8 сентября / 8 September</w:t>
            </w:r>
          </w:p>
        </w:tc>
      </w:tr>
      <w:tr w:rsidR="009163E3">
        <w:tc>
          <w:tcPr>
            <w:tcW w:w="907" w:type="dxa"/>
          </w:tcPr>
          <w:p w:rsidR="009163E3" w:rsidRDefault="002F0396">
            <w:pPr>
              <w:pStyle w:val="P"/>
            </w:pPr>
            <w:r>
              <w:t>10:00</w:t>
            </w:r>
          </w:p>
        </w:tc>
        <w:tc>
          <w:tcPr>
            <w:tcW w:w="9354" w:type="dxa"/>
          </w:tcPr>
          <w:p w:rsidR="009163E3" w:rsidRDefault="002F0396">
            <w:pPr>
              <w:pStyle w:val="P"/>
            </w:pPr>
            <w:r>
              <w:t>Немецкий Померанский шпиц (цвергшпиц) чёрный, коричневый (Германия) / De</w:t>
            </w:r>
            <w:r>
              <w:t>utscher Pomeranian (Zwergspitz) black, brown (Germany) (2)</w:t>
            </w:r>
          </w:p>
          <w:p w:rsidR="009163E3" w:rsidRDefault="002F0396">
            <w:pPr>
              <w:pStyle w:val="P"/>
            </w:pPr>
            <w:r>
              <w:t>Немецкий Померанский шпиц (цвергшпиц) рыжий, серый и другие окрасы (Германия) / Deutscher Pomeranian (Zwergspitz) orange, gris, autre (Germany) (12)</w:t>
            </w:r>
          </w:p>
          <w:p w:rsidR="009163E3" w:rsidRDefault="002F0396">
            <w:pPr>
              <w:pStyle w:val="P"/>
            </w:pPr>
            <w:r>
              <w:t xml:space="preserve">Немецкий шпиц-вольфшпиц (Германия) / Deutscher </w:t>
            </w:r>
            <w:r>
              <w:t>Wolfsspitz (Germany) (2)</w:t>
            </w:r>
          </w:p>
          <w:p w:rsidR="009163E3" w:rsidRDefault="002F0396">
            <w:pPr>
              <w:pStyle w:val="P"/>
            </w:pPr>
            <w:r>
              <w:t>Немецкий шпиц малый рыжий, серый и другие окрасы (Германия) / Deutscher Klein Spitz orange, gris, autre (Germany) (11)</w:t>
            </w:r>
          </w:p>
        </w:tc>
      </w:tr>
    </w:tbl>
    <w:p w:rsidR="009163E3" w:rsidRDefault="002F0396">
      <w:r>
        <w:br w:type="page"/>
      </w:r>
    </w:p>
    <w:p w:rsidR="009163E3" w:rsidRDefault="002F0396">
      <w:r>
        <w:lastRenderedPageBreak/>
        <w:br w:type="page"/>
      </w:r>
    </w:p>
    <w:p w:rsidR="009163E3" w:rsidRDefault="002F0396">
      <w:pPr>
        <w:pStyle w:val="GroupHeader"/>
      </w:pPr>
      <w:r>
        <w:lastRenderedPageBreak/>
        <w:t>5 группа FCI</w:t>
      </w:r>
    </w:p>
    <w:p w:rsidR="009163E3" w:rsidRDefault="002F0396">
      <w:pPr>
        <w:pStyle w:val="BreedHeader"/>
      </w:pPr>
      <w:r>
        <w:t>FCI 97 - НЕМЕЦКИЙ ПОМЕРАНСКИЙ ШПИЦ (ЦВЕРГШПИЦ) ЧЁРНЫЙ, КОРИЧНЕВЫЙ (Германия)  / DEUTSCHER POME</w:t>
      </w:r>
      <w:r>
        <w:t xml:space="preserve">RANIAN (ZWERGSPITZ) BLACK, BROWN (Germany) </w:t>
      </w:r>
    </w:p>
    <w:p w:rsidR="009163E3" w:rsidRDefault="002F0396">
      <w:pPr>
        <w:pStyle w:val="P"/>
        <w:jc w:val="center"/>
      </w:pPr>
      <w:r>
        <w:t>Судья: Куколева Елена / Kukoleva Elena (количество собак 2, номера 1 - 2)</w:t>
      </w:r>
    </w:p>
    <w:p w:rsidR="009163E3" w:rsidRDefault="002F0396">
      <w:pPr>
        <w:pStyle w:val="SexHeader"/>
      </w:pPr>
      <w:r>
        <w:t>Кобели / Males</w:t>
      </w:r>
    </w:p>
    <w:p w:rsidR="009163E3" w:rsidRDefault="002F0396">
      <w:pPr>
        <w:pStyle w:val="ClassHeader"/>
      </w:pPr>
      <w:r>
        <w:t>Класс Открытый / Open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1</w:t>
            </w:r>
          </w:p>
        </w:tc>
        <w:tc>
          <w:tcPr>
            <w:tcW w:w="7540" w:type="dxa"/>
          </w:tcPr>
          <w:p w:rsidR="009163E3" w:rsidRDefault="002F0396">
            <w:pPr>
              <w:pStyle w:val="P"/>
            </w:pPr>
            <w:r>
              <w:rPr>
                <w:b/>
              </w:rPr>
              <w:t xml:space="preserve">ORSSO JOLLY MAESTRO NERO, </w:t>
            </w:r>
            <w:r>
              <w:t>BCU 097-011349, Микрочип: 112093400007235, Дата рожд.: 11.08.17, Ок</w:t>
            </w:r>
            <w:r>
              <w:t>рас: ЧЕРН, INTIME POMS KEY TO MY KINGDOM × BLACK PEARL TAI LAURAS, Зав.: BOROVIK D., Вл.: Буйлина</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BIS III</w:t>
            </w:r>
          </w:p>
          <w:p w:rsidR="009163E3" w:rsidRDefault="002F0396">
            <w:pPr>
              <w:pStyle w:val="P"/>
            </w:pPr>
            <w:r>
              <w:t>CW, ПК, BOB/ЛПП</w:t>
            </w:r>
          </w:p>
        </w:tc>
      </w:tr>
    </w:tbl>
    <w:p w:rsidR="009163E3" w:rsidRDefault="009163E3">
      <w:pPr>
        <w:pStyle w:val="EmptyP"/>
      </w:pPr>
    </w:p>
    <w:p w:rsidR="009163E3" w:rsidRDefault="002F0396">
      <w:pPr>
        <w:pStyle w:val="SexHeader"/>
      </w:pPr>
      <w:r>
        <w:t>Суки / Females</w:t>
      </w:r>
    </w:p>
    <w:p w:rsidR="009163E3" w:rsidRDefault="002F0396">
      <w:pPr>
        <w:pStyle w:val="ClassHeader"/>
      </w:pPr>
      <w:r>
        <w:t>Класс Юниоров / Junior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2</w:t>
            </w:r>
          </w:p>
        </w:tc>
        <w:tc>
          <w:tcPr>
            <w:tcW w:w="7540" w:type="dxa"/>
          </w:tcPr>
          <w:p w:rsidR="009163E3" w:rsidRDefault="002F0396">
            <w:pPr>
              <w:pStyle w:val="P"/>
            </w:pPr>
            <w:r>
              <w:rPr>
                <w:b/>
              </w:rPr>
              <w:t xml:space="preserve">DEVIL MAY CRY JK, </w:t>
            </w:r>
            <w:r>
              <w:t xml:space="preserve">РКФ 5363569, Клеймо: TDF 3923, Дата рожд.: </w:t>
            </w:r>
            <w:r>
              <w:t>28.07.18, Окрас: чёрный, KU-ELEN SHAN PRETO × MIRACLE FROM MARACLES VEGA, Зав.: Кольцова М., Вл.: Кольцова М., Россия, г. Саратов</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BIS junior III</w:t>
            </w:r>
          </w:p>
          <w:p w:rsidR="009163E3" w:rsidRDefault="002F0396">
            <w:pPr>
              <w:pStyle w:val="P"/>
            </w:pPr>
            <w:r>
              <w:t>CW, ЮПК, BOS/ЛППп, ЛЮ</w:t>
            </w:r>
          </w:p>
        </w:tc>
      </w:tr>
    </w:tbl>
    <w:p w:rsidR="009163E3" w:rsidRDefault="009163E3">
      <w:pPr>
        <w:pStyle w:val="EmptyP"/>
      </w:pPr>
    </w:p>
    <w:p w:rsidR="009163E3" w:rsidRDefault="002F0396">
      <w:pPr>
        <w:pStyle w:val="BreedHeader"/>
      </w:pPr>
      <w:r>
        <w:t xml:space="preserve">FCI 97 - НЕМЕЦКИЙ ПОМЕРАНСКИЙ ШПИЦ (ЦВЕРГШПИЦ) РЫЖИЙ, СЕРЫЙ И </w:t>
      </w:r>
      <w:r>
        <w:t xml:space="preserve">ДРУГИЕ ОКРАСЫ (Германия)  / DEUTSCHER POMERANIAN (ZWERGSPITZ) ORANGE, GRIS, AUTRE (Germany) </w:t>
      </w:r>
    </w:p>
    <w:p w:rsidR="009163E3" w:rsidRDefault="002F0396">
      <w:pPr>
        <w:pStyle w:val="P"/>
        <w:jc w:val="center"/>
      </w:pPr>
      <w:r>
        <w:t>Судья: Куколева Елена / Kukoleva Elena (количество собак 12, номера 3 - 14)</w:t>
      </w:r>
    </w:p>
    <w:p w:rsidR="009163E3" w:rsidRDefault="002F0396">
      <w:pPr>
        <w:pStyle w:val="SexHeader"/>
      </w:pPr>
      <w:r>
        <w:t>Кобели / Males</w:t>
      </w:r>
    </w:p>
    <w:p w:rsidR="009163E3" w:rsidRDefault="002F0396">
      <w:pPr>
        <w:pStyle w:val="ClassHeader"/>
      </w:pPr>
      <w:r>
        <w:t>Класс Щенков / Puppy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3</w:t>
            </w:r>
          </w:p>
        </w:tc>
        <w:tc>
          <w:tcPr>
            <w:tcW w:w="7540" w:type="dxa"/>
          </w:tcPr>
          <w:p w:rsidR="009163E3" w:rsidRDefault="002F0396">
            <w:pPr>
              <w:pStyle w:val="P"/>
            </w:pPr>
            <w:r>
              <w:rPr>
                <w:b/>
              </w:rPr>
              <w:t xml:space="preserve">БЕСТ РОКИ СТАР, </w:t>
            </w:r>
            <w:r>
              <w:t xml:space="preserve">метрика, Клеймо: РАВ 2968, </w:t>
            </w:r>
            <w:r>
              <w:t>Дата рожд.: 15.01.19, Окрас: КРЕМ-СОБ, НЕВЕР САРРЕНДЕР × СКАЙ АНГЕЛ, Зав.: Колесникова А., Вл.: Давыдова О.</w:t>
            </w:r>
          </w:p>
        </w:tc>
        <w:tc>
          <w:tcPr>
            <w:tcW w:w="2665" w:type="dxa"/>
          </w:tcPr>
          <w:p w:rsidR="009163E3" w:rsidRDefault="002F0396">
            <w:pPr>
              <w:pStyle w:val="BoldP"/>
            </w:pPr>
            <w:r>
              <w:t>Оценка и титулы:</w:t>
            </w:r>
          </w:p>
          <w:p w:rsidR="009163E3" w:rsidRDefault="002F0396">
            <w:pPr>
              <w:pStyle w:val="P"/>
            </w:pPr>
            <w:r>
              <w:t>Очень перспективный</w:t>
            </w:r>
          </w:p>
          <w:p w:rsidR="009163E3" w:rsidRDefault="002F0396">
            <w:pPr>
              <w:pStyle w:val="P"/>
            </w:pPr>
            <w:r>
              <w:t>BIS puppy</w:t>
            </w:r>
          </w:p>
          <w:p w:rsidR="009163E3" w:rsidRDefault="002F0396">
            <w:pPr>
              <w:pStyle w:val="P"/>
            </w:pPr>
            <w:r>
              <w:t>CW, ЛЩ</w:t>
            </w:r>
          </w:p>
        </w:tc>
      </w:tr>
    </w:tbl>
    <w:p w:rsidR="009163E3" w:rsidRDefault="009163E3">
      <w:pPr>
        <w:pStyle w:val="EmptyP"/>
      </w:pPr>
    </w:p>
    <w:p w:rsidR="009163E3" w:rsidRDefault="002F0396">
      <w:pPr>
        <w:pStyle w:val="ClassHeader"/>
      </w:pPr>
      <w:r>
        <w:t>Класс Юниоров / Junior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4</w:t>
            </w:r>
          </w:p>
        </w:tc>
        <w:tc>
          <w:tcPr>
            <w:tcW w:w="7540" w:type="dxa"/>
          </w:tcPr>
          <w:p w:rsidR="009163E3" w:rsidRDefault="002F0396">
            <w:pPr>
              <w:pStyle w:val="P"/>
            </w:pPr>
            <w:r>
              <w:rPr>
                <w:b/>
              </w:rPr>
              <w:t xml:space="preserve">SERDECHNYI DRUG KOH-I-NUR, </w:t>
            </w:r>
            <w:r>
              <w:t>RKF 5430109, Клеймо: WGT 289, Дата</w:t>
            </w:r>
            <w:r>
              <w:t xml:space="preserve"> рожд.: 12.08.18, Окрас: ОРАНЖ-СОБ, SERDECHNYI DRUG ENERGIZER × SERDECHNYI DRUG FORTUNA, Зав.: Ильченко А.В., Вл.: Сарафанникова А.В., Россия, г. Саратов</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ЮСС</w:t>
            </w:r>
          </w:p>
        </w:tc>
      </w:tr>
    </w:tbl>
    <w:p w:rsidR="009163E3" w:rsidRDefault="009163E3">
      <w:pPr>
        <w:pStyle w:val="EmptyP"/>
      </w:pP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5</w:t>
            </w:r>
          </w:p>
        </w:tc>
        <w:tc>
          <w:tcPr>
            <w:tcW w:w="7540" w:type="dxa"/>
          </w:tcPr>
          <w:p w:rsidR="009163E3" w:rsidRDefault="002F0396">
            <w:pPr>
              <w:pStyle w:val="P"/>
            </w:pPr>
            <w:r>
              <w:rPr>
                <w:b/>
              </w:rPr>
              <w:t xml:space="preserve">ДАЙМОНД КРИСТЕЛЬ ЖИВАНШИ, </w:t>
            </w:r>
            <w:r>
              <w:t xml:space="preserve">метрика, Клеймо: BVR 4137, Дата рожд.: </w:t>
            </w:r>
            <w:r>
              <w:t>03.07.18, Окрас: оранж-соб, МАГНИФИК ЛАЙН ДАРК СТИЛЬ × КАЛИМБА ДЕ ЛУНА ПЕТИТ ТРЕЖЕ, Зав.: Буркацкая Е., Вл.: Буркацкая Е., Россия, г. Магадан</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BIS junior II</w:t>
            </w:r>
          </w:p>
          <w:p w:rsidR="009163E3" w:rsidRDefault="002F0396">
            <w:pPr>
              <w:pStyle w:val="P"/>
            </w:pPr>
            <w:r>
              <w:t>CW, ЮПК, ЛЮ</w:t>
            </w:r>
          </w:p>
        </w:tc>
      </w:tr>
    </w:tbl>
    <w:p w:rsidR="009163E3" w:rsidRDefault="009163E3">
      <w:pPr>
        <w:pStyle w:val="EmptyP"/>
      </w:pPr>
    </w:p>
    <w:p w:rsidR="009163E3" w:rsidRDefault="002F0396">
      <w:pPr>
        <w:pStyle w:val="ClassHeader"/>
      </w:pPr>
      <w:r>
        <w:t>Класс Промежуточный / Intermediate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6</w:t>
            </w:r>
          </w:p>
        </w:tc>
        <w:tc>
          <w:tcPr>
            <w:tcW w:w="7540" w:type="dxa"/>
          </w:tcPr>
          <w:p w:rsidR="009163E3" w:rsidRDefault="002F0396">
            <w:pPr>
              <w:pStyle w:val="P"/>
            </w:pPr>
            <w:r>
              <w:rPr>
                <w:b/>
              </w:rPr>
              <w:t xml:space="preserve">HUGO BOSS, </w:t>
            </w:r>
            <w:r>
              <w:t>5165273, Клеймо: PAB 2758, Дата рожд.: 29.10.17, Окрас: крем-соболь, НЕВЕР САРРЕНДЕР × СКАЙ АНГЕЛ, Зав.: Колесникова А., Вл.: Гордиенко А., Россия, г. Саратов</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CW, КЧК</w:t>
            </w:r>
          </w:p>
        </w:tc>
      </w:tr>
    </w:tbl>
    <w:p w:rsidR="009163E3" w:rsidRDefault="009163E3">
      <w:pPr>
        <w:pStyle w:val="EmptyP"/>
      </w:pPr>
    </w:p>
    <w:p w:rsidR="009163E3" w:rsidRDefault="002F0396">
      <w:pPr>
        <w:pStyle w:val="ClassHeader"/>
      </w:pPr>
      <w:r>
        <w:t>Класс Чемпионов / Champion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7</w:t>
            </w:r>
          </w:p>
        </w:tc>
        <w:tc>
          <w:tcPr>
            <w:tcW w:w="7540" w:type="dxa"/>
          </w:tcPr>
          <w:p w:rsidR="009163E3" w:rsidRDefault="002F0396">
            <w:pPr>
              <w:pStyle w:val="P"/>
            </w:pPr>
            <w:r>
              <w:rPr>
                <w:b/>
              </w:rPr>
              <w:t>KALIMBA DE LUNA TAILOR-MADE</w:t>
            </w:r>
            <w:r>
              <w:rPr>
                <w:b/>
              </w:rPr>
              <w:t xml:space="preserve"> FOR ME, </w:t>
            </w:r>
            <w:r>
              <w:t>RKF 5056737, Клеймо: TDF 3333, Дата рожд.: 17.05.17, Окрас: cream sable, KALIMBA DE LUNA LALIK KRISTAL × KALIMBA DE LUNA HASNA JAYA, Зав.: KUZEMA I.N, Вл.: Кузема И., Россия, г. Саратов</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CW, ПК, BOS/ЛППп</w:t>
            </w:r>
          </w:p>
        </w:tc>
      </w:tr>
    </w:tbl>
    <w:p w:rsidR="009163E3" w:rsidRDefault="009163E3">
      <w:pPr>
        <w:pStyle w:val="EmptyP"/>
      </w:pPr>
    </w:p>
    <w:p w:rsidR="009163E3" w:rsidRDefault="002F0396">
      <w:pPr>
        <w:pStyle w:val="SexHeader"/>
      </w:pPr>
      <w:r>
        <w:t>Суки / Females</w:t>
      </w:r>
    </w:p>
    <w:p w:rsidR="009163E3" w:rsidRDefault="002F0396">
      <w:pPr>
        <w:pStyle w:val="ClassHeader"/>
      </w:pPr>
      <w:r>
        <w:t>Кл</w:t>
      </w:r>
      <w:r>
        <w:t>асс Беби / Baby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8</w:t>
            </w:r>
          </w:p>
        </w:tc>
        <w:tc>
          <w:tcPr>
            <w:tcW w:w="7540" w:type="dxa"/>
          </w:tcPr>
          <w:p w:rsidR="009163E3" w:rsidRDefault="002F0396">
            <w:pPr>
              <w:pStyle w:val="P"/>
            </w:pPr>
            <w:r>
              <w:rPr>
                <w:b/>
              </w:rPr>
              <w:t xml:space="preserve">КАЛИМБА ДЕ ЛУНА НЬЮ ВЕЙВ, </w:t>
            </w:r>
            <w:r>
              <w:t>метрика, Клеймо: TDF  4240, Дата рожд.: 15.03.19, Окрас: ОРАНЖ-СОБ, KALIMBA DE LUNA TAILOR-MADE FOR ME × KALIMBA DE LUNA LAMORE VERO, Зав.: КУЗЕМА И.Н., Вл.: ГАЛИЧЕВА И.</w:t>
            </w:r>
          </w:p>
        </w:tc>
        <w:tc>
          <w:tcPr>
            <w:tcW w:w="2665" w:type="dxa"/>
          </w:tcPr>
          <w:p w:rsidR="009163E3" w:rsidRDefault="002F0396">
            <w:pPr>
              <w:pStyle w:val="BoldP"/>
            </w:pPr>
            <w:r>
              <w:t>Оценка и титулы:</w:t>
            </w:r>
          </w:p>
          <w:p w:rsidR="009163E3" w:rsidRDefault="002F0396">
            <w:pPr>
              <w:pStyle w:val="P"/>
            </w:pPr>
            <w:r>
              <w:t>Очень перспективный</w:t>
            </w:r>
          </w:p>
          <w:p w:rsidR="009163E3" w:rsidRDefault="002F0396">
            <w:pPr>
              <w:pStyle w:val="P"/>
            </w:pPr>
            <w:r>
              <w:t>BIS baby</w:t>
            </w:r>
          </w:p>
          <w:p w:rsidR="009163E3" w:rsidRDefault="002F0396">
            <w:pPr>
              <w:pStyle w:val="P"/>
            </w:pPr>
            <w:r>
              <w:t>CW, ЛБ</w:t>
            </w:r>
          </w:p>
        </w:tc>
      </w:tr>
    </w:tbl>
    <w:p w:rsidR="009163E3" w:rsidRDefault="009163E3">
      <w:pPr>
        <w:pStyle w:val="EmptyP"/>
      </w:pPr>
    </w:p>
    <w:p w:rsidR="009163E3" w:rsidRDefault="002F0396">
      <w:pPr>
        <w:pStyle w:val="ClassHeader"/>
      </w:pPr>
      <w:r>
        <w:t>Класс Промежуточный / Intermediate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9</w:t>
            </w:r>
          </w:p>
        </w:tc>
        <w:tc>
          <w:tcPr>
            <w:tcW w:w="7540" w:type="dxa"/>
          </w:tcPr>
          <w:p w:rsidR="009163E3" w:rsidRDefault="002F0396">
            <w:pPr>
              <w:pStyle w:val="P"/>
            </w:pPr>
            <w:r>
              <w:rPr>
                <w:b/>
              </w:rPr>
              <w:t xml:space="preserve">EVANGELISTA OGNETSKI, </w:t>
            </w:r>
            <w:r>
              <w:t>5250586, Клеймо: COD 1900, Дата рожд.: 27.01.18, Окрас: orange, SERDECHNYI DRUG DAS IST FANTASTISH × RAFAELLA KIM, Зав.: Оганова О.И., Вл.: Бубнишева Л.А., Россия, г. Пенза</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CW, КЧК</w:t>
            </w:r>
          </w:p>
        </w:tc>
      </w:tr>
    </w:tbl>
    <w:p w:rsidR="009163E3" w:rsidRDefault="009163E3">
      <w:pPr>
        <w:pStyle w:val="EmptyP"/>
      </w:pP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10</w:t>
            </w:r>
          </w:p>
        </w:tc>
        <w:tc>
          <w:tcPr>
            <w:tcW w:w="7540" w:type="dxa"/>
          </w:tcPr>
          <w:p w:rsidR="009163E3" w:rsidRDefault="002F0396">
            <w:pPr>
              <w:pStyle w:val="P"/>
            </w:pPr>
            <w:r>
              <w:rPr>
                <w:b/>
              </w:rPr>
              <w:t xml:space="preserve">ОЛИВИЯ УИТНИ ОРАНЖ, </w:t>
            </w:r>
            <w:r>
              <w:t>метрика, Клеймо: ALZ 3394, Дата рожд.: 10.03.18, Окрас: оран-соб, КОЛРИНИ ЕВРО КЛАСС × ВАЛЕРИ ДЕ ФЛЕР ФРЕЙН ФЛОКСИ ФЛО, Зав.: Рыжова Н.Е., Вл.: Рыжова Н.Е., Россия, г. Саратов</w:t>
            </w:r>
          </w:p>
        </w:tc>
        <w:tc>
          <w:tcPr>
            <w:tcW w:w="2665" w:type="dxa"/>
          </w:tcPr>
          <w:p w:rsidR="009163E3" w:rsidRDefault="002F0396">
            <w:pPr>
              <w:pStyle w:val="BoldP"/>
            </w:pPr>
            <w:r>
              <w:t>Оценка и титулы:</w:t>
            </w:r>
          </w:p>
          <w:p w:rsidR="009163E3" w:rsidRDefault="002F0396">
            <w:pPr>
              <w:pStyle w:val="P"/>
            </w:pPr>
            <w:r>
              <w:t>Отли</w:t>
            </w:r>
            <w:r>
              <w:t>чно</w:t>
            </w:r>
          </w:p>
          <w:p w:rsidR="009163E3" w:rsidRDefault="002F0396">
            <w:pPr>
              <w:pStyle w:val="P"/>
            </w:pPr>
            <w:r>
              <w:t>R.CW, СС</w:t>
            </w:r>
          </w:p>
        </w:tc>
      </w:tr>
    </w:tbl>
    <w:p w:rsidR="009163E3" w:rsidRDefault="009163E3">
      <w:pPr>
        <w:pStyle w:val="EmptyP"/>
      </w:pPr>
    </w:p>
    <w:p w:rsidR="009163E3" w:rsidRDefault="002F0396">
      <w:pPr>
        <w:pStyle w:val="ClassHeader"/>
      </w:pPr>
      <w:r>
        <w:t>Класс Открытый / Open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11</w:t>
            </w:r>
          </w:p>
        </w:tc>
        <w:tc>
          <w:tcPr>
            <w:tcW w:w="7540" w:type="dxa"/>
          </w:tcPr>
          <w:p w:rsidR="009163E3" w:rsidRDefault="002F0396">
            <w:pPr>
              <w:pStyle w:val="P"/>
            </w:pPr>
            <w:r>
              <w:rPr>
                <w:b/>
              </w:rPr>
              <w:t xml:space="preserve">КАЛИМБА ДЕ ЛУНА АЙМ ЭТ ФАЙМ, </w:t>
            </w:r>
            <w:r>
              <w:t xml:space="preserve">РКФ 5255215, Клеймо: TDF 3700, Дата рожд.: 05.03.18, Окрас: оранж-соб, KALIMBA DE LUNA LALIK KRISTAL × КАЛИМБА ДЕ ЛУНА ЛА ПАРТЭ ДЕ МИ, Зав.: KUZEMA I.N, Вл.: Букатич С., Россия, г. </w:t>
            </w:r>
            <w:r>
              <w:t>Краснодар</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R.CW, СС</w:t>
            </w:r>
          </w:p>
        </w:tc>
      </w:tr>
    </w:tbl>
    <w:p w:rsidR="009163E3" w:rsidRDefault="009163E3">
      <w:pPr>
        <w:pStyle w:val="EmptyP"/>
      </w:pP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12</w:t>
            </w:r>
          </w:p>
        </w:tc>
        <w:tc>
          <w:tcPr>
            <w:tcW w:w="7540" w:type="dxa"/>
          </w:tcPr>
          <w:p w:rsidR="009163E3" w:rsidRDefault="002F0396">
            <w:pPr>
              <w:pStyle w:val="P"/>
            </w:pPr>
            <w:r>
              <w:rPr>
                <w:b/>
              </w:rPr>
              <w:t xml:space="preserve">КАЛИМБА ДЕ ЛУНА БРИНГ МИ ТУ ЛАЙФ, </w:t>
            </w:r>
            <w:r>
              <w:t xml:space="preserve">РКФ 5255218, Клеймо: TDF 3707, Дата рожд.: 14.03.18, Окрас: оранж-соб, БЕЛИССИМО СТАР ТОП ФЛАЙТ × KALIMBA DE LUNA PRIMA DI TUTTI, Зав.: KUZEMA I.N, Вл.: Букатич С., Россия, </w:t>
            </w:r>
            <w:r>
              <w:t>г. Краснодар</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CW, КЧК</w:t>
            </w:r>
          </w:p>
        </w:tc>
      </w:tr>
    </w:tbl>
    <w:p w:rsidR="009163E3" w:rsidRDefault="009163E3">
      <w:pPr>
        <w:pStyle w:val="EmptyP"/>
      </w:pPr>
    </w:p>
    <w:p w:rsidR="009163E3" w:rsidRDefault="002F0396">
      <w:pPr>
        <w:pStyle w:val="ClassHeader"/>
      </w:pPr>
      <w:r>
        <w:lastRenderedPageBreak/>
        <w:t>Класс Победителей / Winner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13</w:t>
            </w:r>
          </w:p>
        </w:tc>
        <w:tc>
          <w:tcPr>
            <w:tcW w:w="7540" w:type="dxa"/>
          </w:tcPr>
          <w:p w:rsidR="009163E3" w:rsidRDefault="002F0396">
            <w:pPr>
              <w:pStyle w:val="P"/>
            </w:pPr>
            <w:r>
              <w:rPr>
                <w:b/>
              </w:rPr>
              <w:t xml:space="preserve">АРТ БЛИСС АМБЕР АМАРИС, </w:t>
            </w:r>
            <w:r>
              <w:t>РКФ 4803860, Клеймо: TDF 3180, Дата рожд.: 30.12.16, Окрас: оран-соб, KALIMDA DE LUNA LALIK KRISTAL × ПРЕТТИ ПАНСИ, Зав.: Сергеева Н., Вл.: Сергеева</w:t>
            </w:r>
            <w:r>
              <w:t xml:space="preserve"> Н., Россия, г. Саратов</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CW, КЧК</w:t>
            </w:r>
          </w:p>
        </w:tc>
      </w:tr>
    </w:tbl>
    <w:p w:rsidR="009163E3" w:rsidRDefault="009163E3">
      <w:pPr>
        <w:pStyle w:val="EmptyP"/>
      </w:pPr>
    </w:p>
    <w:p w:rsidR="009163E3" w:rsidRDefault="002F0396">
      <w:pPr>
        <w:pStyle w:val="ClassHeader"/>
      </w:pPr>
      <w:r>
        <w:t>Класс Чемпионов / Champion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14</w:t>
            </w:r>
          </w:p>
        </w:tc>
        <w:tc>
          <w:tcPr>
            <w:tcW w:w="7540" w:type="dxa"/>
          </w:tcPr>
          <w:p w:rsidR="009163E3" w:rsidRDefault="002F0396">
            <w:pPr>
              <w:pStyle w:val="P"/>
            </w:pPr>
            <w:r>
              <w:rPr>
                <w:b/>
              </w:rPr>
              <w:t xml:space="preserve">KALIMBA DE LUNA CLOUD NINE, </w:t>
            </w:r>
            <w:r>
              <w:t>RKF 4554135, Клеймо: TDF 2828, Дата рожд.: 06.02.16, Окрас: оранж, THAI SILK MARVELOUS WONDER × KALIMBA DE LUNA ENDLESS EUPHORIA, Зав</w:t>
            </w:r>
            <w:r>
              <w:t>.: Kuzema I.N., Вл.: Кузема И., Россия, г. Саратов</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BIS II</w:t>
            </w:r>
          </w:p>
          <w:p w:rsidR="009163E3" w:rsidRDefault="002F0396">
            <w:pPr>
              <w:pStyle w:val="P"/>
            </w:pPr>
            <w:r>
              <w:t>CW, ПК, BOB/ЛПП</w:t>
            </w:r>
          </w:p>
        </w:tc>
      </w:tr>
    </w:tbl>
    <w:p w:rsidR="009163E3" w:rsidRDefault="009163E3">
      <w:pPr>
        <w:pStyle w:val="EmptyP"/>
      </w:pPr>
    </w:p>
    <w:p w:rsidR="009163E3" w:rsidRDefault="002F0396">
      <w:pPr>
        <w:pStyle w:val="BreedHeader"/>
      </w:pPr>
      <w:r>
        <w:t xml:space="preserve">FCI 97 - НЕМЕЦКИЙ ШПИЦ-ВОЛЬФШПИЦ (Германия)  / DEUTSCHER WOLFSSPITZ (Germany) </w:t>
      </w:r>
    </w:p>
    <w:p w:rsidR="009163E3" w:rsidRDefault="002F0396">
      <w:pPr>
        <w:pStyle w:val="P"/>
        <w:jc w:val="center"/>
      </w:pPr>
      <w:r>
        <w:t>Судья: Куколева Елена / Kukoleva Elena (количество собак 2, номера 15 - 16)</w:t>
      </w:r>
    </w:p>
    <w:p w:rsidR="009163E3" w:rsidRDefault="002F0396">
      <w:pPr>
        <w:pStyle w:val="SexHeader"/>
      </w:pPr>
      <w:r>
        <w:t>Кобели / Males</w:t>
      </w:r>
    </w:p>
    <w:p w:rsidR="009163E3" w:rsidRDefault="002F0396">
      <w:pPr>
        <w:pStyle w:val="ClassHeader"/>
      </w:pPr>
      <w:r>
        <w:t>Класс Беби / Baby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15</w:t>
            </w:r>
          </w:p>
        </w:tc>
        <w:tc>
          <w:tcPr>
            <w:tcW w:w="7540" w:type="dxa"/>
          </w:tcPr>
          <w:p w:rsidR="009163E3" w:rsidRDefault="002F0396">
            <w:pPr>
              <w:pStyle w:val="P"/>
            </w:pPr>
            <w:r>
              <w:rPr>
                <w:b/>
              </w:rPr>
              <w:t xml:space="preserve">МАРВЛАД АРМАНДО НЕРО, </w:t>
            </w:r>
            <w:r>
              <w:t>метрика, Клеймо: DVA 5783, Дата рожд.: 19.04.19, Окрас: ВОЛЧ., АЙСТРАУМ БЕРНАР × ОЧАРОВАТЕЛЬНАЯ КОКЕТКА ИЗ ДИНАСТИИ ИН, Зав.: Серебрякова М.С., Вл.: ПРОДАЁТСЯ</w:t>
            </w:r>
          </w:p>
        </w:tc>
        <w:tc>
          <w:tcPr>
            <w:tcW w:w="2665" w:type="dxa"/>
          </w:tcPr>
          <w:p w:rsidR="009163E3" w:rsidRDefault="002F0396">
            <w:pPr>
              <w:pStyle w:val="BoldP"/>
            </w:pPr>
            <w:r>
              <w:t>Оценка и титулы:</w:t>
            </w:r>
          </w:p>
          <w:p w:rsidR="009163E3" w:rsidRDefault="002F0396">
            <w:pPr>
              <w:pStyle w:val="P"/>
            </w:pPr>
            <w:r>
              <w:t xml:space="preserve">Очень </w:t>
            </w:r>
            <w:r>
              <w:t>перспективный</w:t>
            </w:r>
          </w:p>
          <w:p w:rsidR="009163E3" w:rsidRDefault="002F0396">
            <w:pPr>
              <w:pStyle w:val="P"/>
            </w:pPr>
            <w:r>
              <w:t>BIS baby II</w:t>
            </w:r>
          </w:p>
          <w:p w:rsidR="009163E3" w:rsidRDefault="002F0396">
            <w:pPr>
              <w:pStyle w:val="P"/>
            </w:pPr>
            <w:r>
              <w:t>CW, ЛБ</w:t>
            </w:r>
          </w:p>
        </w:tc>
      </w:tr>
    </w:tbl>
    <w:p w:rsidR="009163E3" w:rsidRDefault="009163E3">
      <w:pPr>
        <w:pStyle w:val="EmptyP"/>
      </w:pPr>
    </w:p>
    <w:p w:rsidR="009163E3" w:rsidRDefault="002F0396">
      <w:pPr>
        <w:pStyle w:val="ClassHeader"/>
      </w:pPr>
      <w:r>
        <w:t>Класс Открытый / Open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16</w:t>
            </w:r>
          </w:p>
        </w:tc>
        <w:tc>
          <w:tcPr>
            <w:tcW w:w="7540" w:type="dxa"/>
          </w:tcPr>
          <w:p w:rsidR="009163E3" w:rsidRDefault="002F0396">
            <w:pPr>
              <w:pStyle w:val="P"/>
            </w:pPr>
            <w:r>
              <w:rPr>
                <w:b/>
              </w:rPr>
              <w:t xml:space="preserve">АЙСТРАУМ БЕРНАР, </w:t>
            </w:r>
            <w:r>
              <w:t xml:space="preserve">5081820, Клеймо: AIC 186, Дата рожд.: 28.03.17, Окрас: ВОЛ., АЙСТРАУМ ФИЦО КАСПЕР × РУССКОЕ СЕРЕБРО УСЛАДА НАТАЛИИ, Зав.: НЫРКОВСКАЯ О.М., Вл.: Серебрякова М.С., Россия, г. </w:t>
            </w:r>
            <w:r>
              <w:t>Пенза</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BIS IV</w:t>
            </w:r>
          </w:p>
          <w:p w:rsidR="009163E3" w:rsidRDefault="002F0396">
            <w:pPr>
              <w:pStyle w:val="P"/>
            </w:pPr>
            <w:r>
              <w:t>CW, ПК, BOB/ЛПП</w:t>
            </w:r>
          </w:p>
        </w:tc>
      </w:tr>
    </w:tbl>
    <w:p w:rsidR="009163E3" w:rsidRDefault="009163E3">
      <w:pPr>
        <w:pStyle w:val="EmptyP"/>
      </w:pPr>
    </w:p>
    <w:p w:rsidR="009163E3" w:rsidRDefault="002F0396">
      <w:pPr>
        <w:pStyle w:val="BreedHeader"/>
      </w:pPr>
      <w:r>
        <w:t xml:space="preserve">FCI 97 - НЕМЕЦКИЙ ШПИЦ МАЛЫЙ РЫЖИЙ, СЕРЫЙ И ДРУГИЕ ОКРАСЫ (Германия)  / DEUTSCHER KLEIN SPITZ ORANGE, GRIS, AUTRE (Germany) </w:t>
      </w:r>
    </w:p>
    <w:p w:rsidR="009163E3" w:rsidRDefault="002F0396">
      <w:pPr>
        <w:pStyle w:val="P"/>
        <w:jc w:val="center"/>
      </w:pPr>
      <w:r>
        <w:t>Судья: Куколева Елена / Kukoleva Elena (количество собак 11, номера 17 - 27</w:t>
      </w:r>
      <w:r>
        <w:t>)</w:t>
      </w:r>
    </w:p>
    <w:p w:rsidR="009163E3" w:rsidRDefault="002F0396">
      <w:pPr>
        <w:pStyle w:val="SexHeader"/>
      </w:pPr>
      <w:r>
        <w:t>Кобели / Males</w:t>
      </w:r>
    </w:p>
    <w:p w:rsidR="009163E3" w:rsidRDefault="002F0396">
      <w:pPr>
        <w:pStyle w:val="ClassHeader"/>
      </w:pPr>
      <w:r>
        <w:t>Класс Юниоров / Junior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17</w:t>
            </w:r>
          </w:p>
        </w:tc>
        <w:tc>
          <w:tcPr>
            <w:tcW w:w="7540" w:type="dxa"/>
          </w:tcPr>
          <w:p w:rsidR="009163E3" w:rsidRDefault="002F0396">
            <w:pPr>
              <w:pStyle w:val="P"/>
            </w:pPr>
            <w:r>
              <w:rPr>
                <w:b/>
              </w:rPr>
              <w:t xml:space="preserve">ЛЕОНТАРИ АСТЕРИ ВИЛЛИ ВУК, </w:t>
            </w:r>
            <w:r>
              <w:t>метрика, Клеймо: TDF 3813, Дата рожд.: 02.05.18, Окрас: ОРАНЖ, КУ-ЕЛЕН ШАН ПРЕТО × БИРКЛЕН ДИКСИ ВОНДЕРФУЛ МЮД, Зав.: Зайченко Л., Вл.: Зайченко Л., Россия, г. Энгельс</w:t>
            </w:r>
          </w:p>
        </w:tc>
        <w:tc>
          <w:tcPr>
            <w:tcW w:w="2665" w:type="dxa"/>
          </w:tcPr>
          <w:p w:rsidR="009163E3" w:rsidRDefault="002F0396">
            <w:pPr>
              <w:pStyle w:val="BoldP"/>
            </w:pPr>
            <w:r>
              <w:t xml:space="preserve">Оценка и </w:t>
            </w:r>
            <w:r>
              <w:t>титулы:</w:t>
            </w:r>
          </w:p>
          <w:p w:rsidR="009163E3" w:rsidRDefault="002F0396">
            <w:pPr>
              <w:pStyle w:val="P"/>
            </w:pPr>
            <w:r>
              <w:t>Отлично</w:t>
            </w:r>
          </w:p>
          <w:p w:rsidR="009163E3" w:rsidRDefault="002F0396">
            <w:pPr>
              <w:pStyle w:val="P"/>
            </w:pPr>
            <w:r>
              <w:t>BIS junior</w:t>
            </w:r>
          </w:p>
          <w:p w:rsidR="009163E3" w:rsidRDefault="002F0396">
            <w:pPr>
              <w:pStyle w:val="P"/>
            </w:pPr>
            <w:r>
              <w:t>CW, ЮПК, ЛЮ</w:t>
            </w:r>
          </w:p>
        </w:tc>
      </w:tr>
    </w:tbl>
    <w:p w:rsidR="009163E3" w:rsidRDefault="009163E3">
      <w:pPr>
        <w:pStyle w:val="EmptyP"/>
      </w:pP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18</w:t>
            </w:r>
          </w:p>
        </w:tc>
        <w:tc>
          <w:tcPr>
            <w:tcW w:w="7540" w:type="dxa"/>
          </w:tcPr>
          <w:p w:rsidR="009163E3" w:rsidRDefault="002F0396">
            <w:pPr>
              <w:pStyle w:val="P"/>
            </w:pPr>
            <w:r>
              <w:rPr>
                <w:b/>
              </w:rPr>
              <w:t xml:space="preserve">ЯНТАРИК, </w:t>
            </w:r>
            <w:r>
              <w:t>5368963, Клеймо: PAB 2921, Дата рожд.: 22.09.18, Окрас: бело-оранж, СНОУ ВАЙТ × ОФЕЛИЯ КЛИФФОРД, Зав.: Захарова С., Вл.: Задорожная Н.В., Россия, г. Саратов</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R.CW, ЮСС</w:t>
            </w:r>
          </w:p>
        </w:tc>
      </w:tr>
    </w:tbl>
    <w:p w:rsidR="009163E3" w:rsidRDefault="009163E3">
      <w:pPr>
        <w:pStyle w:val="EmptyP"/>
      </w:pPr>
    </w:p>
    <w:p w:rsidR="009163E3" w:rsidRDefault="002F0396">
      <w:pPr>
        <w:pStyle w:val="ClassHeader"/>
      </w:pPr>
      <w:r>
        <w:t xml:space="preserve">Класс </w:t>
      </w:r>
      <w:r>
        <w:t>Открытый / Open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19</w:t>
            </w:r>
          </w:p>
        </w:tc>
        <w:tc>
          <w:tcPr>
            <w:tcW w:w="7540" w:type="dxa"/>
          </w:tcPr>
          <w:p w:rsidR="009163E3" w:rsidRDefault="002F0396">
            <w:pPr>
              <w:pStyle w:val="P"/>
            </w:pPr>
            <w:r>
              <w:rPr>
                <w:b/>
              </w:rPr>
              <w:t xml:space="preserve">NEW VILORIS FLEMING HELLO II, </w:t>
            </w:r>
            <w:r>
              <w:t>4882645, Клеймо: TDF 3116, Дата рожд.: 10.12.16, Окрас: ОРАНЖ-СОБ, OREHOVO PRESTIZH UNIVERSAL FLIGHT × NEW VILORIS QUEEN OF HEARTS, Зав.: ЧЕРНЫШЕВА Л., Вл.: ТИШУЛИНА С.</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СС</w:t>
            </w:r>
          </w:p>
        </w:tc>
      </w:tr>
    </w:tbl>
    <w:p w:rsidR="009163E3" w:rsidRDefault="009163E3">
      <w:pPr>
        <w:pStyle w:val="EmptyP"/>
      </w:pP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20</w:t>
            </w:r>
          </w:p>
        </w:tc>
        <w:tc>
          <w:tcPr>
            <w:tcW w:w="7540" w:type="dxa"/>
          </w:tcPr>
          <w:p w:rsidR="009163E3" w:rsidRDefault="002F0396">
            <w:pPr>
              <w:pStyle w:val="P"/>
            </w:pPr>
            <w:r>
              <w:rPr>
                <w:b/>
              </w:rPr>
              <w:t xml:space="preserve">UAYT CHOKOLAD IZ IMPERII OLGI, </w:t>
            </w:r>
            <w:r>
              <w:t>4883957, Клеймо: GAV 8772, Дата рожд.: 20.05.17, Окрас: КРЕМ, POMSTYLE HEW HEFNER × ZHAR PTITSA IZ IMPERII OLGI, Зав.: МОРГУН О.В., Вл.: Абдулина Е.</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СС</w:t>
            </w:r>
          </w:p>
        </w:tc>
      </w:tr>
    </w:tbl>
    <w:p w:rsidR="009163E3" w:rsidRDefault="009163E3">
      <w:pPr>
        <w:pStyle w:val="EmptyP"/>
      </w:pP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21</w:t>
            </w:r>
          </w:p>
        </w:tc>
        <w:tc>
          <w:tcPr>
            <w:tcW w:w="7540" w:type="dxa"/>
          </w:tcPr>
          <w:p w:rsidR="009163E3" w:rsidRDefault="002F0396">
            <w:pPr>
              <w:pStyle w:val="P"/>
            </w:pPr>
            <w:r>
              <w:rPr>
                <w:b/>
              </w:rPr>
              <w:t xml:space="preserve">YU G STYLE ZIP VIKTORY, </w:t>
            </w:r>
            <w:r>
              <w:t>5058034, Клеймо: Y</w:t>
            </w:r>
            <w:r>
              <w:t>US 27, Дата рожд.: 28.06.17, Окрас: ОРАНЖ, AC DYNASTY ALMOST FAMOUS × PAOLA KONKORDIA, Зав.: GUDENKO, Вл.: SCHEDRINA</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BIS</w:t>
            </w:r>
          </w:p>
          <w:p w:rsidR="009163E3" w:rsidRDefault="002F0396">
            <w:pPr>
              <w:pStyle w:val="P"/>
            </w:pPr>
            <w:r>
              <w:t>CW, ПК, BOB/ЛПП</w:t>
            </w:r>
          </w:p>
        </w:tc>
      </w:tr>
    </w:tbl>
    <w:p w:rsidR="009163E3" w:rsidRDefault="009163E3">
      <w:pPr>
        <w:pStyle w:val="EmptyP"/>
      </w:pPr>
    </w:p>
    <w:p w:rsidR="009163E3" w:rsidRDefault="002F0396">
      <w:pPr>
        <w:pStyle w:val="ClassHeader"/>
      </w:pPr>
      <w:r>
        <w:t>Класс Победителей / Winner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22</w:t>
            </w:r>
          </w:p>
        </w:tc>
        <w:tc>
          <w:tcPr>
            <w:tcW w:w="7540" w:type="dxa"/>
          </w:tcPr>
          <w:p w:rsidR="009163E3" w:rsidRDefault="002F0396">
            <w:pPr>
              <w:pStyle w:val="P"/>
            </w:pPr>
            <w:r>
              <w:rPr>
                <w:b/>
              </w:rPr>
              <w:t xml:space="preserve">ПИТЕР ПЕН, </w:t>
            </w:r>
            <w:r>
              <w:t xml:space="preserve">3986448, Клеймо: DVA 3550, Дата рожд.: </w:t>
            </w:r>
            <w:r>
              <w:t>18.04.14, ALJENS SANJI OF LENETTE × НЬЮ-ПОМ-ШИР ПАОЛИНА ПЭРРИ, Зав.: Костина Ю., Вл.: Ланцова Ю.</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CW, КЧК</w:t>
            </w:r>
          </w:p>
        </w:tc>
      </w:tr>
    </w:tbl>
    <w:p w:rsidR="009163E3" w:rsidRDefault="009163E3">
      <w:pPr>
        <w:pStyle w:val="EmptyP"/>
      </w:pPr>
    </w:p>
    <w:p w:rsidR="009163E3" w:rsidRDefault="002F0396">
      <w:pPr>
        <w:pStyle w:val="SexHeader"/>
      </w:pPr>
      <w:r>
        <w:t>Суки / Females</w:t>
      </w:r>
    </w:p>
    <w:p w:rsidR="009163E3" w:rsidRDefault="002F0396">
      <w:pPr>
        <w:pStyle w:val="ClassHeader"/>
      </w:pPr>
      <w:r>
        <w:t>Класс Юниоров / Junior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23</w:t>
            </w:r>
          </w:p>
        </w:tc>
        <w:tc>
          <w:tcPr>
            <w:tcW w:w="7540" w:type="dxa"/>
          </w:tcPr>
          <w:p w:rsidR="009163E3" w:rsidRDefault="002F0396">
            <w:pPr>
              <w:pStyle w:val="P"/>
            </w:pPr>
            <w:r>
              <w:rPr>
                <w:b/>
              </w:rPr>
              <w:t xml:space="preserve">ДАРЛИНГ ДОГГИ ИЗ ДОМА КАШТАНОВЫХ, </w:t>
            </w:r>
            <w:r>
              <w:t>5360905, Клеймо: TDF 3906, Дата рожд.: 18.0</w:t>
            </w:r>
            <w:r>
              <w:t>7.18, Окрас: ОРАНЖ, ОРЕХОВО ПРЕСТИЖ ФЕСТ КЛАСС × КИБЕЛА ЗВЕЗДНАЯ ЛЕДИ, Зав.: Каштанова Е., Вл.: КОНДРАШОВА Н.А.</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R.CW, ЮСС</w:t>
            </w:r>
          </w:p>
        </w:tc>
      </w:tr>
    </w:tbl>
    <w:p w:rsidR="009163E3" w:rsidRDefault="009163E3">
      <w:pPr>
        <w:pStyle w:val="EmptyP"/>
      </w:pP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24</w:t>
            </w:r>
          </w:p>
        </w:tc>
        <w:tc>
          <w:tcPr>
            <w:tcW w:w="7540" w:type="dxa"/>
          </w:tcPr>
          <w:p w:rsidR="009163E3" w:rsidRDefault="002F0396">
            <w:pPr>
              <w:pStyle w:val="P"/>
            </w:pPr>
            <w:r>
              <w:rPr>
                <w:b/>
              </w:rPr>
              <w:t xml:space="preserve">ЛАУРИКА ЦАРСКАЯ ДОЧЬ, </w:t>
            </w:r>
            <w:r>
              <w:t xml:space="preserve">5363426, Клеймо: TYM 3860, Дата рожд.: 12.05.18, Окрас: Ч-П, АВЕОПОМ ВИНЧЕНЦО ЭЛЬ </w:t>
            </w:r>
            <w:r>
              <w:t>ПРЕМЬЕР × ТАЛИША ДРИМ, Зав.: БУТКИНА С, Вл.: Мишина Л.П., Россия, г. Пенза</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ЮПК, ЛСЮ</w:t>
            </w:r>
          </w:p>
        </w:tc>
      </w:tr>
    </w:tbl>
    <w:p w:rsidR="009163E3" w:rsidRDefault="009163E3">
      <w:pPr>
        <w:pStyle w:val="EmptyP"/>
      </w:pPr>
    </w:p>
    <w:p w:rsidR="009163E3" w:rsidRDefault="002F0396">
      <w:pPr>
        <w:pStyle w:val="ClassHeader"/>
      </w:pPr>
      <w:r>
        <w:t>Класс Промежуточный / Intermediate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25</w:t>
            </w:r>
          </w:p>
        </w:tc>
        <w:tc>
          <w:tcPr>
            <w:tcW w:w="7540" w:type="dxa"/>
          </w:tcPr>
          <w:p w:rsidR="009163E3" w:rsidRDefault="002F0396">
            <w:pPr>
              <w:pStyle w:val="P"/>
            </w:pPr>
            <w:r>
              <w:rPr>
                <w:b/>
              </w:rPr>
              <w:t xml:space="preserve">KITLEN DARLING MISS DIVINE, </w:t>
            </w:r>
            <w:r>
              <w:t>метрика, Клеймо: GHB 168, Дата рожд.: 30.04.18, Окрас: оранж, BRAVO`S WHI</w:t>
            </w:r>
            <w:r>
              <w:t>SKEY MIST × КАЛИМБА ДЕ ЛУНА УН АНЖЕЛО НОН Э, Зав.: Кармазина Е., Вл.: Кармазина Е., Россия, г. Саратов</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CW, КЧК</w:t>
            </w:r>
          </w:p>
        </w:tc>
      </w:tr>
    </w:tbl>
    <w:p w:rsidR="009163E3" w:rsidRDefault="009163E3">
      <w:pPr>
        <w:pStyle w:val="EmptyP"/>
      </w:pPr>
    </w:p>
    <w:p w:rsidR="009163E3" w:rsidRDefault="002F0396">
      <w:pPr>
        <w:pStyle w:val="ClassHeader"/>
      </w:pPr>
      <w:r>
        <w:t>Класс Чемпионов / Champion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lastRenderedPageBreak/>
              <w:t>26</w:t>
            </w:r>
          </w:p>
        </w:tc>
        <w:tc>
          <w:tcPr>
            <w:tcW w:w="7540" w:type="dxa"/>
          </w:tcPr>
          <w:p w:rsidR="009163E3" w:rsidRDefault="002F0396">
            <w:pPr>
              <w:pStyle w:val="P"/>
            </w:pPr>
            <w:r>
              <w:rPr>
                <w:b/>
              </w:rPr>
              <w:t xml:space="preserve">ПРИМА ЛИСА, </w:t>
            </w:r>
            <w:r>
              <w:t>4100104, Клеймо: AXB 2371, Дата рожд.: 08.11.14, Окрас: оранж, КОЛРИНИ</w:t>
            </w:r>
            <w:r>
              <w:t xml:space="preserve"> ЕВРО КЛАСС × СОЛАР СМАЙЛ ОВАЦИЯ УСПЕХА, Зав.: Дмитричева Е.В., Вл.: ГУГИНА А., Россия, г. Саратов</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CW, ПК, BOS/ЛППп, ЛС</w:t>
            </w:r>
          </w:p>
        </w:tc>
      </w:tr>
    </w:tbl>
    <w:p w:rsidR="009163E3" w:rsidRDefault="009163E3">
      <w:pPr>
        <w:pStyle w:val="EmptyP"/>
      </w:pPr>
    </w:p>
    <w:p w:rsidR="009163E3" w:rsidRDefault="002F0396">
      <w:pPr>
        <w:pStyle w:val="ClassHeader"/>
      </w:pPr>
      <w:r>
        <w:t>Класс Ветеранов / Veteran class</w:t>
      </w:r>
    </w:p>
    <w:tbl>
      <w:tblPr>
        <w:tblStyle w:val="afc"/>
        <w:tblW w:w="0" w:type="auto"/>
        <w:tblLook w:val="04A0" w:firstRow="1" w:lastRow="0" w:firstColumn="1" w:lastColumn="0" w:noHBand="0" w:noVBand="1"/>
      </w:tblPr>
      <w:tblGrid>
        <w:gridCol w:w="510"/>
        <w:gridCol w:w="7540"/>
        <w:gridCol w:w="2665"/>
      </w:tblGrid>
      <w:tr w:rsidR="009163E3">
        <w:tc>
          <w:tcPr>
            <w:tcW w:w="510" w:type="dxa"/>
          </w:tcPr>
          <w:p w:rsidR="009163E3" w:rsidRDefault="002F0396">
            <w:pPr>
              <w:pStyle w:val="ItemNumber"/>
            </w:pPr>
            <w:r>
              <w:t>27</w:t>
            </w:r>
          </w:p>
        </w:tc>
        <w:tc>
          <w:tcPr>
            <w:tcW w:w="7540" w:type="dxa"/>
          </w:tcPr>
          <w:p w:rsidR="009163E3" w:rsidRDefault="002F0396">
            <w:pPr>
              <w:pStyle w:val="P"/>
            </w:pPr>
            <w:r>
              <w:rPr>
                <w:b/>
              </w:rPr>
              <w:t xml:space="preserve">KALIMBA DE LUNA UN ANGELO NON E, </w:t>
            </w:r>
            <w:r>
              <w:t>RKF 2781138, Клеймо: TDF 799, Дата рожд.:</w:t>
            </w:r>
            <w:r>
              <w:t xml:space="preserve"> 21.05.10, Окрас: Оранж, KALIMBA DE LUNA ARAMIS DE VIN × PEACHES N CREAM OF LINETTE, Вл.: Кармазина Е., Россия, г. Саратов</w:t>
            </w:r>
          </w:p>
        </w:tc>
        <w:tc>
          <w:tcPr>
            <w:tcW w:w="2665" w:type="dxa"/>
          </w:tcPr>
          <w:p w:rsidR="009163E3" w:rsidRDefault="002F0396">
            <w:pPr>
              <w:pStyle w:val="BoldP"/>
            </w:pPr>
            <w:r>
              <w:t>Оценка и титулы:</w:t>
            </w:r>
          </w:p>
          <w:p w:rsidR="009163E3" w:rsidRDefault="002F0396">
            <w:pPr>
              <w:pStyle w:val="P"/>
            </w:pPr>
            <w:r>
              <w:t>Отлично</w:t>
            </w:r>
          </w:p>
          <w:p w:rsidR="009163E3" w:rsidRDefault="002F0396">
            <w:pPr>
              <w:pStyle w:val="P"/>
            </w:pPr>
            <w:r>
              <w:t>BIS veteran</w:t>
            </w:r>
          </w:p>
          <w:p w:rsidR="009163E3" w:rsidRDefault="002F0396">
            <w:pPr>
              <w:pStyle w:val="P"/>
            </w:pPr>
            <w:r>
              <w:t>CW, ЛВ, ВПК</w:t>
            </w:r>
          </w:p>
        </w:tc>
      </w:tr>
    </w:tbl>
    <w:p w:rsidR="009163E3" w:rsidRDefault="009163E3">
      <w:pPr>
        <w:pStyle w:val="EmptyP"/>
      </w:pPr>
    </w:p>
    <w:sectPr w:rsidR="009163E3" w:rsidSect="00C56980">
      <w:pgSz w:w="11900" w:h="16840"/>
      <w:pgMar w:top="283" w:right="567" w:bottom="283"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F0396"/>
    <w:rsid w:val="00326F90"/>
    <w:rsid w:val="004E59FD"/>
    <w:rsid w:val="009163E3"/>
    <w:rsid w:val="00AA1D8D"/>
    <w:rsid w:val="00B47730"/>
    <w:rsid w:val="00C22ADB"/>
    <w:rsid w:val="00C5698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aseStyle">
    <w:name w:val="BaseStyle"/>
    <w:pPr>
      <w:spacing w:after="0"/>
    </w:pPr>
    <w:rPr>
      <w:rFonts w:ascii="Times New Roman" w:hAnsi="Times New Roman"/>
      <w:sz w:val="18"/>
    </w:rPr>
  </w:style>
  <w:style w:type="paragraph" w:customStyle="1" w:styleId="P">
    <w:name w:val="P"/>
    <w:basedOn w:val="BaseStyle"/>
  </w:style>
  <w:style w:type="paragraph" w:customStyle="1" w:styleId="BoldP">
    <w:name w:val="BoldP"/>
    <w:basedOn w:val="P"/>
    <w:rPr>
      <w:b/>
    </w:rPr>
  </w:style>
  <w:style w:type="paragraph" w:customStyle="1" w:styleId="H1">
    <w:name w:val="H1"/>
    <w:basedOn w:val="BaseStyle"/>
    <w:pPr>
      <w:spacing w:before="200" w:after="40"/>
    </w:pPr>
    <w:rPr>
      <w:b/>
      <w:sz w:val="26"/>
    </w:rPr>
  </w:style>
  <w:style w:type="paragraph" w:customStyle="1" w:styleId="H2">
    <w:name w:val="H2"/>
    <w:basedOn w:val="H1"/>
    <w:pPr>
      <w:spacing w:before="160"/>
    </w:pPr>
    <w:rPr>
      <w:sz w:val="24"/>
    </w:rPr>
  </w:style>
  <w:style w:type="paragraph" w:customStyle="1" w:styleId="H3">
    <w:name w:val="H3"/>
    <w:basedOn w:val="H1"/>
    <w:pPr>
      <w:spacing w:before="100" w:after="20"/>
    </w:pPr>
    <w:rPr>
      <w:sz w:val="22"/>
    </w:rPr>
  </w:style>
  <w:style w:type="paragraph" w:customStyle="1" w:styleId="H4">
    <w:name w:val="H4"/>
    <w:basedOn w:val="BaseStyle"/>
    <w:pPr>
      <w:spacing w:before="60" w:after="20"/>
    </w:pPr>
    <w:rPr>
      <w:b/>
    </w:rPr>
  </w:style>
  <w:style w:type="table" w:customStyle="1" w:styleId="Table1">
    <w:name w:val="Table1"/>
    <w:tblPr>
      <w:tblCellMar>
        <w:top w:w="0" w:type="dxa"/>
        <w:left w:w="0" w:type="dxa"/>
        <w:bottom w:w="0" w:type="dxa"/>
        <w:right w:w="0" w:type="dxa"/>
      </w:tblCellMar>
    </w:tblPr>
  </w:style>
  <w:style w:type="paragraph" w:customStyle="1" w:styleId="FederationStyle">
    <w:name w:val="FederationStyle"/>
    <w:rPr>
      <w:rFonts w:ascii="Arial" w:hAnsi="Arial"/>
      <w:sz w:val="18"/>
    </w:rPr>
  </w:style>
  <w:style w:type="paragraph" w:customStyle="1" w:styleId="CatalogStyle">
    <w:name w:val="CatalogStyle"/>
    <w:rPr>
      <w:rFonts w:ascii="Arial" w:hAnsi="Arial"/>
      <w:b/>
      <w:sz w:val="58"/>
    </w:rPr>
  </w:style>
  <w:style w:type="paragraph" w:customStyle="1" w:styleId="ShowStyle">
    <w:name w:val="ShowStyle"/>
    <w:rPr>
      <w:rFonts w:ascii="Arial" w:hAnsi="Arial"/>
      <w:sz w:val="27"/>
    </w:rPr>
  </w:style>
  <w:style w:type="paragraph" w:customStyle="1" w:styleId="ShowStyleBold">
    <w:name w:val="ShowStyleBold"/>
    <w:rPr>
      <w:rFonts w:ascii="Arial" w:hAnsi="Arial"/>
      <w:b/>
      <w:sz w:val="27"/>
    </w:rPr>
  </w:style>
  <w:style w:type="paragraph" w:customStyle="1" w:styleId="ShowNameStyle">
    <w:name w:val="ShowNameStyle"/>
    <w:rPr>
      <w:rFonts w:ascii="Arial" w:hAnsi="Arial"/>
      <w:b/>
      <w:sz w:val="31"/>
    </w:rPr>
  </w:style>
  <w:style w:type="paragraph" w:customStyle="1" w:styleId="DateStartStyle">
    <w:name w:val="DateStartStyle"/>
    <w:rPr>
      <w:rFonts w:ascii="Arial" w:hAnsi="Arial"/>
      <w:b/>
      <w:sz w:val="27"/>
    </w:rPr>
  </w:style>
  <w:style w:type="paragraph" w:customStyle="1" w:styleId="PlaceStyle">
    <w:name w:val="PlaceStyle"/>
    <w:rPr>
      <w:rFonts w:ascii="Arial" w:hAnsi="Arial"/>
      <w:sz w:val="27"/>
    </w:rPr>
  </w:style>
  <w:style w:type="paragraph" w:customStyle="1" w:styleId="IndentLarge">
    <w:name w:val="IndentLarge"/>
    <w:rPr>
      <w:sz w:val="176"/>
    </w:rPr>
  </w:style>
  <w:style w:type="paragraph" w:customStyle="1" w:styleId="IndentMedium">
    <w:name w:val="IndentMedium"/>
    <w:rPr>
      <w:sz w:val="88"/>
    </w:rPr>
  </w:style>
  <w:style w:type="paragraph" w:customStyle="1" w:styleId="IndentSmall">
    <w:name w:val="IndentSmall"/>
    <w:rPr>
      <w:sz w:val="24"/>
    </w:rPr>
  </w:style>
  <w:style w:type="paragraph" w:customStyle="1" w:styleId="IndentSmaller">
    <w:name w:val="IndentSmaller"/>
    <w:rPr>
      <w:sz w:val="6"/>
    </w:rPr>
  </w:style>
  <w:style w:type="paragraph" w:customStyle="1" w:styleId="TableTitle">
    <w:name w:val="TableTitle"/>
    <w:basedOn w:val="H3"/>
    <w:pPr>
      <w:spacing w:after="160"/>
      <w:jc w:val="center"/>
    </w:pPr>
  </w:style>
  <w:style w:type="paragraph" w:customStyle="1" w:styleId="ColumnHeader">
    <w:name w:val="ColumnHeader"/>
    <w:basedOn w:val="P"/>
    <w:pPr>
      <w:jc w:val="center"/>
    </w:pPr>
  </w:style>
  <w:style w:type="paragraph" w:customStyle="1" w:styleId="GroupFCI">
    <w:name w:val="GroupFCI"/>
    <w:basedOn w:val="H3"/>
    <w:pPr>
      <w:jc w:val="center"/>
    </w:pPr>
  </w:style>
  <w:style w:type="paragraph" w:customStyle="1" w:styleId="PCentered">
    <w:name w:val="PCentered"/>
    <w:basedOn w:val="P"/>
    <w:pPr>
      <w:jc w:val="center"/>
    </w:pPr>
  </w:style>
  <w:style w:type="paragraph" w:customStyle="1" w:styleId="JudgeName">
    <w:name w:val="JudgeName"/>
    <w:basedOn w:val="H3"/>
    <w:pPr>
      <w:spacing w:after="160"/>
      <w:jc w:val="center"/>
    </w:pPr>
  </w:style>
  <w:style w:type="paragraph" w:customStyle="1" w:styleId="GroupHeader">
    <w:name w:val="GroupHeader"/>
    <w:basedOn w:val="H2"/>
    <w:pPr>
      <w:jc w:val="center"/>
    </w:pPr>
  </w:style>
  <w:style w:type="paragraph" w:customStyle="1" w:styleId="BreedHeader">
    <w:name w:val="BreedHeader"/>
    <w:basedOn w:val="H3"/>
    <w:pPr>
      <w:spacing w:before="200"/>
      <w:jc w:val="center"/>
    </w:pPr>
  </w:style>
  <w:style w:type="paragraph" w:customStyle="1" w:styleId="SexHeader">
    <w:name w:val="SexHeader"/>
    <w:basedOn w:val="H3"/>
    <w:pPr>
      <w:spacing w:before="60"/>
      <w:jc w:val="center"/>
    </w:pPr>
  </w:style>
  <w:style w:type="paragraph" w:customStyle="1" w:styleId="ClassHeader">
    <w:name w:val="ClassHeader"/>
    <w:basedOn w:val="BoldP"/>
    <w:pPr>
      <w:spacing w:before="60"/>
    </w:pPr>
  </w:style>
  <w:style w:type="paragraph" w:customStyle="1" w:styleId="ItemNumber">
    <w:name w:val="ItemNumber"/>
    <w:basedOn w:val="H3"/>
    <w:pPr>
      <w:jc w:val="center"/>
    </w:pPr>
  </w:style>
  <w:style w:type="paragraph" w:customStyle="1" w:styleId="EmptyP">
    <w:name w:val="EmptyP"/>
    <w:basedOn w:val="BaseStyle"/>
    <w:rPr>
      <w:sz w:val="6"/>
    </w:rPr>
  </w:style>
  <w:style w:type="paragraph" w:styleId="aff4">
    <w:name w:val="Balloon Text"/>
    <w:basedOn w:val="a1"/>
    <w:link w:val="aff5"/>
    <w:uiPriority w:val="99"/>
    <w:semiHidden/>
    <w:unhideWhenUsed/>
    <w:rsid w:val="002F0396"/>
    <w:pPr>
      <w:spacing w:after="0" w:line="240" w:lineRule="auto"/>
    </w:pPr>
    <w:rPr>
      <w:rFonts w:ascii="Tahoma" w:hAnsi="Tahoma" w:cs="Tahoma"/>
      <w:sz w:val="16"/>
      <w:szCs w:val="16"/>
    </w:rPr>
  </w:style>
  <w:style w:type="character" w:customStyle="1" w:styleId="aff5">
    <w:name w:val="Текст выноски Знак"/>
    <w:basedOn w:val="a2"/>
    <w:link w:val="aff4"/>
    <w:uiPriority w:val="99"/>
    <w:semiHidden/>
    <w:rsid w:val="002F03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aseStyle">
    <w:name w:val="BaseStyle"/>
    <w:pPr>
      <w:spacing w:after="0"/>
    </w:pPr>
    <w:rPr>
      <w:rFonts w:ascii="Times New Roman" w:hAnsi="Times New Roman"/>
      <w:sz w:val="18"/>
    </w:rPr>
  </w:style>
  <w:style w:type="paragraph" w:customStyle="1" w:styleId="P">
    <w:name w:val="P"/>
    <w:basedOn w:val="BaseStyle"/>
  </w:style>
  <w:style w:type="paragraph" w:customStyle="1" w:styleId="BoldP">
    <w:name w:val="BoldP"/>
    <w:basedOn w:val="P"/>
    <w:rPr>
      <w:b/>
    </w:rPr>
  </w:style>
  <w:style w:type="paragraph" w:customStyle="1" w:styleId="H1">
    <w:name w:val="H1"/>
    <w:basedOn w:val="BaseStyle"/>
    <w:pPr>
      <w:spacing w:before="200" w:after="40"/>
    </w:pPr>
    <w:rPr>
      <w:b/>
      <w:sz w:val="26"/>
    </w:rPr>
  </w:style>
  <w:style w:type="paragraph" w:customStyle="1" w:styleId="H2">
    <w:name w:val="H2"/>
    <w:basedOn w:val="H1"/>
    <w:pPr>
      <w:spacing w:before="160"/>
    </w:pPr>
    <w:rPr>
      <w:sz w:val="24"/>
    </w:rPr>
  </w:style>
  <w:style w:type="paragraph" w:customStyle="1" w:styleId="H3">
    <w:name w:val="H3"/>
    <w:basedOn w:val="H1"/>
    <w:pPr>
      <w:spacing w:before="100" w:after="20"/>
    </w:pPr>
    <w:rPr>
      <w:sz w:val="22"/>
    </w:rPr>
  </w:style>
  <w:style w:type="paragraph" w:customStyle="1" w:styleId="H4">
    <w:name w:val="H4"/>
    <w:basedOn w:val="BaseStyle"/>
    <w:pPr>
      <w:spacing w:before="60" w:after="20"/>
    </w:pPr>
    <w:rPr>
      <w:b/>
    </w:rPr>
  </w:style>
  <w:style w:type="table" w:customStyle="1" w:styleId="Table1">
    <w:name w:val="Table1"/>
    <w:tblPr>
      <w:tblCellMar>
        <w:top w:w="0" w:type="dxa"/>
        <w:left w:w="0" w:type="dxa"/>
        <w:bottom w:w="0" w:type="dxa"/>
        <w:right w:w="0" w:type="dxa"/>
      </w:tblCellMar>
    </w:tblPr>
  </w:style>
  <w:style w:type="paragraph" w:customStyle="1" w:styleId="FederationStyle">
    <w:name w:val="FederationStyle"/>
    <w:rPr>
      <w:rFonts w:ascii="Arial" w:hAnsi="Arial"/>
      <w:sz w:val="18"/>
    </w:rPr>
  </w:style>
  <w:style w:type="paragraph" w:customStyle="1" w:styleId="CatalogStyle">
    <w:name w:val="CatalogStyle"/>
    <w:rPr>
      <w:rFonts w:ascii="Arial" w:hAnsi="Arial"/>
      <w:b/>
      <w:sz w:val="58"/>
    </w:rPr>
  </w:style>
  <w:style w:type="paragraph" w:customStyle="1" w:styleId="ShowStyle">
    <w:name w:val="ShowStyle"/>
    <w:rPr>
      <w:rFonts w:ascii="Arial" w:hAnsi="Arial"/>
      <w:sz w:val="27"/>
    </w:rPr>
  </w:style>
  <w:style w:type="paragraph" w:customStyle="1" w:styleId="ShowStyleBold">
    <w:name w:val="ShowStyleBold"/>
    <w:rPr>
      <w:rFonts w:ascii="Arial" w:hAnsi="Arial"/>
      <w:b/>
      <w:sz w:val="27"/>
    </w:rPr>
  </w:style>
  <w:style w:type="paragraph" w:customStyle="1" w:styleId="ShowNameStyle">
    <w:name w:val="ShowNameStyle"/>
    <w:rPr>
      <w:rFonts w:ascii="Arial" w:hAnsi="Arial"/>
      <w:b/>
      <w:sz w:val="31"/>
    </w:rPr>
  </w:style>
  <w:style w:type="paragraph" w:customStyle="1" w:styleId="DateStartStyle">
    <w:name w:val="DateStartStyle"/>
    <w:rPr>
      <w:rFonts w:ascii="Arial" w:hAnsi="Arial"/>
      <w:b/>
      <w:sz w:val="27"/>
    </w:rPr>
  </w:style>
  <w:style w:type="paragraph" w:customStyle="1" w:styleId="PlaceStyle">
    <w:name w:val="PlaceStyle"/>
    <w:rPr>
      <w:rFonts w:ascii="Arial" w:hAnsi="Arial"/>
      <w:sz w:val="27"/>
    </w:rPr>
  </w:style>
  <w:style w:type="paragraph" w:customStyle="1" w:styleId="IndentLarge">
    <w:name w:val="IndentLarge"/>
    <w:rPr>
      <w:sz w:val="176"/>
    </w:rPr>
  </w:style>
  <w:style w:type="paragraph" w:customStyle="1" w:styleId="IndentMedium">
    <w:name w:val="IndentMedium"/>
    <w:rPr>
      <w:sz w:val="88"/>
    </w:rPr>
  </w:style>
  <w:style w:type="paragraph" w:customStyle="1" w:styleId="IndentSmall">
    <w:name w:val="IndentSmall"/>
    <w:rPr>
      <w:sz w:val="24"/>
    </w:rPr>
  </w:style>
  <w:style w:type="paragraph" w:customStyle="1" w:styleId="IndentSmaller">
    <w:name w:val="IndentSmaller"/>
    <w:rPr>
      <w:sz w:val="6"/>
    </w:rPr>
  </w:style>
  <w:style w:type="paragraph" w:customStyle="1" w:styleId="TableTitle">
    <w:name w:val="TableTitle"/>
    <w:basedOn w:val="H3"/>
    <w:pPr>
      <w:spacing w:after="160"/>
      <w:jc w:val="center"/>
    </w:pPr>
  </w:style>
  <w:style w:type="paragraph" w:customStyle="1" w:styleId="ColumnHeader">
    <w:name w:val="ColumnHeader"/>
    <w:basedOn w:val="P"/>
    <w:pPr>
      <w:jc w:val="center"/>
    </w:pPr>
  </w:style>
  <w:style w:type="paragraph" w:customStyle="1" w:styleId="GroupFCI">
    <w:name w:val="GroupFCI"/>
    <w:basedOn w:val="H3"/>
    <w:pPr>
      <w:jc w:val="center"/>
    </w:pPr>
  </w:style>
  <w:style w:type="paragraph" w:customStyle="1" w:styleId="PCentered">
    <w:name w:val="PCentered"/>
    <w:basedOn w:val="P"/>
    <w:pPr>
      <w:jc w:val="center"/>
    </w:pPr>
  </w:style>
  <w:style w:type="paragraph" w:customStyle="1" w:styleId="JudgeName">
    <w:name w:val="JudgeName"/>
    <w:basedOn w:val="H3"/>
    <w:pPr>
      <w:spacing w:after="160"/>
      <w:jc w:val="center"/>
    </w:pPr>
  </w:style>
  <w:style w:type="paragraph" w:customStyle="1" w:styleId="GroupHeader">
    <w:name w:val="GroupHeader"/>
    <w:basedOn w:val="H2"/>
    <w:pPr>
      <w:jc w:val="center"/>
    </w:pPr>
  </w:style>
  <w:style w:type="paragraph" w:customStyle="1" w:styleId="BreedHeader">
    <w:name w:val="BreedHeader"/>
    <w:basedOn w:val="H3"/>
    <w:pPr>
      <w:spacing w:before="200"/>
      <w:jc w:val="center"/>
    </w:pPr>
  </w:style>
  <w:style w:type="paragraph" w:customStyle="1" w:styleId="SexHeader">
    <w:name w:val="SexHeader"/>
    <w:basedOn w:val="H3"/>
    <w:pPr>
      <w:spacing w:before="60"/>
      <w:jc w:val="center"/>
    </w:pPr>
  </w:style>
  <w:style w:type="paragraph" w:customStyle="1" w:styleId="ClassHeader">
    <w:name w:val="ClassHeader"/>
    <w:basedOn w:val="BoldP"/>
    <w:pPr>
      <w:spacing w:before="60"/>
    </w:pPr>
  </w:style>
  <w:style w:type="paragraph" w:customStyle="1" w:styleId="ItemNumber">
    <w:name w:val="ItemNumber"/>
    <w:basedOn w:val="H3"/>
    <w:pPr>
      <w:jc w:val="center"/>
    </w:pPr>
  </w:style>
  <w:style w:type="paragraph" w:customStyle="1" w:styleId="EmptyP">
    <w:name w:val="EmptyP"/>
    <w:basedOn w:val="BaseStyle"/>
    <w:rPr>
      <w:sz w:val="6"/>
    </w:rPr>
  </w:style>
  <w:style w:type="paragraph" w:styleId="aff4">
    <w:name w:val="Balloon Text"/>
    <w:basedOn w:val="a1"/>
    <w:link w:val="aff5"/>
    <w:uiPriority w:val="99"/>
    <w:semiHidden/>
    <w:unhideWhenUsed/>
    <w:rsid w:val="002F0396"/>
    <w:pPr>
      <w:spacing w:after="0" w:line="240" w:lineRule="auto"/>
    </w:pPr>
    <w:rPr>
      <w:rFonts w:ascii="Tahoma" w:hAnsi="Tahoma" w:cs="Tahoma"/>
      <w:sz w:val="16"/>
      <w:szCs w:val="16"/>
    </w:rPr>
  </w:style>
  <w:style w:type="character" w:customStyle="1" w:styleId="aff5">
    <w:name w:val="Текст выноски Знак"/>
    <w:basedOn w:val="a2"/>
    <w:link w:val="aff4"/>
    <w:uiPriority w:val="99"/>
    <w:semiHidden/>
    <w:rsid w:val="002F03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2E6ED-04E0-4BE7-96C3-4249B48F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4156</Words>
  <Characters>23694</Characters>
  <Application>Microsoft Office Word</Application>
  <DocSecurity>0</DocSecurity>
  <Lines>197</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27795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ирина</cp:lastModifiedBy>
  <cp:revision>2</cp:revision>
  <dcterms:created xsi:type="dcterms:W3CDTF">2019-09-11T18:47:00Z</dcterms:created>
  <dcterms:modified xsi:type="dcterms:W3CDTF">2019-09-11T18:47:00Z</dcterms:modified>
</cp:coreProperties>
</file>