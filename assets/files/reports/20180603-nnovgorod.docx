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roupHeader"/>
      </w:pPr>
      <w:r>
        <w:t>5 группа FCI</w:t>
      </w:r>
    </w:p>
    <w:p>
      <w:pPr>
        <w:pStyle w:val="BreedHeader"/>
      </w:pPr>
      <w:r>
        <w:t>FCI 97 - НЕМЕЦКИЙ ПОМЕРАНСКИЙ ШПИЦ (ЦВЕРГШПИЦ) / DEUTSCHER POMERANIAN (ZWERGSPITZ)</w:t>
      </w:r>
    </w:p>
    <w:p>
      <w:pPr>
        <w:pStyle w:val="P"/>
        <w:jc w:val="center"/>
      </w:pPr>
      <w:r>
        <w:t>Судья: Тимофеева Ольга / Timofeeva Ol'ga (количество собак 24, номера 1 - 24)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Беби / Baby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БЕЛЛИССИМО СТАР ДЕНИ КИНГ</w:t>
            </w:r>
          </w:p>
          <w:p>
            <w:pPr>
              <w:pStyle w:val="P"/>
            </w:pPr>
            <w:r>
              <w:t>метрика, Клеймо: DZL 7876, Дата рожд.: 02.03.18, Окрас: оранж.</w:t>
            </w:r>
          </w:p>
          <w:p>
            <w:pPr>
              <w:pStyle w:val="P"/>
            </w:pPr>
            <w:r>
              <w:t>DAMASCUSROAD TELL ME NO LIES × БЕЛЛИССИМО СТАР БЬЮТИ КВИН</w:t>
            </w:r>
          </w:p>
          <w:p>
            <w:pPr>
              <w:pStyle w:val="P"/>
            </w:pPr>
            <w:r>
              <w:t>Зав.: Семенова А., Вл.: Семенова А.,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ЛБ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ДИВУ ДИВИТЕ'С МИДНАЙТ ПРИНЦ БАСТА</w:t>
            </w:r>
          </w:p>
          <w:p>
            <w:pPr>
              <w:pStyle w:val="P"/>
            </w:pPr>
            <w:r>
              <w:t>метрика, Клеймо: ADM 12119, Дата рожд.: 09.01.18, Окрас: черн</w:t>
            </w:r>
          </w:p>
          <w:p>
            <w:pPr>
              <w:pStyle w:val="P"/>
            </w:pPr>
            <w:r>
              <w:t>САЛЬСА ПОМ ТРАСТ ТУ ГРЕГОРИ ХАУС × ТХАЙ СИЛК ШОРТКЕЙК ЮМИ</w:t>
            </w:r>
          </w:p>
          <w:p>
            <w:pPr>
              <w:pStyle w:val="P"/>
            </w:pPr>
            <w:r>
              <w:t>Зав.: Белова И., Вл.: Белова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ИЗУМРУДНЫЙ СВЕТ КЕЛЬВИН КЛЯЙН</w:t>
            </w:r>
          </w:p>
          <w:p>
            <w:pPr>
              <w:pStyle w:val="P"/>
            </w:pPr>
            <w:r>
              <w:t>метрика, Клеймо: ADM 12060, Дата рожд.: 18.01.18, Окрас: оранж-соб.</w:t>
            </w:r>
          </w:p>
          <w:p>
            <w:pPr>
              <w:pStyle w:val="P"/>
            </w:pPr>
            <w:r>
              <w:t>IZUMRUDNY SVET GARCIA PLAYER SENTURY × САЛЬСАПОМ МЕЛОУ ЕЛОУ СМАЙЛИ ВИ</w:t>
            </w:r>
          </w:p>
          <w:p>
            <w:pPr>
              <w:pStyle w:val="P"/>
            </w:pPr>
            <w:r>
              <w:t>Зав.: Безносова Е., Вл.: Безносова Е., Россия, г. Кантаурово (Кантауровский с/с)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ИЗУМРУДНЫЙ СВЕТ ЭДДИ ОФ ВИКТОРИС</w:t>
            </w:r>
          </w:p>
          <w:p>
            <w:pPr>
              <w:pStyle w:val="P"/>
            </w:pPr>
            <w:r>
              <w:t>метрика, Клеймо: ADM 12085, Дата рожд.: 16.01.18, Окрас: крем-соб.</w:t>
            </w:r>
          </w:p>
          <w:p>
            <w:pPr>
              <w:pStyle w:val="P"/>
            </w:pPr>
            <w:r>
              <w:t>DAN-STAR-KOM TRIUMF × ИРУМРУДНЫЙ СВЕТ НЕФЕРТИТИ</w:t>
            </w:r>
          </w:p>
          <w:p>
            <w:pPr>
              <w:pStyle w:val="P"/>
            </w:pPr>
            <w:r>
              <w:t>Зав.: Безносова Е., Вл.: Челноков Р.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Щенков / Puppy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5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ИЗУМРУДНЫЙ СВЕТ ГРЕАТ ЭКСКАЛИБУР</w:t>
            </w:r>
          </w:p>
          <w:p>
            <w:pPr>
              <w:pStyle w:val="P"/>
            </w:pPr>
            <w:r>
              <w:t>метрика, Клеймо: ADM 11681, Дата рожд.: 24.10.17, Окрас: рыж-соб.</w:t>
            </w:r>
          </w:p>
          <w:p>
            <w:pPr>
              <w:pStyle w:val="P"/>
            </w:pPr>
            <w:r>
              <w:t>SALSAPOM ALL HOPS FOR RIDDIK × ИЗУМРУДНЫЙ СВЕТ ГЛАМУР ЛАКШЕРИ</w:t>
            </w:r>
          </w:p>
          <w:p>
            <w:pPr>
              <w:pStyle w:val="P"/>
            </w:pPr>
            <w:r>
              <w:t>Зав.: Безносова Е., Вл.: Безносова Е., Россия, г. Кантаурово (Кантауровский с/с)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6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ФАЙЕР ВИНЕР ИЗ СОЛНЕЧНОГО ГОРОДА</w:t>
            </w:r>
          </w:p>
          <w:p>
            <w:pPr>
              <w:pStyle w:val="P"/>
            </w:pPr>
            <w:r>
              <w:t>метрика, Клеймо: ADM 11525, Дата рожд.: 09.10.17, Окрас: оранж.</w:t>
            </w:r>
          </w:p>
          <w:p>
            <w:pPr>
              <w:pStyle w:val="P"/>
            </w:pPr>
            <w:r>
              <w:t>PERSIMOONE HAKUNA MATATA × МЕЛОДИЯ ИЗ КАСКАДА ГРЕЗ</w:t>
            </w:r>
          </w:p>
          <w:p>
            <w:pPr>
              <w:pStyle w:val="P"/>
            </w:pPr>
            <w:r>
              <w:t>Зав.: Пашкевич И., Вл.: Пашкевич И.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ЛЩ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7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WILSON GREAT GLORY BORN TO WIN IZ KNYAGININO</w:t>
            </w:r>
          </w:p>
          <w:p>
            <w:pPr>
              <w:pStyle w:val="P"/>
            </w:pPr>
            <w:r>
              <w:t>RKF 5057352, Клеймо: KPK 2691, Дата рожд.: 09.08.17, Окрас: Рыж</w:t>
            </w:r>
          </w:p>
          <w:p>
            <w:pPr>
              <w:pStyle w:val="P"/>
            </w:pPr>
            <w:r>
              <w:t>DAMASCUSROAD HEIDI BY THE SEA × VALLIELUNGA ARROW IS KNYAGININO</w:t>
            </w:r>
          </w:p>
          <w:p>
            <w:pPr>
              <w:pStyle w:val="P"/>
            </w:pPr>
            <w:r>
              <w:t>Зав.: Khramova, Вл.: Shmatova N.A.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ЮСС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8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ДИВУ ДИВИТЕ'С МАФИОЗИ ИЛЛЮЗИВЕ РЭЙ</w:t>
            </w:r>
          </w:p>
          <w:p>
            <w:pPr>
              <w:pStyle w:val="P"/>
            </w:pPr>
            <w:r>
              <w:t>РКФ 5080621, Клеймо: ADM 11140, Дата рожд.: 25.05.17, Окрас: оранж</w:t>
            </w:r>
          </w:p>
          <w:p>
            <w:pPr>
              <w:pStyle w:val="P"/>
            </w:pPr>
            <w:r>
              <w:t>VICTORY'S FLAME CAMBLING GUY × KALIMBA DE LUNA YULISSA PERFECTION</w:t>
            </w:r>
          </w:p>
          <w:p>
            <w:pPr>
              <w:pStyle w:val="P"/>
            </w:pPr>
            <w:r>
              <w:t>Зав.: Белова И., Вл.: Белова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ЮКЧК, ЛЮ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9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МАРТИН</w:t>
            </w:r>
          </w:p>
          <w:p>
            <w:pPr>
              <w:pStyle w:val="P"/>
            </w:pPr>
            <w:r>
              <w:t>РКФ 5058481, Клеймо: ADM 11038, Дата рожд.: 13.04.17, Окрас: крем.</w:t>
            </w:r>
          </w:p>
          <w:p>
            <w:pPr>
              <w:pStyle w:val="P"/>
            </w:pPr>
            <w:r>
              <w:t>ЗАБАВЫ БУРМИСТРОВА СЕЛИГЕР × ЗАБАВЫ БУРМИСТРОВА ЭРИКА II</w:t>
            </w:r>
          </w:p>
          <w:p>
            <w:pPr>
              <w:pStyle w:val="P"/>
            </w:pPr>
            <w:r>
              <w:t>Зав.: Грибова Л., Вл.: Пущина Н.А.,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2</w:t>
            </w:r>
          </w:p>
          <w:p>
            <w:pPr>
              <w:pStyle w:val="P"/>
            </w:pPr>
            <w:r>
              <w:t>ЮСС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10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BELLISSIMO STAR KEVIN FAVORIT</w:t>
            </w:r>
          </w:p>
          <w:p>
            <w:pPr>
              <w:pStyle w:val="P"/>
            </w:pPr>
            <w:r>
              <w:t>RKF 4738725, Клеймо: DZL6845, Дата рожд.: 25.11.16, Окрас: оранж</w:t>
            </w:r>
          </w:p>
          <w:p>
            <w:pPr>
              <w:pStyle w:val="P"/>
            </w:pPr>
            <w:r>
              <w:t>SINTERRA SAY SAY SAY × BELLISSIMO STAR SALOMI STYLE</w:t>
            </w:r>
          </w:p>
          <w:p>
            <w:pPr>
              <w:pStyle w:val="P"/>
            </w:pPr>
            <w:r>
              <w:t>Зав.: Семёнова.А., Вл.: Семёнова.А. / Слапогузова.С.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11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ВОРОНИХИНСКИЙ СУВЕНИР ДИК ГЛАМУР</w:t>
            </w:r>
          </w:p>
          <w:p>
            <w:pPr>
              <w:pStyle w:val="P"/>
            </w:pPr>
            <w:r>
              <w:t>метрика, Клеймо: AKV 4102, Дата рожд.: 01.03.17, Окрас: крем.</w:t>
            </w:r>
          </w:p>
          <w:p>
            <w:pPr>
              <w:pStyle w:val="P"/>
            </w:pPr>
            <w:r>
              <w:t>ЛЕНДС КАПРИЗ БОН АМИ × ФЕДЕРИКО ФИОНА ФЕЛИСИТИ</w:t>
            </w:r>
          </w:p>
          <w:p>
            <w:pPr>
              <w:pStyle w:val="P"/>
            </w:pPr>
            <w:r>
              <w:t>Зав.: Морозова Т., Вл.: Лудкова Л.,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12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ФЛАЙ ДЛЯ БЕЛЛИССИМО СТАР</w:t>
            </w:r>
          </w:p>
          <w:p>
            <w:pPr>
              <w:pStyle w:val="P"/>
            </w:pPr>
            <w:r>
              <w:t>РКФ 4382613, Клеймо: DZL 5074, Дата рожд.: 10.07.15, Окрас: оранж</w:t>
            </w:r>
          </w:p>
          <w:p>
            <w:pPr>
              <w:pStyle w:val="P"/>
            </w:pPr>
            <w:r>
              <w:t>DAMASCUSROAD TELL ME NO LIES × ЗАБАВЫ БУРМИСТРОВА ЦАРИЦА ЦАВСКАЯ</w:t>
            </w:r>
          </w:p>
          <w:p>
            <w:pPr>
              <w:pStyle w:val="P"/>
            </w:pPr>
            <w:r>
              <w:t>Зав.: Орехова Т., Вл.: Макарова М.А.,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13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IZUMRUDNY SVET YA LIDER VSELENNOY</w:t>
            </w:r>
          </w:p>
          <w:p>
            <w:pPr>
              <w:pStyle w:val="P"/>
            </w:pPr>
            <w:r>
              <w:t>RKF 4581585, Клеймо: YYY 1837, Дата рожд.: 03.02.16, Окрас: Orange</w:t>
            </w:r>
          </w:p>
          <w:p>
            <w:pPr>
              <w:pStyle w:val="P"/>
            </w:pPr>
            <w:r>
              <w:t>DAN-STAR-KOM TRIUMF MERCURY LEGEND CONTINUES × IZUMRUDNY SVET CRAZY POSSESSIVE</w:t>
            </w:r>
          </w:p>
          <w:p>
            <w:pPr>
              <w:pStyle w:val="P"/>
            </w:pPr>
            <w:r>
              <w:t>Зав.: Безносова Е., Вл.: Безносова Е.В. / Ромина Т.А., Россия, г. Бор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/ Champion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14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DAN-STAR-KOM SWEET EMPIRE OF DREAMS</w:t>
            </w:r>
          </w:p>
          <w:p>
            <w:pPr>
              <w:pStyle w:val="P"/>
            </w:pPr>
            <w:r>
              <w:t>RKF 4382473, Клеймо: EEG 1545, Дата рожд.: 08.08.15, Окрас: оранж.</w:t>
            </w:r>
          </w:p>
          <w:p>
            <w:pPr>
              <w:pStyle w:val="P"/>
            </w:pPr>
            <w:r>
              <w:t>SILHOUETTE'S SECRET TO DA-STAR-KOM × DAN-STAR-KOM TUTTI FRUTTI</w:t>
            </w:r>
          </w:p>
          <w:p>
            <w:pPr>
              <w:pStyle w:val="P"/>
            </w:pPr>
            <w:r>
              <w:t>Зав.: Комякова Л., Вл.: Комякова Л. / Слапогузова С.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15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IZUMRUDNY SVET KEEPER OF THE STARFIRE</w:t>
            </w:r>
          </w:p>
          <w:p>
            <w:pPr>
              <w:pStyle w:val="P"/>
            </w:pPr>
            <w:r>
              <w:t>RKF 4290119, Клеймо: AOW 884-4, Дата рожд.: 30.07.14, Окрас: Orange</w:t>
            </w:r>
          </w:p>
          <w:p>
            <w:pPr>
              <w:pStyle w:val="P"/>
            </w:pPr>
            <w:r>
              <w:t>DAN-STAR KOM TRIUMF × IZUMRUDNY SVET AFRODITA BOGINYA KRASOTY</w:t>
            </w:r>
          </w:p>
          <w:p>
            <w:pPr>
              <w:pStyle w:val="P"/>
            </w:pPr>
            <w:r>
              <w:t>Зав.: Безносова Е., Вл.: Безносова Е.В. / Ромина Т.А., Россия, г. Бор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КЧК, BOB/ЛПП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Беби / Baby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16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БЕЛЛИССИМО СТАР ГРЕЙС ОФ БЭС</w:t>
            </w:r>
          </w:p>
          <w:p>
            <w:pPr>
              <w:pStyle w:val="P"/>
            </w:pPr>
            <w:r>
              <w:t>метрика, Клеймо: DZL 7873, Дата рожд.: 01.03.18, Окрас: крем-соб.</w:t>
            </w:r>
          </w:p>
          <w:p>
            <w:pPr>
              <w:pStyle w:val="P"/>
            </w:pPr>
            <w:r>
              <w:t>DAMASCUSROAD PLAN YOR ESCAPE × БЕЛЛИССИМО СТАР ТАНСИ РАНИСА</w:t>
            </w:r>
          </w:p>
          <w:p>
            <w:pPr>
              <w:pStyle w:val="P"/>
            </w:pPr>
            <w:r>
              <w:t>Зав.: Семенова А., Вл.: Семенова А.,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17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IZUMRUDNY SVET VICTORY IS MY STYLE</w:t>
            </w:r>
          </w:p>
          <w:p>
            <w:pPr>
              <w:pStyle w:val="P"/>
            </w:pPr>
            <w:r>
              <w:t>метрика, Клеймо: ADM 10967, Дата рожд.: 15.05.17, Окрас: крем.</w:t>
            </w:r>
          </w:p>
          <w:p>
            <w:pPr>
              <w:pStyle w:val="P"/>
            </w:pPr>
            <w:r>
              <w:t>IZUMRUDNY SVET GARCIA PLAYER SENTURY × ИЗУМРУДНЫЙ СВЕТ БОГИНЯ КРАСОТЫ</w:t>
            </w:r>
          </w:p>
          <w:p>
            <w:pPr>
              <w:pStyle w:val="P"/>
            </w:pPr>
            <w:r>
              <w:t>Зав.: Безносова Е., Вл.: Новикова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Неявка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18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БЕЛЛИССИМО СТАР ЦАРИНА АДЕЛЬ</w:t>
            </w:r>
          </w:p>
          <w:p>
            <w:pPr>
              <w:pStyle w:val="P"/>
            </w:pPr>
            <w:r>
              <w:t>метрика, Клеймо: DZL 7262, Дата рожд.: 15.06.17, Окрас: оранж.</w:t>
            </w:r>
          </w:p>
          <w:p>
            <w:pPr>
              <w:pStyle w:val="P"/>
            </w:pPr>
            <w:r>
              <w:t>JACINDA'N'BRAVO MOONSTRUCK × BELLISSIMO STAR IAN TO TELL</w:t>
            </w:r>
          </w:p>
          <w:p>
            <w:pPr>
              <w:pStyle w:val="P"/>
            </w:pPr>
            <w:r>
              <w:t>Зав.: Семенова А., Вл.: Гаранина Е.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ЮКЧК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19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ПРЕТТИ ТЕИЛ ЛАМБОРДЖИНИ</w:t>
            </w:r>
          </w:p>
          <w:p>
            <w:pPr>
              <w:pStyle w:val="P"/>
            </w:pPr>
            <w:r>
              <w:t>метрика, Клеймо: AGK 3937, Дата рожд.: 26.04.17, Окрас: черн</w:t>
            </w:r>
          </w:p>
          <w:p>
            <w:pPr>
              <w:pStyle w:val="P"/>
            </w:pPr>
            <w:r>
              <w:t>ТХАЙ СИЛК КОЛ МИ СИЦИЛИЕЦ × МАРИКОН ПРЕСТИЖ ФОРМУЛА ЛЮБВИ</w:t>
            </w:r>
          </w:p>
          <w:p>
            <w:pPr>
              <w:pStyle w:val="P"/>
            </w:pPr>
            <w:r>
              <w:t>Зав.: Кротикова О., Вл.: Белова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20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DAN-STAR-KOM RACHEL RAIPBOV</w:t>
            </w:r>
          </w:p>
          <w:p>
            <w:pPr>
              <w:pStyle w:val="P"/>
            </w:pPr>
            <w:r>
              <w:t>RKF 4736453, Клеймо: EEG 1720, Дата рожд.: 21.12.16, Окрас: оранж.</w:t>
            </w:r>
          </w:p>
          <w:p>
            <w:pPr>
              <w:pStyle w:val="P"/>
            </w:pPr>
            <w:r>
              <w:t>SILHOUETTE'S SO SPECIAL N ORG × DAN-STAR-KOM SWEET SOUL KISS</w:t>
            </w:r>
          </w:p>
          <w:p>
            <w:pPr>
              <w:pStyle w:val="P"/>
            </w:pPr>
            <w:r>
              <w:t>Зав.: Комякова Л., Вл.: Слапогузова С.,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21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SHEKUMAN RAY SUN TORIA TIGHT</w:t>
            </w:r>
          </w:p>
          <w:p>
            <w:pPr>
              <w:pStyle w:val="P"/>
            </w:pPr>
            <w:r>
              <w:t>RKF 5052795, Клеймо: ADM 10689, Дата рожд.: 14.02.17, Окрас: оранж</w:t>
            </w:r>
          </w:p>
          <w:p>
            <w:pPr>
              <w:pStyle w:val="P"/>
            </w:pPr>
            <w:r>
              <w:t>DAMASCUSROAD PLAN YOUR ESCAPE × SHEKUMAN REY SAN GAELL AURELLI</w:t>
            </w:r>
          </w:p>
          <w:p>
            <w:pPr>
              <w:pStyle w:val="P"/>
            </w:pPr>
            <w:r>
              <w:t>Зав.: Кульпина Н., Вл.: Помогаева С.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2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22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BIRKLEN TSARINA LOVING SOUL</w:t>
            </w:r>
          </w:p>
          <w:p>
            <w:pPr>
              <w:pStyle w:val="P"/>
            </w:pPr>
            <w:r>
              <w:t>RKF 3928820, Клеймо: ADM 7010, Дата рожд.: 24.02.14, Окрас: оранж-соб.</w:t>
            </w:r>
          </w:p>
          <w:p>
            <w:pPr>
              <w:pStyle w:val="P"/>
            </w:pPr>
            <w:r>
              <w:t>ELUSIVE TRAVELING MAN AT BIRKLEN × SHEKUMAN RAY SUN NAMI DZHUN</w:t>
            </w:r>
          </w:p>
          <w:p>
            <w:pPr>
              <w:pStyle w:val="P"/>
            </w:pPr>
            <w:r>
              <w:t>Зав.: Буслаева И., Вл.: Буслаева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23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BELLISSIMO STAR SALOMI STYLE</w:t>
            </w:r>
          </w:p>
          <w:p>
            <w:pPr>
              <w:pStyle w:val="P"/>
            </w:pPr>
            <w:r>
              <w:t>RKF 3783545, Клеймо: HCM 1118, Дата рожд.: 08.11.13, Окрас: оранж-соб.</w:t>
            </w:r>
          </w:p>
          <w:p>
            <w:pPr>
              <w:pStyle w:val="P"/>
            </w:pPr>
            <w:r>
              <w:t>DAMASCUSROAD TELL ME NO LIES × BELLISSIMO STAR VICTORIA KROSS</w:t>
            </w:r>
          </w:p>
          <w:p>
            <w:pPr>
              <w:pStyle w:val="P"/>
            </w:pPr>
            <w:r>
              <w:t>Зав.: Семенова А., Вл.: Семенова А.,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КЧК, BOS/ЛППп, ЛС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24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IZUMRUDNY SVET A FLYING HIGHT</w:t>
            </w:r>
          </w:p>
          <w:p>
            <w:pPr>
              <w:pStyle w:val="P"/>
            </w:pPr>
            <w:r>
              <w:t>RKF 4147858, Клеймо: AOW 1526-4, Дата рожд.: 29.12.14, Окрас: Orange Sable</w:t>
            </w:r>
          </w:p>
          <w:p>
            <w:pPr>
              <w:pStyle w:val="P"/>
            </w:pPr>
            <w:r>
              <w:t>FON'S FLYING TO DAN-STAR-KOM × IZUMRUDNY SVET UAN STRAWBERRY PIE</w:t>
            </w:r>
          </w:p>
          <w:p>
            <w:pPr>
              <w:pStyle w:val="P"/>
            </w:pPr>
            <w:r>
              <w:t>Зав.: Безносова Е.В, Вл.: Безносова Е.В., Россия, г. Бор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ШПИЦ-ВОЛЬФШПИЦ / DEUTSCHER WOLFSSPITZ</w:t>
      </w:r>
    </w:p>
    <w:p>
      <w:pPr>
        <w:pStyle w:val="P"/>
        <w:jc w:val="center"/>
      </w:pPr>
      <w:r>
        <w:t>Судья: Тимофеева Ольга / Timofeeva Ol'ga (количество собак 4, номера 25 - 28)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25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JOKERMAN DEL MONTE DRAGNONE</w:t>
            </w:r>
          </w:p>
          <w:p>
            <w:pPr>
              <w:pStyle w:val="P"/>
            </w:pPr>
            <w:r>
              <w:t>метрика, Клеймо: 380260002766901, Микрочип: 380260002766901, Дата рожд.: 06.01.17, Окрас: волч.</w:t>
            </w:r>
          </w:p>
          <w:p>
            <w:pPr>
              <w:pStyle w:val="P"/>
            </w:pPr>
            <w:r>
              <w:t>BLESSED TO DARE FROM LAVENDERMIST MEADOW × LEAZEHOND STARDANCE</w:t>
            </w:r>
          </w:p>
          <w:p>
            <w:pPr>
              <w:pStyle w:val="P"/>
            </w:pPr>
            <w:r>
              <w:t>Вл.: Набиева А.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ЮКЧК, BOB/ЛПП, ЛЮ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26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ЧИНГИЗХАН ИЗ МИРАШЕЛА</w:t>
            </w:r>
          </w:p>
          <w:p>
            <w:pPr>
              <w:pStyle w:val="P"/>
            </w:pPr>
            <w:r>
              <w:t>метрика, Клеймо: MRS 214, Дата рожд.: 28.07.17, Окрас: волч.</w:t>
            </w:r>
          </w:p>
          <w:p>
            <w:pPr>
              <w:pStyle w:val="P"/>
            </w:pPr>
            <w:r>
              <w:t>TRUMPET'S FIGHT FOR YOUR RIGHT × БЛЮ ДРИМ ИЗ МИРАШЕЛА</w:t>
            </w:r>
          </w:p>
          <w:p>
            <w:pPr>
              <w:pStyle w:val="P"/>
            </w:pPr>
            <w:r>
              <w:t>Зав.: Никитина Е., Вл.: Изотова О.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27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PUSHISTIKOFF RUSH FOR GAUDI GRAFFITI</w:t>
            </w:r>
          </w:p>
          <w:p>
            <w:pPr>
              <w:pStyle w:val="P"/>
            </w:pPr>
            <w:r>
              <w:t>метрика, Клеймо: MSA 81, Дата рожд.: 03.03.17, Окрас: волч.</w:t>
            </w:r>
          </w:p>
          <w:p>
            <w:pPr>
              <w:pStyle w:val="P"/>
            </w:pPr>
            <w:r>
              <w:t>RUSSKOE SEREBRO HELGE ULF × PUSHISTIKOFF ILLUSIYA SKROMNOSTI</w:t>
            </w:r>
          </w:p>
          <w:p>
            <w:pPr>
              <w:pStyle w:val="P"/>
            </w:pPr>
            <w:r>
              <w:t>Зав.: Москвина С., Вл.: Полищук И., Россия, г. Большое Козино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Неявка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Чемпионов НКП / Champion NKP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28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МОХНАТЫЙ СТРАЖ ПЕРВАЯ ЛЕДИ</w:t>
            </w:r>
          </w:p>
          <w:p>
            <w:pPr>
              <w:pStyle w:val="P"/>
            </w:pPr>
            <w:r>
              <w:t>RKF 3408205, Клеймо: TZG 1998, Микрочип: 643094100241044 RUS, Дата рожд.: 18.06.12, Окрас: волчий</w:t>
            </w:r>
          </w:p>
          <w:p>
            <w:pPr>
              <w:pStyle w:val="P"/>
            </w:pPr>
            <w:r>
              <w:t>RUSSKOE SEREBRO PERESVET × ПУШИСТИКОФФ ЕВЕЛАСТИН ЛАВ</w:t>
            </w:r>
          </w:p>
          <w:p>
            <w:pPr>
              <w:pStyle w:val="P"/>
            </w:pPr>
            <w:r>
              <w:t>Зав.: Преображенская Ирина, Вл.: Чаплыгина М., Россия, г. Кстово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ШПИЦ МАЛЫЙ БЕЛЫЙ / DEUTSCHER KLEIN SPITZ WHITE</w:t>
      </w:r>
    </w:p>
    <w:p>
      <w:pPr>
        <w:pStyle w:val="P"/>
        <w:jc w:val="center"/>
      </w:pPr>
      <w:r>
        <w:t>Судья: Тимофеева Ольга / Timofeeva Ol'ga (количество собак 2, номера 29 - 30)</w:t>
      </w: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Щенков / Puppy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29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ДИВУ ДИВИТЕ'С ГАЛАТЕЯ</w:t>
            </w:r>
          </w:p>
          <w:p>
            <w:pPr>
              <w:pStyle w:val="P"/>
            </w:pPr>
            <w:r>
              <w:t>метрика, Клеймо: ADM 11771, Дата рожд.: 01.11.17, Окрас: бел.</w:t>
            </w:r>
          </w:p>
          <w:p>
            <w:pPr>
              <w:pStyle w:val="P"/>
            </w:pPr>
            <w:r>
              <w:t>CANTON WHITE ALE × ЮЛТУ ТЕКИЛА БЕЛОЕ ТАНГО</w:t>
            </w:r>
          </w:p>
          <w:p>
            <w:pPr>
              <w:pStyle w:val="P"/>
            </w:pPr>
            <w:r>
              <w:t>Зав.: Белова И., Вл.: Белова И.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ЛЩ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30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ДИВУ ДИВИТЕ' С БАЛЛИ</w:t>
            </w:r>
          </w:p>
          <w:p>
            <w:pPr>
              <w:pStyle w:val="P"/>
            </w:pPr>
            <w:r>
              <w:t>метрика, Клеймо: ADM 9808, Дата рожд.: 12.08.16, Окрас: бел.</w:t>
            </w:r>
          </w:p>
          <w:p>
            <w:pPr>
              <w:pStyle w:val="P"/>
            </w:pPr>
            <w:r>
              <w:t>СВИТ ГЛОРИУС ВАСИЛИСК × ЮЛТУ ТЕКИЛА БЕЛОЕ ТАНГО</w:t>
            </w:r>
          </w:p>
          <w:p>
            <w:pPr>
              <w:pStyle w:val="P"/>
            </w:pPr>
            <w:r>
              <w:t>Зав.: Белова И., Вл.: Белова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КЧК, BOB/ЛПП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ШПИЦ МАЛЫЙ КОРИЧНЕВЫЙ, ЧЕРНЫЙ / DEUTSCHER KLEIN SPITZ BROWN, BLACK</w:t>
      </w:r>
    </w:p>
    <w:p>
      <w:pPr>
        <w:pStyle w:val="P"/>
        <w:jc w:val="center"/>
      </w:pPr>
      <w:r>
        <w:t>Судья: Тимофеева Ольга / Timofeeva Ol'ga (количество собак 3, номера 31 - 33)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31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SALSAPOM TRUST TO GREGORY HOUSE</w:t>
            </w:r>
          </w:p>
          <w:p>
            <w:pPr>
              <w:pStyle w:val="P"/>
            </w:pPr>
            <w:r>
              <w:t>RKF 4451931, Клеймо: VIP 752, Дата рожд.: 23.09.15, Окрас: ЧЕРНЫЙ</w:t>
            </w:r>
          </w:p>
          <w:p>
            <w:pPr>
              <w:pStyle w:val="P"/>
            </w:pPr>
            <w:r>
              <w:t>OF POMS FOREVER TABARRO × DELISHES ARABESQUE DEBUSSY</w:t>
            </w:r>
          </w:p>
          <w:p>
            <w:pPr>
              <w:pStyle w:val="P"/>
            </w:pPr>
            <w:r>
              <w:t>Зав.: КУЗНЕЦОВА Е, Вл.: Потемкина М.А. / Некоркина О., Россия, г. Казань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КЧК, BOB/ЛПП окраса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32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КРИСТАЛС РАЙС ЛЕКСА</w:t>
            </w:r>
          </w:p>
          <w:p>
            <w:pPr>
              <w:pStyle w:val="P"/>
            </w:pPr>
            <w:r>
              <w:t>метрика, Клеймо: ADM 11238, Дата рожд.: 25.07.17, Окрас: черн.</w:t>
            </w:r>
          </w:p>
          <w:p>
            <w:pPr>
              <w:pStyle w:val="P"/>
            </w:pPr>
            <w:r>
              <w:t>SALSAPOM TRUST TO GREGORY HOUSE × КРИСТАЛС РАЙС ЧЕЛИТА</w:t>
            </w:r>
          </w:p>
          <w:p>
            <w:pPr>
              <w:pStyle w:val="P"/>
            </w:pPr>
            <w:r>
              <w:t>Зав.: Некоркина О., Вл.: Некоркина О.,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ЮКЧК, ЛЮ окраса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33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ТИФФАНИ ИЗ СОЛНЕЧНОГО ГОРОДА</w:t>
            </w:r>
          </w:p>
          <w:p>
            <w:pPr>
              <w:pStyle w:val="P"/>
            </w:pPr>
            <w:r>
              <w:t>метрика, Клеймо: ХАН 2962, Дата рожд.: 13.08.17, Окрас: КОРИЧН</w:t>
            </w:r>
          </w:p>
          <w:p>
            <w:pPr>
              <w:pStyle w:val="P"/>
            </w:pPr>
            <w:r>
              <w:t>SALSA POM ALL HOPES FOR RIDDIK × ДЖОЙ КВИН КИМБЕРЛИ</w:t>
            </w:r>
          </w:p>
          <w:p>
            <w:pPr>
              <w:pStyle w:val="P"/>
            </w:pPr>
            <w:r>
              <w:t>Вл.: пашкевич И.В.,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 2</w:t>
            </w:r>
          </w:p>
        </w:tc>
      </w:tr>
    </w:tbl>
    <w:p>
      <w:pPr>
        <w:pStyle w:val="EmptyP"/>
      </w:pPr>
    </w:p>
    <w:p>
      <w:pPr>
        <w:pStyle w:val="BreedHeader"/>
      </w:pPr>
      <w:r>
        <w:t>FCI 97 - НЕМЕЦКИЙ ШПИЦ МАЛЫЙ РЫЖИЙ, СЕРЫЙ И ДРУГИЕ ОКРАСЫ / DEUTSCHER KLEIN SPITZ ORANGE, GRIS, AUTRE</w:t>
      </w:r>
    </w:p>
    <w:p>
      <w:pPr>
        <w:pStyle w:val="P"/>
        <w:jc w:val="center"/>
      </w:pPr>
      <w:r>
        <w:t>Судья: Тимофеева Ольга / Timofeeva Ol'ga (количество собак 15, номера 34 - 48)</w:t>
      </w:r>
    </w:p>
    <w:p>
      <w:pPr>
        <w:pStyle w:val="SexHeader"/>
      </w:pPr>
      <w:r>
        <w:t>Кобели / Males</w:t>
      </w:r>
    </w:p>
    <w:p>
      <w:pPr>
        <w:pStyle w:val="ClassHeader"/>
      </w:pPr>
      <w:r>
        <w:t>Класс Юниоров / Junior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34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ИВАН ЦАРЕВИЧ ИЗ СКАЗГРАДА</w:t>
            </w:r>
          </w:p>
          <w:p>
            <w:pPr>
              <w:pStyle w:val="P"/>
            </w:pPr>
            <w:r>
              <w:t>метрика, Клеймо: ADM 11319, Дата рожд.: 29.06.17, Окрас: ч-п</w:t>
            </w:r>
          </w:p>
          <w:p>
            <w:pPr>
              <w:pStyle w:val="P"/>
            </w:pPr>
            <w:r>
              <w:t>SVETOZAR DZHERO MICHI × ЧАРУЮЩАЯ ЗВЕЗДА ИЗ СКАЗГРАДА</w:t>
            </w:r>
          </w:p>
          <w:p>
            <w:pPr>
              <w:pStyle w:val="P"/>
            </w:pPr>
            <w:r>
              <w:t>Зав.: Чеснокова С., Вл.: Круглова Л.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ЮСС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35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СЕБАСТЬЯН СЕРДЕЧНЫЙ ДРУГ</w:t>
            </w:r>
          </w:p>
          <w:p>
            <w:pPr>
              <w:pStyle w:val="P"/>
            </w:pPr>
            <w:r>
              <w:t>метрика, Клеймо: DZL 7242, Дата рожд.: 02.06.17, Окрас: крем.</w:t>
            </w:r>
          </w:p>
          <w:p>
            <w:pPr>
              <w:pStyle w:val="P"/>
            </w:pPr>
            <w:r>
              <w:t>SHEKUMAN RAY SIN INGUR DIAS × ЖЕНЬ ШЕНЬ ИЗ СКАЗГРАДА</w:t>
            </w:r>
          </w:p>
          <w:p>
            <w:pPr>
              <w:pStyle w:val="P"/>
            </w:pPr>
            <w:r>
              <w:t>Зав.: Белоусова И, Вл.: Бусырева.Е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ЮКЧК, ЛЮ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36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BELLISSIMO STAR OF KISS MIX</w:t>
            </w:r>
          </w:p>
          <w:p>
            <w:pPr>
              <w:pStyle w:val="P"/>
            </w:pPr>
            <w:r>
              <w:t>RKF 4801884, Клеймо: ADM 10492, Дата рожд.: 01.01.17, Окрас: крем-соболь</w:t>
            </w:r>
          </w:p>
          <w:p>
            <w:pPr>
              <w:pStyle w:val="P"/>
            </w:pPr>
            <w:r>
              <w:t>BELLISSIMO STAR MANU TO KISS × CHARTLIVUS POM ALISSON TODD</w:t>
            </w:r>
          </w:p>
          <w:p>
            <w:pPr>
              <w:pStyle w:val="P"/>
            </w:pPr>
            <w:r>
              <w:t>Зав.: Семенова А., Вл.: Шевердина О.,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37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BENJAMIN BIG BOSS</w:t>
            </w:r>
          </w:p>
          <w:p>
            <w:pPr>
              <w:pStyle w:val="P"/>
            </w:pPr>
            <w:r>
              <w:t>RKF 43888947, Клеймо: EVD 2228, Дата рожд.: 28.10.15, Окрас: orange sable</w:t>
            </w:r>
          </w:p>
          <w:p>
            <w:pPr>
              <w:pStyle w:val="P"/>
            </w:pPr>
            <w:r>
              <w:t>DAMASCUSROAD TELL ME NO LIES × ENDLESS JOY IZ DOMA MAKSIMOVYUH</w:t>
            </w:r>
          </w:p>
          <w:p>
            <w:pPr>
              <w:pStyle w:val="P"/>
            </w:pPr>
            <w:r>
              <w:t>Вл.: Kozlovskaya N.A. / Popkov V.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38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LUCKY SMILE ASTON MARTIN</w:t>
            </w:r>
          </w:p>
          <w:p>
            <w:pPr>
              <w:pStyle w:val="P"/>
            </w:pPr>
            <w:r>
              <w:t>RKF 4553511, Клеймо: GGJ 5431, Микрочип: 643094800014765, Дата рожд.: 12.03.16, Окрас: Orange</w:t>
            </w:r>
          </w:p>
          <w:p>
            <w:pPr>
              <w:pStyle w:val="P"/>
            </w:pPr>
            <w:r>
              <w:t>DAN-STAR-KOM STYLE OF MY ROYAL PRESENT × SANTA LUCIA</w:t>
            </w:r>
          </w:p>
          <w:p>
            <w:pPr>
              <w:pStyle w:val="P"/>
            </w:pPr>
            <w:r>
              <w:t>Зав.: Приходкина Н., Вл.: Skarynkina N.S.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КЧК, BOB/ЛПП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39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ПРЯНИК ИЗ СНЕЖНОЙ СТАИ</w:t>
            </w:r>
          </w:p>
          <w:p>
            <w:pPr>
              <w:pStyle w:val="P"/>
            </w:pPr>
            <w:r>
              <w:t>4675065, Клеймо: ADM 9642, Дата рожд.: 26.06.16, Окрас: оранж.</w:t>
            </w:r>
          </w:p>
          <w:p>
            <w:pPr>
              <w:pStyle w:val="P"/>
            </w:pPr>
            <w:r>
              <w:t>SALSAPOM ALL HOPS FOR RIDDIK × ЛОЛИТА БЬЮТИ БРИЗ</w:t>
            </w:r>
          </w:p>
          <w:p>
            <w:pPr>
              <w:pStyle w:val="P"/>
            </w:pPr>
            <w:r>
              <w:t>Зав.: Аббатурова.С, Вл.: Колчин.А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/ Champion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40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AVEOPOM KOSMICHESKIY KADET GOLDEN SHON</w:t>
            </w:r>
          </w:p>
          <w:p>
            <w:pPr>
              <w:pStyle w:val="P"/>
            </w:pPr>
            <w:r>
              <w:t>РКФ 4009393, Клеймо: TYM 2546, Дата рожд.: 11.08.14, Окрас: оранж-соб.</w:t>
            </w:r>
          </w:p>
          <w:p>
            <w:pPr>
              <w:pStyle w:val="P"/>
            </w:pPr>
            <w:r>
              <w:t>CR CHASE YOUR DREAMS × CHARLOTTE OF LENETTE</w:t>
            </w:r>
          </w:p>
          <w:p>
            <w:pPr>
              <w:pStyle w:val="P"/>
            </w:pPr>
            <w:r>
              <w:t>Зав.: Шубочкина В.А., Вл.: Мишина Л.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Чемпионов НКП / Champion NKP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41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DIVU DIVITE'S BANDEROS</w:t>
            </w:r>
          </w:p>
          <w:p>
            <w:pPr>
              <w:pStyle w:val="P"/>
            </w:pPr>
            <w:r>
              <w:t>RKF 4584724, Клеймо: ADM 9155, Дата рожд.: 25.02.16, Окрас: оранж-соб.</w:t>
            </w:r>
          </w:p>
          <w:p>
            <w:pPr>
              <w:pStyle w:val="P"/>
            </w:pPr>
            <w:r>
              <w:t>SWEET GLORIUS VASILISK × TOUJOUR L'AMOUR DENIZA PETITMUR</w:t>
            </w:r>
          </w:p>
          <w:p>
            <w:pPr>
              <w:pStyle w:val="P"/>
            </w:pPr>
            <w:r>
              <w:t>Зав.: Белова И., Вл.: Шаталов С.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Ветеранов / Veteran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42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ARZENLAND NAZAR</w:t>
            </w:r>
          </w:p>
          <w:p>
            <w:pPr>
              <w:pStyle w:val="P"/>
            </w:pPr>
            <w:r>
              <w:t>RKF 2459666, Клеймо: OOT 86, Дата рожд.: 20.01.09, Окрас: оранж</w:t>
            </w:r>
          </w:p>
          <w:p>
            <w:pPr>
              <w:pStyle w:val="P"/>
            </w:pPr>
            <w:r>
              <w:t>ARZENLAND ROYAL ROMP × ARZENLAND PRINCESSA TURANDOTT</w:t>
            </w:r>
          </w:p>
          <w:p>
            <w:pPr>
              <w:pStyle w:val="P"/>
            </w:pPr>
            <w:r>
              <w:t>Зав.: Погорелая И.П, Вл.: Новикова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ЛВ</w:t>
            </w:r>
          </w:p>
        </w:tc>
      </w:tr>
    </w:tbl>
    <w:p>
      <w:pPr>
        <w:pStyle w:val="EmptyP"/>
      </w:pPr>
    </w:p>
    <w:p>
      <w:pPr>
        <w:pStyle w:val="SexHeader"/>
      </w:pPr>
      <w:r>
        <w:t>Суки / Females</w:t>
      </w:r>
    </w:p>
    <w:p>
      <w:pPr>
        <w:pStyle w:val="ClassHeader"/>
      </w:pPr>
      <w:r>
        <w:t>Класс Беби / Baby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43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ШЕЛКОВЫЕ ОЛЬГЕРСЫ ГЛИКЕРИЯ</w:t>
            </w:r>
          </w:p>
          <w:p>
            <w:pPr>
              <w:pStyle w:val="P"/>
            </w:pPr>
            <w:r>
              <w:t>метрика, Клеймо: ADM 12020, Дата рожд.: 22.12.17, Окрас: оранж-соб.</w:t>
            </w:r>
          </w:p>
          <w:p>
            <w:pPr>
              <w:pStyle w:val="P"/>
            </w:pPr>
            <w:r>
              <w:t>ШЕЛКОВЫЕ ОЛЬГЕРСЫ ЯМАЛ × АЛЬХОНД ИДИЛИЯ</w:t>
            </w:r>
          </w:p>
          <w:p>
            <w:pPr>
              <w:pStyle w:val="P"/>
            </w:pPr>
            <w:r>
              <w:t>Зав.: Шевердина О., Вл.: Шевердина О.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Щенков / Puppy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44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БИРКЛЕН УНДИНА БЬЮТИФУЛ ПРИНЦЕСС</w:t>
            </w:r>
          </w:p>
          <w:p>
            <w:pPr>
              <w:pStyle w:val="P"/>
            </w:pPr>
            <w:r>
              <w:t>метрика, Клеймо: ADM 11451, Дата рожд.: 13.09.17, Окрас: рыж-соб.</w:t>
            </w:r>
          </w:p>
          <w:p>
            <w:pPr>
              <w:pStyle w:val="P"/>
            </w:pPr>
            <w:r>
              <w:t>VICTORY'S FLAME CAMBLING GUY × BIRKLEN CARINA LOVING SOUL</w:t>
            </w:r>
          </w:p>
          <w:p>
            <w:pPr>
              <w:pStyle w:val="P"/>
            </w:pPr>
            <w:r>
              <w:t>Зав.: Буслаева И., Вл.: Буслаева И.,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перспективный</w:t>
            </w:r>
          </w:p>
          <w:p>
            <w:pPr>
              <w:pStyle w:val="P"/>
            </w:pPr>
            <w:r>
              <w:t>CW, ЛЩ окраса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Промежуточный / Intermediate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45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MAJESTY MUSIC YAKUDZA</w:t>
            </w:r>
          </w:p>
          <w:p>
            <w:pPr>
              <w:pStyle w:val="P"/>
            </w:pPr>
            <w:r>
              <w:t>RKF 4678952, Клеймо: MNN 65, Дата рожд.: 30.09.16, Окрас: оранж.</w:t>
            </w:r>
          </w:p>
          <w:p>
            <w:pPr>
              <w:pStyle w:val="P"/>
            </w:pPr>
            <w:r>
              <w:t>ZOLOTOY TSVETOK VIKONT II × OSSA YUGRIN</w:t>
            </w:r>
          </w:p>
          <w:p>
            <w:pPr>
              <w:pStyle w:val="P"/>
            </w:pPr>
            <w:r>
              <w:t>Зав.: Юдина, Вл.: Колчин А., Россия, г. Нижний Новгород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CW, СС</w:t>
            </w:r>
          </w:p>
        </w:tc>
      </w:tr>
    </w:tbl>
    <w:p>
      <w:pPr>
        <w:pStyle w:val="EmptyP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46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БАРБАРИСКА ИЗ КОРОЛЕВСТВА СТАФФ</w:t>
            </w:r>
          </w:p>
          <w:p>
            <w:pPr>
              <w:pStyle w:val="P"/>
            </w:pPr>
            <w:r>
              <w:t>РКФ 4805629, Клеймо: IKS 532, Дата рожд.: 06.11.16, Окрас: оранж.</w:t>
            </w:r>
          </w:p>
          <w:p>
            <w:pPr>
              <w:pStyle w:val="P"/>
            </w:pPr>
            <w:r>
              <w:t>АЛМИ ЮРНИС ХЭНД ОФ ФЭЙТ × ГЕРЦОГИНЯ ИЗ КОРОЛЕВСТВА СТАФФ</w:t>
            </w:r>
          </w:p>
          <w:p>
            <w:pPr>
              <w:pStyle w:val="P"/>
            </w:pPr>
            <w:r>
              <w:t>Зав.: Калинина Н., Вл.: Бакалдина С.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СС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Открытый / Open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47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ДЖОЙ КВИН ШАРЛИЗ ТЭ МОН</w:t>
            </w:r>
          </w:p>
          <w:p>
            <w:pPr>
              <w:pStyle w:val="P"/>
            </w:pPr>
            <w:r>
              <w:t>метрика, Клеймо: ADM 9234, Дата рожд.: 15.03.16, Окрас: оранж.</w:t>
            </w:r>
          </w:p>
          <w:p>
            <w:pPr>
              <w:pStyle w:val="P"/>
            </w:pPr>
            <w:r>
              <w:t>SALSAPOM GREATEST HIT MY SOLAR LEROY × БЕАТРИКС ПЕРВАЯ ЛЕДИ КВИН'С ДЖОЙ</w:t>
            </w:r>
          </w:p>
          <w:p>
            <w:pPr>
              <w:pStyle w:val="P"/>
            </w:pPr>
            <w:r>
              <w:t>Зав.: Машихина, Вл.: Машихина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Очень хорошо</w:t>
            </w:r>
          </w:p>
        </w:tc>
      </w:tr>
    </w:tbl>
    <w:p>
      <w:pPr>
        <w:pStyle w:val="EmptyP"/>
      </w:pPr>
    </w:p>
    <w:p>
      <w:pPr>
        <w:pStyle w:val="ClassHeader"/>
      </w:pPr>
      <w:r>
        <w:t>Класс Победителей / Winner class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40"/>
        <w:gridCol w:w="5046"/>
        <w:gridCol w:w="1814"/>
      </w:tblGrid>
      <w:tr>
        <w:tc>
          <w:tcPr>
            <w:tcW w:type="dxa" w:w="340"/>
          </w:tcPr>
          <w:p>
            <w:pPr>
              <w:pStyle w:val="ItemNumber"/>
            </w:pPr>
            <w:r>
              <w:t>48</w:t>
            </w:r>
          </w:p>
        </w:tc>
        <w:tc>
          <w:tcPr>
            <w:tcW w:type="dxa" w:w="5046"/>
          </w:tcPr>
          <w:p>
            <w:pPr>
              <w:pStyle w:val="BoldP"/>
            </w:pPr>
            <w:r>
              <w:t>ЕЖЕВИЧКА ДЛЯ ЭЛЛАРИС ОТ БЕЛЛА МАФИЯ</w:t>
            </w:r>
          </w:p>
          <w:p>
            <w:pPr>
              <w:pStyle w:val="P"/>
            </w:pPr>
            <w:r>
              <w:t>метрика, Клеймо: ОВН 443, Дата рожд.: 17.11.16, Окрас: ораж-соболь</w:t>
            </w:r>
          </w:p>
          <w:p>
            <w:pPr>
              <w:pStyle w:val="P"/>
            </w:pPr>
            <w:r>
              <w:t>ELLARIS DARLING ORLANDO × ЭЛЛАРИС ЮЛИАННА</w:t>
            </w:r>
          </w:p>
          <w:p>
            <w:pPr>
              <w:pStyle w:val="P"/>
            </w:pPr>
            <w:r>
              <w:t>Зав.: Лудкова Л.В, Вл.: Ломтева Л.М.</w:t>
            </w:r>
          </w:p>
        </w:tc>
        <w:tc>
          <w:tcPr>
            <w:tcW w:type="dxa" w:w="1814"/>
          </w:tcPr>
          <w:p>
            <w:pPr>
              <w:pStyle w:val="BoldP"/>
            </w:pPr>
            <w:r>
              <w:t>Оценка и титулы:</w:t>
            </w:r>
          </w:p>
          <w:p>
            <w:pPr>
              <w:pStyle w:val="P"/>
            </w:pPr>
            <w:r>
              <w:t>Отлично</w:t>
            </w:r>
          </w:p>
          <w:p>
            <w:pPr>
              <w:pStyle w:val="P"/>
            </w:pPr>
            <w:r>
              <w:t>КЧК, BOS/ЛППп</w:t>
            </w:r>
          </w:p>
        </w:tc>
      </w:tr>
    </w:tbl>
    <w:p>
      <w:pPr>
        <w:pStyle w:val="EmptyP"/>
      </w:pPr>
    </w:p>
    <w:sectPr w:rsidR="00000000" w:rsidSect="004E59FD">
      <w:pgSz w:w="8400" w:h="11900"/>
      <w:pgMar w:top="283" w:right="567" w:bottom="283" w:left="567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9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FD4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seStyle">
    <w:name w:val="BaseStyle"/>
    <w:pPr>
      <w:spacing w:before="0" w:after="0"/>
    </w:pPr>
    <w:rPr>
      <w:rFonts w:ascii="Times New Roman" w:hAnsi="Times New Roman"/>
      <w:sz w:val="16"/>
    </w:rPr>
  </w:style>
  <w:style w:type="paragraph" w:customStyle="1" w:styleId="P">
    <w:name w:val="P"/>
    <w:basedOn w:val="BaseStyle"/>
  </w:style>
  <w:style w:type="paragraph" w:customStyle="1" w:styleId="BoldP">
    <w:name w:val="BoldP"/>
    <w:basedOn w:val="P"/>
    <w:rPr>
      <w:b/>
    </w:rPr>
  </w:style>
  <w:style w:type="paragraph" w:customStyle="1" w:styleId="H1">
    <w:name w:val="H1"/>
    <w:basedOn w:val="BaseStyle"/>
    <w:pPr>
      <w:spacing w:before="200" w:after="40"/>
    </w:pPr>
    <w:rPr>
      <w:b/>
      <w:sz w:val="24"/>
    </w:rPr>
  </w:style>
  <w:style w:type="paragraph" w:customStyle="1" w:styleId="H2">
    <w:name w:val="H2"/>
    <w:basedOn w:val="H1"/>
    <w:pPr>
      <w:spacing w:before="160" w:after="40"/>
    </w:pPr>
    <w:rPr>
      <w:sz w:val="20"/>
    </w:rPr>
  </w:style>
  <w:style w:type="paragraph" w:customStyle="1" w:styleId="H3">
    <w:name w:val="H3"/>
    <w:basedOn w:val="H1"/>
    <w:pPr>
      <w:spacing w:before="100" w:after="20"/>
    </w:pPr>
    <w:rPr>
      <w:sz w:val="18"/>
    </w:rPr>
  </w:style>
  <w:style w:type="paragraph" w:customStyle="1" w:styleId="H4">
    <w:name w:val="H4"/>
    <w:basedOn w:val="BaseStyle"/>
    <w:pPr>
      <w:spacing w:before="60" w:after="20"/>
    </w:pPr>
    <w:rPr>
      <w:b/>
    </w:rPr>
  </w:style>
  <w:style w:type="table" w:customStyle="1" w:styleId="Table1">
    <w:name w:val="Table1"/>
  </w:style>
  <w:style w:type="paragraph" w:customStyle="1" w:styleId="GroupHeader">
    <w:name w:val="GroupHeader"/>
    <w:basedOn w:val="H2"/>
    <w:pPr>
      <w:jc w:val="center"/>
    </w:pPr>
  </w:style>
  <w:style w:type="paragraph" w:customStyle="1" w:styleId="BreedHeader">
    <w:name w:val="BreedHeader"/>
    <w:basedOn w:val="H3"/>
    <w:pPr>
      <w:spacing w:before="200"/>
      <w:jc w:val="center"/>
    </w:pPr>
  </w:style>
  <w:style w:type="paragraph" w:customStyle="1" w:styleId="SexHeader">
    <w:name w:val="SexHeader"/>
    <w:basedOn w:val="H3"/>
    <w:pPr>
      <w:spacing w:before="60"/>
      <w:jc w:val="center"/>
    </w:pPr>
  </w:style>
  <w:style w:type="paragraph" w:customStyle="1" w:styleId="ClassHeader">
    <w:name w:val="ClassHeader"/>
    <w:basedOn w:val="BoldP"/>
    <w:pPr>
      <w:spacing w:before="60"/>
    </w:pPr>
  </w:style>
  <w:style w:type="paragraph" w:customStyle="1" w:styleId="ItemNumber">
    <w:name w:val="ItemNumber"/>
    <w:basedOn w:val="H3"/>
    <w:pPr>
      <w:jc w:val="center"/>
    </w:pPr>
  </w:style>
  <w:style w:type="paragraph" w:customStyle="1" w:styleId="EmptyP">
    <w:name w:val="EmptyP"/>
    <w:basedOn w:val="BaseStyle"/>
    <w:rPr>
      <w:sz w:val="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printerSettings" Target="printerSettings/printerSettings1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E876C-0AE0-1D4B-BEEC-D9B5CDD9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Misha</cp:lastModifiedBy>
  <cp:revision>2</cp:revision>
  <dcterms:created xsi:type="dcterms:W3CDTF">2013-12-23T23:15:00Z</dcterms:created>
  <dcterms:modified xsi:type="dcterms:W3CDTF">2016-05-16T15:07:00Z</dcterms:modified>
  <cp:category/>
</cp:coreProperties>
</file>