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2A8" w:rsidRDefault="007442A8">
      <w:pPr>
        <w:pStyle w:val="IndentLarge"/>
      </w:pPr>
    </w:p>
    <w:p w:rsidR="007442A8" w:rsidRDefault="00F80D5F">
      <w:pPr>
        <w:jc w:val="center"/>
      </w:pPr>
      <w:r>
        <w:rPr>
          <w:noProof/>
        </w:rPr>
        <w:drawing>
          <wp:inline distT="0" distB="0" distL="0" distR="0">
            <wp:extent cx="792000" cy="79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A8" w:rsidRPr="00F80D5F" w:rsidRDefault="00F80D5F">
      <w:pPr>
        <w:pStyle w:val="FederationStyle"/>
        <w:jc w:val="center"/>
        <w:rPr>
          <w:lang w:val="ru-RU"/>
        </w:rPr>
      </w:pPr>
      <w:r w:rsidRPr="00F80D5F">
        <w:rPr>
          <w:lang w:val="ru-RU"/>
        </w:rPr>
        <w:t>РОССИЙСКАЯ КИНОЛОГИЧЕСКАЯ ФЕДЕРАЦИЯ</w:t>
      </w:r>
    </w:p>
    <w:p w:rsidR="007442A8" w:rsidRPr="00F80D5F" w:rsidRDefault="007442A8">
      <w:pPr>
        <w:pStyle w:val="IndentLarge"/>
        <w:rPr>
          <w:lang w:val="ru-RU"/>
        </w:rPr>
      </w:pPr>
    </w:p>
    <w:p w:rsidR="007442A8" w:rsidRPr="00F80D5F" w:rsidRDefault="00F80D5F">
      <w:pPr>
        <w:pStyle w:val="FederationStyle"/>
        <w:jc w:val="center"/>
        <w:rPr>
          <w:lang w:val="ru-RU"/>
        </w:rPr>
      </w:pPr>
      <w:r w:rsidRPr="00F80D5F">
        <w:rPr>
          <w:lang w:val="ru-RU"/>
        </w:rPr>
        <w:t>РОССИЙСКАЯ ФЕДЕРАЦИЯ СЛУЖЕБНОГО СОБАКОВОДСТВА</w:t>
      </w:r>
    </w:p>
    <w:p w:rsidR="007442A8" w:rsidRPr="00F80D5F" w:rsidRDefault="007442A8">
      <w:pPr>
        <w:pStyle w:val="IndentSmaller"/>
        <w:rPr>
          <w:lang w:val="ru-RU"/>
        </w:rPr>
      </w:pPr>
    </w:p>
    <w:p w:rsidR="007442A8" w:rsidRPr="00F80D5F" w:rsidRDefault="00F80D5F">
      <w:pPr>
        <w:pStyle w:val="FederationStyle"/>
        <w:jc w:val="center"/>
        <w:rPr>
          <w:lang w:val="ru-RU"/>
        </w:rPr>
      </w:pPr>
      <w:r w:rsidRPr="00F80D5F">
        <w:rPr>
          <w:lang w:val="ru-RU"/>
        </w:rPr>
        <w:t>КООО "КОКС"</w:t>
      </w:r>
    </w:p>
    <w:p w:rsidR="007442A8" w:rsidRPr="00F80D5F" w:rsidRDefault="007442A8">
      <w:pPr>
        <w:rPr>
          <w:lang w:val="ru-RU"/>
        </w:rPr>
      </w:pPr>
    </w:p>
    <w:p w:rsidR="007442A8" w:rsidRPr="00F80D5F" w:rsidRDefault="00F80D5F">
      <w:pPr>
        <w:pStyle w:val="CatalogStyle"/>
        <w:jc w:val="center"/>
        <w:rPr>
          <w:lang w:val="ru-RU"/>
        </w:rPr>
      </w:pPr>
      <w:r w:rsidRPr="00F80D5F">
        <w:rPr>
          <w:lang w:val="ru-RU"/>
        </w:rPr>
        <w:t>КАТАЛОГ</w:t>
      </w:r>
    </w:p>
    <w:p w:rsidR="007442A8" w:rsidRPr="00F80D5F" w:rsidRDefault="007442A8">
      <w:pPr>
        <w:rPr>
          <w:lang w:val="ru-RU"/>
        </w:rPr>
      </w:pPr>
    </w:p>
    <w:p w:rsidR="007442A8" w:rsidRPr="00F80D5F" w:rsidRDefault="00F80D5F">
      <w:pPr>
        <w:pStyle w:val="ShowNameStyle"/>
        <w:jc w:val="center"/>
        <w:rPr>
          <w:lang w:val="ru-RU"/>
        </w:rPr>
      </w:pPr>
      <w:r w:rsidRPr="00F80D5F">
        <w:rPr>
          <w:lang w:val="ru-RU"/>
        </w:rPr>
        <w:t>МОНОПОРОДНАЯ ВЫСТАВКА НЕМЕЦКИЙ ШПИЦ "КУБОК ВЕРХНЕГО ПОВОЛЖЬЯ 2019"</w:t>
      </w:r>
    </w:p>
    <w:p w:rsidR="007442A8" w:rsidRPr="00F80D5F" w:rsidRDefault="007442A8">
      <w:pPr>
        <w:pStyle w:val="IndentSmaller"/>
        <w:rPr>
          <w:lang w:val="ru-RU"/>
        </w:rPr>
      </w:pPr>
    </w:p>
    <w:p w:rsidR="007442A8" w:rsidRPr="00F80D5F" w:rsidRDefault="00F80D5F">
      <w:pPr>
        <w:pStyle w:val="ShowStyle"/>
        <w:jc w:val="center"/>
        <w:rPr>
          <w:lang w:val="ru-RU"/>
        </w:rPr>
      </w:pPr>
      <w:r w:rsidRPr="00F80D5F">
        <w:rPr>
          <w:lang w:val="ru-RU"/>
        </w:rPr>
        <w:t>КАНДИДАТ В ЧЕМПИОНЫ НАЦИОНАЛЬНОГО КЛУБА ПОРОДЫ</w:t>
      </w:r>
    </w:p>
    <w:p w:rsidR="007442A8" w:rsidRPr="00F80D5F" w:rsidRDefault="007442A8">
      <w:pPr>
        <w:pStyle w:val="IndentMedium"/>
        <w:rPr>
          <w:lang w:val="ru-RU"/>
        </w:rPr>
      </w:pPr>
    </w:p>
    <w:p w:rsidR="007442A8" w:rsidRPr="00F80D5F" w:rsidRDefault="00F80D5F">
      <w:pPr>
        <w:pStyle w:val="DateStartStyle"/>
        <w:jc w:val="center"/>
        <w:rPr>
          <w:lang w:val="ru-RU"/>
        </w:rPr>
      </w:pPr>
      <w:r w:rsidRPr="00F80D5F">
        <w:rPr>
          <w:lang w:val="ru-RU"/>
        </w:rPr>
        <w:t>24.11.19</w:t>
      </w:r>
    </w:p>
    <w:p w:rsidR="007442A8" w:rsidRPr="00F80D5F" w:rsidRDefault="007442A8">
      <w:pPr>
        <w:pStyle w:val="IndentSmall"/>
        <w:rPr>
          <w:lang w:val="ru-RU"/>
        </w:rPr>
      </w:pPr>
    </w:p>
    <w:p w:rsidR="007442A8" w:rsidRPr="00F80D5F" w:rsidRDefault="00F80D5F">
      <w:pPr>
        <w:pStyle w:val="PlaceStyle"/>
        <w:jc w:val="center"/>
        <w:rPr>
          <w:lang w:val="ru-RU"/>
        </w:rPr>
      </w:pPr>
      <w:r w:rsidRPr="00F80D5F">
        <w:rPr>
          <w:lang w:val="ru-RU"/>
        </w:rPr>
        <w:t>Россия, Кострома</w:t>
      </w:r>
    </w:p>
    <w:p w:rsidR="007442A8" w:rsidRPr="00F80D5F" w:rsidRDefault="00F80D5F">
      <w:pPr>
        <w:rPr>
          <w:lang w:val="ru-RU"/>
        </w:rPr>
      </w:pPr>
      <w:r w:rsidRPr="00F80D5F">
        <w:rPr>
          <w:lang w:val="ru-RU"/>
        </w:rPr>
        <w:br w:type="page"/>
      </w:r>
    </w:p>
    <w:p w:rsidR="007442A8" w:rsidRPr="00F80D5F" w:rsidRDefault="007442A8">
      <w:pPr>
        <w:pStyle w:val="P"/>
        <w:rPr>
          <w:lang w:val="ru-RU"/>
        </w:rPr>
      </w:pPr>
    </w:p>
    <w:p w:rsidR="007442A8" w:rsidRPr="00F80D5F" w:rsidRDefault="00F80D5F">
      <w:pPr>
        <w:pStyle w:val="TableTitle"/>
        <w:rPr>
          <w:lang w:val="ru-RU"/>
        </w:rPr>
      </w:pPr>
      <w:r w:rsidRPr="00F80D5F">
        <w:rPr>
          <w:lang w:val="ru-RU"/>
        </w:rPr>
        <w:t>СПИСОК ПОРОД — 24.11.19 «МОНОПОРОДНАЯ ВЫСТАВКА НЕМЕЦКИЙ ШПИЦ "КУБОК ВЕРХНЕГО ПОВОЛЖЬЯ 2019"»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0"/>
        <w:gridCol w:w="6803"/>
        <w:gridCol w:w="1134"/>
        <w:gridCol w:w="1417"/>
      </w:tblGrid>
      <w:tr w:rsidR="007442A8">
        <w:tc>
          <w:tcPr>
            <w:tcW w:w="850" w:type="dxa"/>
          </w:tcPr>
          <w:p w:rsidR="007442A8" w:rsidRDefault="00F80D5F">
            <w:pPr>
              <w:pStyle w:val="ColumnHeader"/>
            </w:pPr>
            <w:proofErr w:type="spellStart"/>
            <w:r>
              <w:t>Код</w:t>
            </w:r>
            <w:proofErr w:type="spellEnd"/>
            <w:r>
              <w:t xml:space="preserve"> FCI</w:t>
            </w:r>
          </w:p>
        </w:tc>
        <w:tc>
          <w:tcPr>
            <w:tcW w:w="6803" w:type="dxa"/>
          </w:tcPr>
          <w:p w:rsidR="007442A8" w:rsidRDefault="00F80D5F">
            <w:pPr>
              <w:pStyle w:val="ColumnHeader"/>
            </w:pPr>
            <w:r>
              <w:t>Порода</w:t>
            </w:r>
          </w:p>
          <w:p w:rsidR="007442A8" w:rsidRDefault="00F80D5F">
            <w:pPr>
              <w:pStyle w:val="ColumnHeader"/>
            </w:pPr>
            <w:r>
              <w:t>Breed</w:t>
            </w:r>
          </w:p>
        </w:tc>
        <w:tc>
          <w:tcPr>
            <w:tcW w:w="1134" w:type="dxa"/>
          </w:tcPr>
          <w:p w:rsidR="007442A8" w:rsidRDefault="00F80D5F">
            <w:pPr>
              <w:pStyle w:val="ColumnHeader"/>
            </w:pPr>
            <w:r>
              <w:t>Кол-во</w:t>
            </w:r>
          </w:p>
          <w:p w:rsidR="007442A8" w:rsidRDefault="00F80D5F">
            <w:pPr>
              <w:pStyle w:val="ColumnHeader"/>
            </w:pPr>
            <w:r>
              <w:t>Amount</w:t>
            </w:r>
          </w:p>
        </w:tc>
        <w:tc>
          <w:tcPr>
            <w:tcW w:w="1417" w:type="dxa"/>
          </w:tcPr>
          <w:p w:rsidR="007442A8" w:rsidRDefault="00F80D5F">
            <w:pPr>
              <w:pStyle w:val="ColumnHeader"/>
            </w:pPr>
            <w:r>
              <w:t>Номера</w:t>
            </w:r>
          </w:p>
          <w:p w:rsidR="007442A8" w:rsidRDefault="00F80D5F">
            <w:pPr>
              <w:pStyle w:val="ColumnHeader"/>
            </w:pPr>
            <w:r>
              <w:t>Numbers</w:t>
            </w:r>
          </w:p>
        </w:tc>
      </w:tr>
      <w:tr w:rsidR="007442A8">
        <w:tc>
          <w:tcPr>
            <w:tcW w:w="10204" w:type="dxa"/>
            <w:gridSpan w:val="4"/>
          </w:tcPr>
          <w:p w:rsidR="007442A8" w:rsidRDefault="00F80D5F">
            <w:pPr>
              <w:pStyle w:val="GroupFCI"/>
            </w:pPr>
            <w:r>
              <w:t>5 группа FCI</w:t>
            </w:r>
          </w:p>
        </w:tc>
      </w:tr>
      <w:tr w:rsidR="007442A8">
        <w:tc>
          <w:tcPr>
            <w:tcW w:w="850" w:type="dxa"/>
          </w:tcPr>
          <w:p w:rsidR="007442A8" w:rsidRDefault="00F80D5F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7442A8" w:rsidRDefault="00F80D5F">
            <w:pPr>
              <w:pStyle w:val="P"/>
            </w:pPr>
            <w:r>
              <w:t xml:space="preserve">НЕМЕЦКИЙ ПОМЕРАНСКИЙ ШПИЦ (ЦВЕРГШПИЦ) / DEUTSCHER </w:t>
            </w:r>
            <w:r>
              <w:t>POMERANIAN (ZWERGSPITZ)</w:t>
            </w:r>
          </w:p>
        </w:tc>
        <w:tc>
          <w:tcPr>
            <w:tcW w:w="1134" w:type="dxa"/>
          </w:tcPr>
          <w:p w:rsidR="007442A8" w:rsidRDefault="00F80D5F">
            <w:pPr>
              <w:pStyle w:val="PCentered"/>
            </w:pPr>
            <w:r>
              <w:t>9</w:t>
            </w:r>
          </w:p>
        </w:tc>
        <w:tc>
          <w:tcPr>
            <w:tcW w:w="1417" w:type="dxa"/>
          </w:tcPr>
          <w:p w:rsidR="007442A8" w:rsidRDefault="00F80D5F">
            <w:pPr>
              <w:pStyle w:val="PCentered"/>
            </w:pPr>
            <w:r>
              <w:t>1 - 9</w:t>
            </w:r>
          </w:p>
        </w:tc>
      </w:tr>
      <w:tr w:rsidR="007442A8">
        <w:tc>
          <w:tcPr>
            <w:tcW w:w="850" w:type="dxa"/>
          </w:tcPr>
          <w:p w:rsidR="007442A8" w:rsidRDefault="00F80D5F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7442A8" w:rsidRDefault="00F80D5F">
            <w:pPr>
              <w:pStyle w:val="P"/>
            </w:pPr>
            <w:r>
              <w:t>НЕМЕЦКИЙ ШПИЦ МАЛЫЙ БЕЛЫЙ / DEUTSCHER KLEIN SPITZ WHITE</w:t>
            </w:r>
          </w:p>
        </w:tc>
        <w:tc>
          <w:tcPr>
            <w:tcW w:w="1134" w:type="dxa"/>
          </w:tcPr>
          <w:p w:rsidR="007442A8" w:rsidRDefault="00F80D5F">
            <w:pPr>
              <w:pStyle w:val="PCentered"/>
            </w:pPr>
            <w:r>
              <w:t>1</w:t>
            </w:r>
          </w:p>
        </w:tc>
        <w:tc>
          <w:tcPr>
            <w:tcW w:w="1417" w:type="dxa"/>
          </w:tcPr>
          <w:p w:rsidR="007442A8" w:rsidRDefault="00F80D5F">
            <w:pPr>
              <w:pStyle w:val="PCentered"/>
            </w:pPr>
            <w:r>
              <w:t>10</w:t>
            </w:r>
          </w:p>
        </w:tc>
      </w:tr>
      <w:tr w:rsidR="007442A8">
        <w:tc>
          <w:tcPr>
            <w:tcW w:w="850" w:type="dxa"/>
          </w:tcPr>
          <w:p w:rsidR="007442A8" w:rsidRDefault="00F80D5F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7442A8" w:rsidRDefault="00F80D5F">
            <w:pPr>
              <w:pStyle w:val="P"/>
            </w:pPr>
            <w:r>
              <w:t>НЕМЕЦКИЙ ШПИЦ МАЛЫЙ КОРИЧНЕВЫЙ, ЧЕРНЫЙ / DEUTSCHER KLEIN SPITZ BROWN, BLACK</w:t>
            </w:r>
          </w:p>
        </w:tc>
        <w:tc>
          <w:tcPr>
            <w:tcW w:w="1134" w:type="dxa"/>
          </w:tcPr>
          <w:p w:rsidR="007442A8" w:rsidRDefault="00F80D5F">
            <w:pPr>
              <w:pStyle w:val="PCentered"/>
            </w:pPr>
            <w:r>
              <w:t>1</w:t>
            </w:r>
          </w:p>
        </w:tc>
        <w:tc>
          <w:tcPr>
            <w:tcW w:w="1417" w:type="dxa"/>
          </w:tcPr>
          <w:p w:rsidR="007442A8" w:rsidRDefault="00F80D5F">
            <w:pPr>
              <w:pStyle w:val="PCentered"/>
            </w:pPr>
            <w:r>
              <w:t>11</w:t>
            </w:r>
          </w:p>
        </w:tc>
      </w:tr>
      <w:tr w:rsidR="007442A8">
        <w:tc>
          <w:tcPr>
            <w:tcW w:w="850" w:type="dxa"/>
          </w:tcPr>
          <w:p w:rsidR="007442A8" w:rsidRDefault="00F80D5F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7442A8" w:rsidRDefault="00F80D5F">
            <w:pPr>
              <w:pStyle w:val="P"/>
            </w:pPr>
            <w:r>
              <w:t xml:space="preserve">НЕМЕЦКИЙ ШПИЦ МАЛЫЙ РЫЖИЙ, СЕРЫЙ И ДРУГИЕ ОКРАСЫ / DEUTSCHER KLEIN </w:t>
            </w:r>
            <w:r>
              <w:t>SPITZ ORANGE, GRIS, AUTRE</w:t>
            </w:r>
          </w:p>
        </w:tc>
        <w:tc>
          <w:tcPr>
            <w:tcW w:w="1134" w:type="dxa"/>
          </w:tcPr>
          <w:p w:rsidR="007442A8" w:rsidRDefault="00F80D5F">
            <w:pPr>
              <w:pStyle w:val="PCentered"/>
            </w:pPr>
            <w:r>
              <w:t>4</w:t>
            </w:r>
          </w:p>
        </w:tc>
        <w:tc>
          <w:tcPr>
            <w:tcW w:w="1417" w:type="dxa"/>
          </w:tcPr>
          <w:p w:rsidR="007442A8" w:rsidRDefault="00F80D5F">
            <w:pPr>
              <w:pStyle w:val="PCentered"/>
            </w:pPr>
            <w:r>
              <w:t>12 - 15</w:t>
            </w:r>
          </w:p>
        </w:tc>
      </w:tr>
      <w:tr w:rsidR="007442A8">
        <w:tc>
          <w:tcPr>
            <w:tcW w:w="850" w:type="dxa"/>
          </w:tcPr>
          <w:p w:rsidR="007442A8" w:rsidRDefault="00F80D5F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7442A8" w:rsidRDefault="00F80D5F">
            <w:pPr>
              <w:pStyle w:val="P"/>
            </w:pPr>
            <w:r>
              <w:t>НЕМЕЦКИЙ ШПИЦ-ВОЛЬФШПИЦ / DEUTSCHER WOLFSSPITZ</w:t>
            </w:r>
          </w:p>
        </w:tc>
        <w:tc>
          <w:tcPr>
            <w:tcW w:w="1134" w:type="dxa"/>
          </w:tcPr>
          <w:p w:rsidR="007442A8" w:rsidRDefault="00F80D5F">
            <w:pPr>
              <w:pStyle w:val="PCentered"/>
            </w:pPr>
            <w:r>
              <w:t>3</w:t>
            </w:r>
          </w:p>
        </w:tc>
        <w:tc>
          <w:tcPr>
            <w:tcW w:w="1417" w:type="dxa"/>
          </w:tcPr>
          <w:p w:rsidR="007442A8" w:rsidRDefault="00F80D5F">
            <w:pPr>
              <w:pStyle w:val="PCentered"/>
            </w:pPr>
            <w:r>
              <w:t>16 - 18</w:t>
            </w:r>
          </w:p>
        </w:tc>
      </w:tr>
    </w:tbl>
    <w:p w:rsidR="007442A8" w:rsidRDefault="007442A8">
      <w:bookmarkStart w:id="0" w:name="_GoBack"/>
      <w:bookmarkEnd w:id="0"/>
    </w:p>
    <w:p w:rsidR="007442A8" w:rsidRDefault="00F80D5F">
      <w:r>
        <w:br w:type="page"/>
      </w:r>
    </w:p>
    <w:p w:rsidR="007442A8" w:rsidRDefault="00F80D5F">
      <w:pPr>
        <w:pStyle w:val="GroupHeader"/>
      </w:pPr>
      <w:r>
        <w:lastRenderedPageBreak/>
        <w:t>5 группа FCI</w:t>
      </w:r>
    </w:p>
    <w:p w:rsidR="007442A8" w:rsidRDefault="00F80D5F">
      <w:pPr>
        <w:pStyle w:val="BreedHeader"/>
      </w:pPr>
      <w:r>
        <w:t xml:space="preserve">FCI 97 - НЕМЕЦКИЙ ПОМЕРАНСКИЙ ШПИЦ (ЦВЕРГШПИЦ) (Германия)  / DEUTSCHER POMERANIAN (ZWERGSPITZ) (Germany) </w:t>
      </w:r>
    </w:p>
    <w:p w:rsidR="007442A8" w:rsidRPr="00F80D5F" w:rsidRDefault="00F80D5F">
      <w:pPr>
        <w:pStyle w:val="P"/>
        <w:jc w:val="center"/>
        <w:rPr>
          <w:lang w:val="ru-RU"/>
        </w:rPr>
      </w:pPr>
      <w:r w:rsidRPr="00F80D5F">
        <w:rPr>
          <w:lang w:val="ru-RU"/>
        </w:rPr>
        <w:t xml:space="preserve">Судья: Овсянникова Юлия / </w:t>
      </w:r>
      <w:proofErr w:type="spellStart"/>
      <w:r>
        <w:t>Ovsjann</w:t>
      </w:r>
      <w:r>
        <w:t>ikova</w:t>
      </w:r>
      <w:proofErr w:type="spellEnd"/>
      <w:r w:rsidRPr="00F80D5F">
        <w:rPr>
          <w:lang w:val="ru-RU"/>
        </w:rPr>
        <w:t xml:space="preserve"> </w:t>
      </w:r>
      <w:proofErr w:type="spellStart"/>
      <w:r>
        <w:t>Julija</w:t>
      </w:r>
      <w:proofErr w:type="spellEnd"/>
      <w:r w:rsidRPr="00F80D5F">
        <w:rPr>
          <w:lang w:val="ru-RU"/>
        </w:rPr>
        <w:t xml:space="preserve"> (количество собак 9, номера 1 - 9)</w:t>
      </w:r>
    </w:p>
    <w:p w:rsidR="007442A8" w:rsidRPr="00F80D5F" w:rsidRDefault="00F80D5F">
      <w:pPr>
        <w:pStyle w:val="SexHeader"/>
        <w:rPr>
          <w:lang w:val="ru-RU"/>
        </w:rPr>
      </w:pPr>
      <w:r w:rsidRPr="00F80D5F">
        <w:rPr>
          <w:lang w:val="ru-RU"/>
        </w:rPr>
        <w:t xml:space="preserve">Кобели / </w:t>
      </w:r>
      <w:r>
        <w:t>Males</w:t>
      </w:r>
    </w:p>
    <w:p w:rsidR="007442A8" w:rsidRPr="00F80D5F" w:rsidRDefault="00F80D5F">
      <w:pPr>
        <w:pStyle w:val="ClassHeader"/>
        <w:rPr>
          <w:lang w:val="ru-RU"/>
        </w:rPr>
      </w:pPr>
      <w:r w:rsidRPr="00F80D5F">
        <w:rPr>
          <w:lang w:val="ru-RU"/>
        </w:rPr>
        <w:t xml:space="preserve">Класс Щенков / </w:t>
      </w:r>
      <w:r>
        <w:t>Puppy</w:t>
      </w:r>
      <w:r w:rsidRPr="00F80D5F">
        <w:rPr>
          <w:lang w:val="ru-RU"/>
        </w:rPr>
        <w:t xml:space="preserve"> </w:t>
      </w:r>
      <w:r>
        <w:t>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1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КОЛОР КЛОУД ДАЙМОНД ДЛЯ СЕЛИОНА ПРАЙМ, </w:t>
            </w:r>
            <w:r>
              <w:t xml:space="preserve">метрика, Клеймо: YPP 1783, Дата рожд.: 28.04.19, Окрас: рыжий, NEW POMERANIANS PATTIE × КОЛОР КЛОУД ФЕНТАЗИ ИЗ ЗАМКА </w:t>
            </w:r>
            <w:r>
              <w:t>ГРЕМЛИНОВ, Зав.: Комарова Т., Вл.: Мурзина Е., Россия, г. Ярославль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Очень перспективный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>, ЛЩ, ЛКЩ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p w:rsidR="007442A8" w:rsidRDefault="00F80D5F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2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LUXURY SMALL GARRY JAMES POTTER, </w:t>
            </w:r>
            <w:r>
              <w:t>RKF 5162416, Клеймо: KTY 2381, Дата рожд.: 15.10.17, Окрас: black &amp; tan, K</w:t>
            </w:r>
            <w:r>
              <w:t>ALIMBA DE LUNA SHARM-EL-SHEIKH × LUXURY SMALL AVATSIYA, Зав.: BORMINOVA L.A., Вл.: BAZANOVA E.N., Россия, г. Вязьма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Отлично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 xml:space="preserve">, КЧК, </w:t>
            </w:r>
            <w:r>
              <w:t>BOB</w:t>
            </w:r>
            <w:r w:rsidRPr="00F80D5F">
              <w:rPr>
                <w:lang w:val="ru-RU"/>
              </w:rPr>
              <w:t>/ЛПП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p w:rsidR="007442A8" w:rsidRDefault="00F80D5F">
      <w:pPr>
        <w:pStyle w:val="ClassHeader"/>
      </w:pPr>
      <w:r>
        <w:t>Класс Победителей / Winner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3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YARBURG FEDERICO FELLINI, </w:t>
            </w:r>
            <w:r>
              <w:t>RKF  5162841, Клеймо: YPP 1441, Дат</w:t>
            </w:r>
            <w:r>
              <w:t>а рожд.: 01.11.17, Окрас: orange, AESTHETICS IMPERIAL GOLD COIN × YARBURG CHESTNAYA IGRA, Зав.: ПОЛЯКОВА Е.A., Вл.: ПОЛЯКОВА Е.A., Россия, г. Ярославль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Отлично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>, СС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p w:rsidR="007442A8" w:rsidRDefault="00F80D5F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4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ANTOSHKA MILIY DOMOVENOK, </w:t>
            </w:r>
            <w:r>
              <w:t xml:space="preserve">RKF </w:t>
            </w:r>
            <w:r>
              <w:t>5164240, Микрочип: 990000001439135, Дата рожд.: 24.06.17, Окрас: crem, SELEBRITY BREND MISTER MINISTER × DEZY SHANEL MINI MEDVEZHATA, Зав.: ZHULEPOVA E., Вл.: POLYAKOVA E., Россия, г. Ярославль</w:t>
            </w:r>
          </w:p>
        </w:tc>
        <w:tc>
          <w:tcPr>
            <w:tcW w:w="2665" w:type="dxa"/>
          </w:tcPr>
          <w:p w:rsidR="007442A8" w:rsidRDefault="00F80D5F">
            <w:pPr>
              <w:pStyle w:val="BoldP"/>
            </w:pPr>
            <w:r>
              <w:t>Оценка и титулы:</w:t>
            </w:r>
          </w:p>
          <w:p w:rsidR="007442A8" w:rsidRDefault="00F80D5F">
            <w:pPr>
              <w:pStyle w:val="P"/>
            </w:pPr>
            <w:r>
              <w:t>Неявка</w:t>
            </w:r>
          </w:p>
        </w:tc>
      </w:tr>
    </w:tbl>
    <w:p w:rsidR="007442A8" w:rsidRDefault="007442A8">
      <w:pPr>
        <w:pStyle w:val="EmptyP"/>
      </w:pPr>
    </w:p>
    <w:p w:rsidR="007442A8" w:rsidRDefault="00F80D5F">
      <w:pPr>
        <w:pStyle w:val="SexHeader"/>
      </w:pPr>
      <w:r>
        <w:t>Суки / Females</w:t>
      </w:r>
    </w:p>
    <w:p w:rsidR="007442A8" w:rsidRDefault="00F80D5F">
      <w:pPr>
        <w:pStyle w:val="ClassHeader"/>
      </w:pPr>
      <w:r>
        <w:t>Класс Беби / Baby cla</w:t>
      </w:r>
      <w:r>
        <w:t>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5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ЛЕДИ-ПОМ-ШАРМ ЛИНКС ОФ ФАЕР, </w:t>
            </w:r>
            <w:r>
              <w:t>метрика, Клеймо: XAB 2732, Дата рожд.: 20.06.19, Окрас: ОРАНЖ.-СОБОЛЬ, VIGO SIMPLY MAGNIFICENT × LEDI-POM-CHARM VIOLETTA, Зав.: ЦАРЕВА Ю.Ф., Вл.: ЦАРЕВА Ю.Ф., Россия, г. Рыбинск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Очень перспективный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>, ЛБ,</w:t>
            </w:r>
            <w:r w:rsidRPr="00F80D5F">
              <w:rPr>
                <w:lang w:val="ru-RU"/>
              </w:rPr>
              <w:t xml:space="preserve"> ЛСБ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6</w:t>
            </w:r>
          </w:p>
        </w:tc>
        <w:tc>
          <w:tcPr>
            <w:tcW w:w="7540" w:type="dxa"/>
          </w:tcPr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b/>
                <w:lang w:val="ru-RU"/>
              </w:rPr>
              <w:t xml:space="preserve">ФАННИ БЕБИ, </w:t>
            </w:r>
            <w:r w:rsidRPr="00F80D5F">
              <w:rPr>
                <w:lang w:val="ru-RU"/>
              </w:rPr>
              <w:t xml:space="preserve">метрика, Клеймо: </w:t>
            </w:r>
            <w:r>
              <w:t>DZB</w:t>
            </w:r>
            <w:r w:rsidRPr="00F80D5F">
              <w:rPr>
                <w:lang w:val="ru-RU"/>
              </w:rPr>
              <w:t xml:space="preserve"> 4766, Дата </w:t>
            </w:r>
            <w:proofErr w:type="spellStart"/>
            <w:r w:rsidRPr="00F80D5F">
              <w:rPr>
                <w:lang w:val="ru-RU"/>
              </w:rPr>
              <w:t>рожд</w:t>
            </w:r>
            <w:proofErr w:type="spellEnd"/>
            <w:r w:rsidRPr="00F80D5F">
              <w:rPr>
                <w:lang w:val="ru-RU"/>
              </w:rPr>
              <w:t xml:space="preserve">.: 28.06.19, Окрас: </w:t>
            </w:r>
            <w:proofErr w:type="spellStart"/>
            <w:r w:rsidRPr="00F80D5F">
              <w:rPr>
                <w:lang w:val="ru-RU"/>
              </w:rPr>
              <w:t>оранж</w:t>
            </w:r>
            <w:proofErr w:type="spellEnd"/>
            <w:r w:rsidRPr="00F80D5F">
              <w:rPr>
                <w:lang w:val="ru-RU"/>
              </w:rPr>
              <w:t xml:space="preserve">, ДИАМАНТ ДИВНЫЙ × ГИФТ ЛАКИ ЭВЕЛИН, Зав.: </w:t>
            </w:r>
            <w:proofErr w:type="spellStart"/>
            <w:r w:rsidRPr="00F80D5F">
              <w:rPr>
                <w:lang w:val="ru-RU"/>
              </w:rPr>
              <w:t>Кексель</w:t>
            </w:r>
            <w:proofErr w:type="spellEnd"/>
            <w:r w:rsidRPr="00F80D5F">
              <w:rPr>
                <w:lang w:val="ru-RU"/>
              </w:rPr>
              <w:t xml:space="preserve"> Е., Вл.: Смородина А.</w:t>
            </w:r>
          </w:p>
        </w:tc>
        <w:tc>
          <w:tcPr>
            <w:tcW w:w="2665" w:type="dxa"/>
          </w:tcPr>
          <w:p w:rsidR="007442A8" w:rsidRDefault="00F80D5F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7442A8" w:rsidRDefault="00F80D5F">
            <w:pPr>
              <w:pStyle w:val="P"/>
            </w:pPr>
            <w:r>
              <w:t>Неявка</w:t>
            </w:r>
          </w:p>
        </w:tc>
      </w:tr>
    </w:tbl>
    <w:p w:rsidR="007442A8" w:rsidRDefault="007442A8">
      <w:pPr>
        <w:pStyle w:val="EmptyP"/>
      </w:pPr>
    </w:p>
    <w:p w:rsidR="007442A8" w:rsidRDefault="00F80D5F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7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SOZVEZDIYE LYUBVI LYUBVI BELAYA ROZA, </w:t>
            </w:r>
            <w:r>
              <w:t xml:space="preserve">RKF </w:t>
            </w:r>
            <w:r>
              <w:t>5569479, Клеймо: JJM 4842, Микрочип: 643093905002910, Дата рожд.: 13.12.18, Окрас: white, SHEDEVRY ELENY NELSON × KRIS DE LUX GARMONIYA LYUBVI, Зав.: DAVIDYAN S.G., Вл.: PETROVA O.A., Россия, г. Ярославль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Отлично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>, ЮКЧК, ЛЮ, ЛСЮ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p w:rsidR="007442A8" w:rsidRDefault="00F80D5F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Промежуточный</w:t>
      </w:r>
      <w:proofErr w:type="spellEnd"/>
      <w:r>
        <w:t xml:space="preserve"> / Intermediate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8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FLAYMIN MAIN AMORE MIA, </w:t>
            </w:r>
            <w:r>
              <w:t>RKF 5307586, Клеймо: XAB 2548, Дата рожд.: 06.05.18, Окрас: orange sable, SHELKOVYE OL`GERSY CHERNOZEM × GABRIEL FAMOUS FOX, Зав.: KURANOVA P.I., Вл.: KURANOVA P.I., Россия, г. Рыбинск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</w:t>
            </w:r>
            <w:r w:rsidRPr="00F80D5F">
              <w:rPr>
                <w:lang w:val="ru-RU"/>
              </w:rPr>
              <w:t>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Отлично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 xml:space="preserve">, КЧК, </w:t>
            </w:r>
            <w:r>
              <w:t>BOS</w:t>
            </w:r>
            <w:r w:rsidRPr="00F80D5F">
              <w:rPr>
                <w:lang w:val="ru-RU"/>
              </w:rPr>
              <w:t>/</w:t>
            </w:r>
            <w:proofErr w:type="spellStart"/>
            <w:r w:rsidRPr="00F80D5F">
              <w:rPr>
                <w:lang w:val="ru-RU"/>
              </w:rPr>
              <w:t>ЛППп</w:t>
            </w:r>
            <w:proofErr w:type="spellEnd"/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p w:rsidR="007442A8" w:rsidRDefault="00F80D5F">
      <w:pPr>
        <w:pStyle w:val="ClassHeader"/>
      </w:pPr>
      <w:r>
        <w:t>Класс Открытый / Open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9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RADUZHNY MIR LIKKI DIADEMA STAR, </w:t>
            </w:r>
            <w:r>
              <w:t xml:space="preserve">RKF 5158269, Клеймо: XPS 317, Дата рожд.: 27.10.17, Окрас: orange sable, BELLISSIMO STAR ZIMBO × LUCHIK SCHASTYA CHARMIAN LADY BEAUTIFUL, Зав.: MALACHEVA </w:t>
            </w:r>
            <w:r>
              <w:t>O.V., Вл.: PETROVA O.A., Россия, г. Ярославль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Отлично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>, СС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p w:rsidR="007442A8" w:rsidRPr="00F80D5F" w:rsidRDefault="00F80D5F">
      <w:pPr>
        <w:pStyle w:val="BreedHeader"/>
        <w:rPr>
          <w:lang w:val="ru-RU"/>
        </w:rPr>
      </w:pPr>
      <w:r>
        <w:t>FCI</w:t>
      </w:r>
      <w:r w:rsidRPr="00F80D5F">
        <w:rPr>
          <w:lang w:val="ru-RU"/>
        </w:rPr>
        <w:t xml:space="preserve"> 97 - НЕМЕЦКИЙ ШПИЦ МАЛЫЙ БЕЛЫЙ (</w:t>
      </w:r>
      <w:proofErr w:type="gramStart"/>
      <w:r w:rsidRPr="00F80D5F">
        <w:rPr>
          <w:lang w:val="ru-RU"/>
        </w:rPr>
        <w:t>Германия)  /</w:t>
      </w:r>
      <w:proofErr w:type="gramEnd"/>
      <w:r w:rsidRPr="00F80D5F">
        <w:rPr>
          <w:lang w:val="ru-RU"/>
        </w:rPr>
        <w:t xml:space="preserve"> </w:t>
      </w:r>
      <w:r>
        <w:t>DEUTSCHER</w:t>
      </w:r>
      <w:r w:rsidRPr="00F80D5F">
        <w:rPr>
          <w:lang w:val="ru-RU"/>
        </w:rPr>
        <w:t xml:space="preserve"> </w:t>
      </w:r>
      <w:r>
        <w:t>KLEIN</w:t>
      </w:r>
      <w:r w:rsidRPr="00F80D5F">
        <w:rPr>
          <w:lang w:val="ru-RU"/>
        </w:rPr>
        <w:t xml:space="preserve"> </w:t>
      </w:r>
      <w:r>
        <w:t>SPITZ</w:t>
      </w:r>
      <w:r w:rsidRPr="00F80D5F">
        <w:rPr>
          <w:lang w:val="ru-RU"/>
        </w:rPr>
        <w:t xml:space="preserve"> </w:t>
      </w:r>
      <w:r>
        <w:t>WHITE</w:t>
      </w:r>
      <w:r w:rsidRPr="00F80D5F">
        <w:rPr>
          <w:lang w:val="ru-RU"/>
        </w:rPr>
        <w:t xml:space="preserve"> (</w:t>
      </w:r>
      <w:r>
        <w:t>Germany</w:t>
      </w:r>
      <w:r w:rsidRPr="00F80D5F">
        <w:rPr>
          <w:lang w:val="ru-RU"/>
        </w:rPr>
        <w:t xml:space="preserve">) </w:t>
      </w:r>
    </w:p>
    <w:p w:rsidR="007442A8" w:rsidRPr="00F80D5F" w:rsidRDefault="00F80D5F">
      <w:pPr>
        <w:pStyle w:val="P"/>
        <w:jc w:val="center"/>
        <w:rPr>
          <w:lang w:val="ru-RU"/>
        </w:rPr>
      </w:pPr>
      <w:r w:rsidRPr="00F80D5F">
        <w:rPr>
          <w:lang w:val="ru-RU"/>
        </w:rPr>
        <w:t xml:space="preserve">Судья: Овсянникова Юлия / </w:t>
      </w:r>
      <w:proofErr w:type="spellStart"/>
      <w:r>
        <w:t>Ovsjannikova</w:t>
      </w:r>
      <w:proofErr w:type="spellEnd"/>
      <w:r w:rsidRPr="00F80D5F">
        <w:rPr>
          <w:lang w:val="ru-RU"/>
        </w:rPr>
        <w:t xml:space="preserve"> </w:t>
      </w:r>
      <w:proofErr w:type="spellStart"/>
      <w:r>
        <w:t>Julija</w:t>
      </w:r>
      <w:proofErr w:type="spellEnd"/>
      <w:r w:rsidRPr="00F80D5F">
        <w:rPr>
          <w:lang w:val="ru-RU"/>
        </w:rPr>
        <w:t xml:space="preserve"> (количество собак 1, номер 10)</w:t>
      </w:r>
    </w:p>
    <w:p w:rsidR="007442A8" w:rsidRDefault="00F80D5F">
      <w:pPr>
        <w:pStyle w:val="SexHeader"/>
      </w:pPr>
      <w:proofErr w:type="spellStart"/>
      <w:r>
        <w:t>Суки</w:t>
      </w:r>
      <w:proofErr w:type="spellEnd"/>
      <w:r>
        <w:t xml:space="preserve"> / Fema</w:t>
      </w:r>
      <w:r>
        <w:t>les</w:t>
      </w:r>
    </w:p>
    <w:p w:rsidR="007442A8" w:rsidRDefault="00F80D5F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10</w:t>
            </w:r>
          </w:p>
        </w:tc>
        <w:tc>
          <w:tcPr>
            <w:tcW w:w="7540" w:type="dxa"/>
          </w:tcPr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b/>
                <w:lang w:val="ru-RU"/>
              </w:rPr>
              <w:t xml:space="preserve">ИЛАНА, </w:t>
            </w:r>
            <w:r w:rsidRPr="00F80D5F">
              <w:rPr>
                <w:lang w:val="ru-RU"/>
              </w:rPr>
              <w:t xml:space="preserve">метрика, Клеймо: </w:t>
            </w:r>
            <w:r>
              <w:t>AGK</w:t>
            </w:r>
            <w:r w:rsidRPr="00F80D5F">
              <w:rPr>
                <w:lang w:val="ru-RU"/>
              </w:rPr>
              <w:t xml:space="preserve"> 4533, Дата </w:t>
            </w:r>
            <w:proofErr w:type="spellStart"/>
            <w:r w:rsidRPr="00F80D5F">
              <w:rPr>
                <w:lang w:val="ru-RU"/>
              </w:rPr>
              <w:t>рожд</w:t>
            </w:r>
            <w:proofErr w:type="spellEnd"/>
            <w:r w:rsidRPr="00F80D5F">
              <w:rPr>
                <w:lang w:val="ru-RU"/>
              </w:rPr>
              <w:t>.: 02.02.19, Окрас: БЕЛ., АЛЬ ПАЧИНО × СНЕЖАНА ДИ ХАУС САФНАТ, Зав.: ПОВАЛИХИНА В., Вл.: САФРОНОВА Е., Россия, г. Иваново</w:t>
            </w:r>
          </w:p>
        </w:tc>
        <w:tc>
          <w:tcPr>
            <w:tcW w:w="2665" w:type="dxa"/>
          </w:tcPr>
          <w:p w:rsidR="007442A8" w:rsidRDefault="00F80D5F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7442A8" w:rsidRDefault="00F80D5F">
            <w:pPr>
              <w:pStyle w:val="P"/>
            </w:pPr>
            <w:r>
              <w:t>Отлично</w:t>
            </w:r>
          </w:p>
        </w:tc>
      </w:tr>
    </w:tbl>
    <w:p w:rsidR="007442A8" w:rsidRDefault="007442A8">
      <w:pPr>
        <w:pStyle w:val="EmptyP"/>
      </w:pPr>
    </w:p>
    <w:p w:rsidR="007442A8" w:rsidRDefault="00F80D5F">
      <w:pPr>
        <w:pStyle w:val="BreedHeader"/>
      </w:pPr>
      <w:r>
        <w:t>FCI 97 - НЕМЕЦКИЙ ШПИЦ МАЛЫЙ</w:t>
      </w:r>
      <w:r>
        <w:t xml:space="preserve"> КОРИЧНЕВЫЙ, ЧЕРНЫЙ (Германия)  / DEUTSCHER KLEIN SPITZ BROWN, BLACK (Germany) </w:t>
      </w:r>
    </w:p>
    <w:p w:rsidR="007442A8" w:rsidRPr="00F80D5F" w:rsidRDefault="00F80D5F">
      <w:pPr>
        <w:pStyle w:val="P"/>
        <w:jc w:val="center"/>
        <w:rPr>
          <w:lang w:val="ru-RU"/>
        </w:rPr>
      </w:pPr>
      <w:r w:rsidRPr="00F80D5F">
        <w:rPr>
          <w:lang w:val="ru-RU"/>
        </w:rPr>
        <w:t xml:space="preserve">Судья: Овсянникова Юлия / </w:t>
      </w:r>
      <w:proofErr w:type="spellStart"/>
      <w:r>
        <w:t>Ovsjannikova</w:t>
      </w:r>
      <w:proofErr w:type="spellEnd"/>
      <w:r w:rsidRPr="00F80D5F">
        <w:rPr>
          <w:lang w:val="ru-RU"/>
        </w:rPr>
        <w:t xml:space="preserve"> </w:t>
      </w:r>
      <w:proofErr w:type="spellStart"/>
      <w:r>
        <w:t>Julija</w:t>
      </w:r>
      <w:proofErr w:type="spellEnd"/>
      <w:r w:rsidRPr="00F80D5F">
        <w:rPr>
          <w:lang w:val="ru-RU"/>
        </w:rPr>
        <w:t xml:space="preserve"> (количество собак 1, номер 11)</w:t>
      </w:r>
    </w:p>
    <w:p w:rsidR="007442A8" w:rsidRDefault="00F80D5F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7442A8" w:rsidRDefault="00F80D5F">
      <w:pPr>
        <w:pStyle w:val="ClassHeader"/>
      </w:pPr>
      <w:r>
        <w:t>Класс Промежуточный / Intermediate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11</w:t>
            </w:r>
          </w:p>
        </w:tc>
        <w:tc>
          <w:tcPr>
            <w:tcW w:w="7540" w:type="dxa"/>
          </w:tcPr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b/>
                <w:lang w:val="ru-RU"/>
              </w:rPr>
              <w:t xml:space="preserve">ЯЛИС, </w:t>
            </w:r>
            <w:r w:rsidRPr="00F80D5F">
              <w:rPr>
                <w:lang w:val="ru-RU"/>
              </w:rPr>
              <w:t xml:space="preserve">РКФ 5302658, Клеймо: </w:t>
            </w:r>
            <w:r>
              <w:t>AGK</w:t>
            </w:r>
            <w:r w:rsidRPr="00F80D5F">
              <w:rPr>
                <w:lang w:val="ru-RU"/>
              </w:rPr>
              <w:t xml:space="preserve"> 4266, Дат</w:t>
            </w:r>
            <w:r w:rsidRPr="00F80D5F">
              <w:rPr>
                <w:lang w:val="ru-RU"/>
              </w:rPr>
              <w:t xml:space="preserve">а </w:t>
            </w:r>
            <w:proofErr w:type="spellStart"/>
            <w:r w:rsidRPr="00F80D5F">
              <w:rPr>
                <w:lang w:val="ru-RU"/>
              </w:rPr>
              <w:t>рожд</w:t>
            </w:r>
            <w:proofErr w:type="spellEnd"/>
            <w:r w:rsidRPr="00F80D5F">
              <w:rPr>
                <w:lang w:val="ru-RU"/>
              </w:rPr>
              <w:t xml:space="preserve">.: 15.04.18, Окрас: черный, СЕЛИОНА ПРАЙМ ЭНТОНИ × СЕЛИОНА ПРАЙМ КЛАРА, Зав.: Румянцева С., Вл.: </w:t>
            </w:r>
            <w:proofErr w:type="spellStart"/>
            <w:r w:rsidRPr="00F80D5F">
              <w:rPr>
                <w:lang w:val="ru-RU"/>
              </w:rPr>
              <w:t>Спивак</w:t>
            </w:r>
            <w:proofErr w:type="spellEnd"/>
            <w:r w:rsidRPr="00F80D5F">
              <w:rPr>
                <w:lang w:val="ru-RU"/>
              </w:rPr>
              <w:t xml:space="preserve"> С., Россия, г. Иваново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Отлично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 xml:space="preserve">, КЧК, </w:t>
            </w:r>
            <w:r>
              <w:t>BOB</w:t>
            </w:r>
            <w:r w:rsidRPr="00F80D5F">
              <w:rPr>
                <w:lang w:val="ru-RU"/>
              </w:rPr>
              <w:t>/ЛПП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p w:rsidR="007442A8" w:rsidRPr="00F80D5F" w:rsidRDefault="00F80D5F">
      <w:pPr>
        <w:pStyle w:val="BreedHeader"/>
        <w:rPr>
          <w:lang w:val="ru-RU"/>
        </w:rPr>
      </w:pPr>
      <w:r>
        <w:lastRenderedPageBreak/>
        <w:t>FCI</w:t>
      </w:r>
      <w:r w:rsidRPr="00F80D5F">
        <w:rPr>
          <w:lang w:val="ru-RU"/>
        </w:rPr>
        <w:t xml:space="preserve"> 97 - НЕМЕЦКИЙ ШПИЦ МАЛЫЙ РЫЖИЙ, СЕРЫЙ И ДРУГИЕ ОКРАСЫ (</w:t>
      </w:r>
      <w:proofErr w:type="gramStart"/>
      <w:r w:rsidRPr="00F80D5F">
        <w:rPr>
          <w:lang w:val="ru-RU"/>
        </w:rPr>
        <w:t>Германия)  /</w:t>
      </w:r>
      <w:proofErr w:type="gramEnd"/>
      <w:r w:rsidRPr="00F80D5F">
        <w:rPr>
          <w:lang w:val="ru-RU"/>
        </w:rPr>
        <w:t xml:space="preserve"> </w:t>
      </w:r>
      <w:r>
        <w:t>DEUTSCH</w:t>
      </w:r>
      <w:r>
        <w:t>ER</w:t>
      </w:r>
      <w:r w:rsidRPr="00F80D5F">
        <w:rPr>
          <w:lang w:val="ru-RU"/>
        </w:rPr>
        <w:t xml:space="preserve"> </w:t>
      </w:r>
      <w:r>
        <w:t>KLEIN</w:t>
      </w:r>
      <w:r w:rsidRPr="00F80D5F">
        <w:rPr>
          <w:lang w:val="ru-RU"/>
        </w:rPr>
        <w:t xml:space="preserve"> </w:t>
      </w:r>
      <w:r>
        <w:t>SPITZ</w:t>
      </w:r>
      <w:r w:rsidRPr="00F80D5F">
        <w:rPr>
          <w:lang w:val="ru-RU"/>
        </w:rPr>
        <w:t xml:space="preserve"> </w:t>
      </w:r>
      <w:r>
        <w:t>ORANGE</w:t>
      </w:r>
      <w:r w:rsidRPr="00F80D5F">
        <w:rPr>
          <w:lang w:val="ru-RU"/>
        </w:rPr>
        <w:t xml:space="preserve">, </w:t>
      </w:r>
      <w:r>
        <w:t>GRIS</w:t>
      </w:r>
      <w:r w:rsidRPr="00F80D5F">
        <w:rPr>
          <w:lang w:val="ru-RU"/>
        </w:rPr>
        <w:t xml:space="preserve">, </w:t>
      </w:r>
      <w:r>
        <w:t>AUTRE</w:t>
      </w:r>
      <w:r w:rsidRPr="00F80D5F">
        <w:rPr>
          <w:lang w:val="ru-RU"/>
        </w:rPr>
        <w:t xml:space="preserve"> (</w:t>
      </w:r>
      <w:r>
        <w:t>Germany</w:t>
      </w:r>
      <w:r w:rsidRPr="00F80D5F">
        <w:rPr>
          <w:lang w:val="ru-RU"/>
        </w:rPr>
        <w:t xml:space="preserve">) </w:t>
      </w:r>
    </w:p>
    <w:p w:rsidR="007442A8" w:rsidRPr="00F80D5F" w:rsidRDefault="00F80D5F">
      <w:pPr>
        <w:pStyle w:val="P"/>
        <w:jc w:val="center"/>
        <w:rPr>
          <w:lang w:val="ru-RU"/>
        </w:rPr>
      </w:pPr>
      <w:r w:rsidRPr="00F80D5F">
        <w:rPr>
          <w:lang w:val="ru-RU"/>
        </w:rPr>
        <w:t xml:space="preserve">Судья: Овсянникова Юлия / </w:t>
      </w:r>
      <w:proofErr w:type="spellStart"/>
      <w:r>
        <w:t>Ovsjannikova</w:t>
      </w:r>
      <w:proofErr w:type="spellEnd"/>
      <w:r w:rsidRPr="00F80D5F">
        <w:rPr>
          <w:lang w:val="ru-RU"/>
        </w:rPr>
        <w:t xml:space="preserve"> </w:t>
      </w:r>
      <w:proofErr w:type="spellStart"/>
      <w:r>
        <w:t>Julija</w:t>
      </w:r>
      <w:proofErr w:type="spellEnd"/>
      <w:r w:rsidRPr="00F80D5F">
        <w:rPr>
          <w:lang w:val="ru-RU"/>
        </w:rPr>
        <w:t xml:space="preserve"> (количество собак 4, номера 12 - 15)</w:t>
      </w:r>
    </w:p>
    <w:p w:rsidR="007442A8" w:rsidRDefault="00F80D5F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7442A8" w:rsidRDefault="00F80D5F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12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STAR GALA POM GUCCI, </w:t>
            </w:r>
            <w:r>
              <w:t xml:space="preserve">RKF 5305750, Клеймо: XZB 442, Дата рожд.: 08.06.18, Окрас: </w:t>
            </w:r>
            <w:r>
              <w:t>Белый крем соболь, CHAR'S REAL GOLD FOR ART PARTY × STAR GALA POM ZHEZEFINA, Зав.: Kramarenko G. V., Вл.: Демина Н.А., Россия, г. Ковров</w:t>
            </w:r>
          </w:p>
        </w:tc>
        <w:tc>
          <w:tcPr>
            <w:tcW w:w="2665" w:type="dxa"/>
          </w:tcPr>
          <w:p w:rsidR="007442A8" w:rsidRDefault="00F80D5F">
            <w:pPr>
              <w:pStyle w:val="BoldP"/>
            </w:pPr>
            <w:r>
              <w:t>Оценка и титулы:</w:t>
            </w:r>
          </w:p>
          <w:p w:rsidR="007442A8" w:rsidRDefault="00F80D5F">
            <w:pPr>
              <w:pStyle w:val="P"/>
            </w:pPr>
            <w:r>
              <w:t>Отлично 2</w:t>
            </w:r>
          </w:p>
        </w:tc>
      </w:tr>
    </w:tbl>
    <w:p w:rsidR="007442A8" w:rsidRDefault="007442A8">
      <w:pPr>
        <w:pStyle w:val="EmptyP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13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ВИКИ ЛЕЙН ВАЙ, </w:t>
            </w:r>
            <w:r>
              <w:t xml:space="preserve">метрика, Клеймо: DDV 4999, Дата рожд.: 05.10.18, Окрас: оранжевый, RIF </w:t>
            </w:r>
            <w:r>
              <w:t>FAVORIT DAIMOND × ДЖЕТТА, Зав.: СУРМА М., Вл.: ПУЧКОВА Е.В., Россия, г. Рыбинск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Отлично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 xml:space="preserve">, ЮКЧК, </w:t>
            </w:r>
            <w:r>
              <w:t>BOB</w:t>
            </w:r>
            <w:r w:rsidRPr="00F80D5F">
              <w:rPr>
                <w:lang w:val="ru-RU"/>
              </w:rPr>
              <w:t>/ЛПП, ЛЮ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p w:rsidR="007442A8" w:rsidRDefault="00F80D5F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7442A8" w:rsidRDefault="00F80D5F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14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ДЖУЛИАН С РОЯЛ ИРИС АГАТА, </w:t>
            </w:r>
            <w:r>
              <w:t>метрика, Клеймо: YPP 1578, Дата рожд.: 11.11.18, Окра</w:t>
            </w:r>
            <w:r>
              <w:t>с: оранж-соболь, SIMVOL GODA SAN DANCE × СТЕЛСИ ЛАНДА, Зав.: ГРИГОРЬЕВА Ю.А., Вл.: КУДРЯВЦЕВА И.В., Россия, г. Рыбинск</w:t>
            </w:r>
          </w:p>
        </w:tc>
        <w:tc>
          <w:tcPr>
            <w:tcW w:w="2665" w:type="dxa"/>
          </w:tcPr>
          <w:p w:rsidR="007442A8" w:rsidRDefault="00F80D5F">
            <w:pPr>
              <w:pStyle w:val="BoldP"/>
            </w:pPr>
            <w:r>
              <w:t>Оценка и титулы:</w:t>
            </w:r>
          </w:p>
          <w:p w:rsidR="007442A8" w:rsidRDefault="00F80D5F">
            <w:pPr>
              <w:pStyle w:val="P"/>
            </w:pPr>
            <w:r>
              <w:t>Отлично 2</w:t>
            </w:r>
          </w:p>
        </w:tc>
      </w:tr>
    </w:tbl>
    <w:p w:rsidR="007442A8" w:rsidRDefault="007442A8">
      <w:pPr>
        <w:pStyle w:val="EmptyP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15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РУЭЛЛИЯ, </w:t>
            </w:r>
            <w:r>
              <w:t>метрика, Клеймо: XNK 216, Дата рожд.: 02.11.18, Окрас: бел.-кор., НИКСЭНД ДЖИНГЛ ШОУ ПАТИ × СКАЙ</w:t>
            </w:r>
            <w:r>
              <w:t xml:space="preserve"> БЬЮТИ ПОМ КИП ЛАВЕ ИН Ю ХИАРТ, Зав.: СОЛОВЬЕВА Г.В., Вл.: ЦАРЕВА Ю.Ф., Россия, г. Рыбинск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Отлично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>, ЮКЧК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p w:rsidR="007442A8" w:rsidRPr="00F80D5F" w:rsidRDefault="00F80D5F">
      <w:pPr>
        <w:pStyle w:val="BreedHeader"/>
        <w:rPr>
          <w:lang w:val="ru-RU"/>
        </w:rPr>
      </w:pPr>
      <w:r>
        <w:t>FCI</w:t>
      </w:r>
      <w:r w:rsidRPr="00F80D5F">
        <w:rPr>
          <w:lang w:val="ru-RU"/>
        </w:rPr>
        <w:t xml:space="preserve"> 97 - НЕМЕЦКИЙ ШПИЦ-ВОЛЬФШПИЦ (</w:t>
      </w:r>
      <w:proofErr w:type="gramStart"/>
      <w:r w:rsidRPr="00F80D5F">
        <w:rPr>
          <w:lang w:val="ru-RU"/>
        </w:rPr>
        <w:t>Германия)  /</w:t>
      </w:r>
      <w:proofErr w:type="gramEnd"/>
      <w:r w:rsidRPr="00F80D5F">
        <w:rPr>
          <w:lang w:val="ru-RU"/>
        </w:rPr>
        <w:t xml:space="preserve"> </w:t>
      </w:r>
      <w:r>
        <w:t>DEUTSCHER</w:t>
      </w:r>
      <w:r w:rsidRPr="00F80D5F">
        <w:rPr>
          <w:lang w:val="ru-RU"/>
        </w:rPr>
        <w:t xml:space="preserve"> </w:t>
      </w:r>
      <w:r>
        <w:t>WOLFSSPITZ</w:t>
      </w:r>
      <w:r w:rsidRPr="00F80D5F">
        <w:rPr>
          <w:lang w:val="ru-RU"/>
        </w:rPr>
        <w:t xml:space="preserve"> (</w:t>
      </w:r>
      <w:r>
        <w:t>Germany</w:t>
      </w:r>
      <w:r w:rsidRPr="00F80D5F">
        <w:rPr>
          <w:lang w:val="ru-RU"/>
        </w:rPr>
        <w:t xml:space="preserve">) </w:t>
      </w:r>
    </w:p>
    <w:p w:rsidR="007442A8" w:rsidRPr="00F80D5F" w:rsidRDefault="00F80D5F">
      <w:pPr>
        <w:pStyle w:val="P"/>
        <w:jc w:val="center"/>
        <w:rPr>
          <w:lang w:val="ru-RU"/>
        </w:rPr>
      </w:pPr>
      <w:r w:rsidRPr="00F80D5F">
        <w:rPr>
          <w:lang w:val="ru-RU"/>
        </w:rPr>
        <w:t xml:space="preserve">Судья: Овсянникова Юлия / </w:t>
      </w:r>
      <w:proofErr w:type="spellStart"/>
      <w:r>
        <w:t>Ovsjannikova</w:t>
      </w:r>
      <w:proofErr w:type="spellEnd"/>
      <w:r w:rsidRPr="00F80D5F">
        <w:rPr>
          <w:lang w:val="ru-RU"/>
        </w:rPr>
        <w:t xml:space="preserve"> </w:t>
      </w:r>
      <w:proofErr w:type="spellStart"/>
      <w:r>
        <w:t>Julija</w:t>
      </w:r>
      <w:proofErr w:type="spellEnd"/>
      <w:r w:rsidRPr="00F80D5F">
        <w:rPr>
          <w:lang w:val="ru-RU"/>
        </w:rPr>
        <w:t xml:space="preserve"> (кол</w:t>
      </w:r>
      <w:r w:rsidRPr="00F80D5F">
        <w:rPr>
          <w:lang w:val="ru-RU"/>
        </w:rPr>
        <w:t>ичество собак 3, номера 16 - 18)</w:t>
      </w:r>
    </w:p>
    <w:p w:rsidR="007442A8" w:rsidRPr="00F80D5F" w:rsidRDefault="00F80D5F">
      <w:pPr>
        <w:pStyle w:val="SexHeader"/>
        <w:rPr>
          <w:lang w:val="ru-RU"/>
        </w:rPr>
      </w:pPr>
      <w:r w:rsidRPr="00F80D5F">
        <w:rPr>
          <w:lang w:val="ru-RU"/>
        </w:rPr>
        <w:t xml:space="preserve">Кобели / </w:t>
      </w:r>
      <w:r>
        <w:t>Males</w:t>
      </w:r>
    </w:p>
    <w:p w:rsidR="007442A8" w:rsidRPr="00F80D5F" w:rsidRDefault="00F80D5F">
      <w:pPr>
        <w:pStyle w:val="ClassHeader"/>
        <w:rPr>
          <w:lang w:val="ru-RU"/>
        </w:rPr>
      </w:pPr>
      <w:r w:rsidRPr="00F80D5F">
        <w:rPr>
          <w:lang w:val="ru-RU"/>
        </w:rPr>
        <w:t xml:space="preserve">Класс Щенков / </w:t>
      </w:r>
      <w:r>
        <w:t>Puppy</w:t>
      </w:r>
      <w:r w:rsidRPr="00F80D5F">
        <w:rPr>
          <w:lang w:val="ru-RU"/>
        </w:rPr>
        <w:t xml:space="preserve"> </w:t>
      </w:r>
      <w:r>
        <w:t>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16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АЛМАЗНЫЙ ИСТОЧНИК ЛИК ПОБЕДЫ, </w:t>
            </w:r>
            <w:r>
              <w:t>метрика, Клеймо: DUG 575, Дата рожд.: 04.05.19, Окрас: волчий, ALMAZNYI ISTOCHNIK NOVY STIL × ALMAZNYI ISTOCHNIK YELAN SEREBRISTAYA, Зав.: Грушевска</w:t>
            </w:r>
            <w:r>
              <w:t>я Н.М., Вл.: Хватова Н., Россия, г. Ярославль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Очень перспективный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>, ЛЩ, ЛКЩ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p w:rsidR="007442A8" w:rsidRDefault="00F80D5F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7442A8" w:rsidRDefault="00F80D5F">
      <w:pPr>
        <w:pStyle w:val="ClassHeader"/>
      </w:pPr>
      <w:r>
        <w:t>Класс Промежуточный / Intermediate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17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GALACTICA IZ MIRASHELA, </w:t>
            </w:r>
            <w:r>
              <w:t xml:space="preserve">RKF 5368387, Клеймо: MRS 253, Дата рожд.: 17.06.18, Окрас: wolf, TRUMPET`S </w:t>
            </w:r>
            <w:r>
              <w:t>FIGHT FOR YOUR RIGHT × CANDY IZ MIRASHELA, Зав.: NIKITINA E.A., Вл.: KARETNIK S., Россия, г. Рыбинск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Отлично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>, СС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p w:rsidR="007442A8" w:rsidRDefault="00F80D5F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7442A8" w:rsidRPr="00F80D5F">
        <w:tc>
          <w:tcPr>
            <w:tcW w:w="510" w:type="dxa"/>
          </w:tcPr>
          <w:p w:rsidR="007442A8" w:rsidRDefault="00F80D5F">
            <w:pPr>
              <w:pStyle w:val="ItemNumber"/>
            </w:pPr>
            <w:r>
              <w:t>18</w:t>
            </w:r>
          </w:p>
        </w:tc>
        <w:tc>
          <w:tcPr>
            <w:tcW w:w="7540" w:type="dxa"/>
          </w:tcPr>
          <w:p w:rsidR="007442A8" w:rsidRDefault="00F80D5F">
            <w:pPr>
              <w:pStyle w:val="P"/>
            </w:pPr>
            <w:r>
              <w:rPr>
                <w:b/>
              </w:rPr>
              <w:t xml:space="preserve">ALMAZNYI ISTOCHNIK YELAN SEREBRISTAYA, </w:t>
            </w:r>
            <w:r>
              <w:t>RKF 4808235, Клеймо: DUG 418, Дата рожд.: 09.0</w:t>
            </w:r>
            <w:r>
              <w:t>7.16, Окрас: wolf, SHOWTYME ADMIRAAL THE MIGHTY SVEN × ALMAZNYI ISTOCHNIK RUSSKAYA SKAZKA, Зав.: GRUSHEVSKAYA N.M., Вл.: KHVATOVA NINA &amp; LITOV OLEG, Россия, г. Ярославль</w:t>
            </w:r>
          </w:p>
        </w:tc>
        <w:tc>
          <w:tcPr>
            <w:tcW w:w="2665" w:type="dxa"/>
          </w:tcPr>
          <w:p w:rsidR="007442A8" w:rsidRPr="00F80D5F" w:rsidRDefault="00F80D5F">
            <w:pPr>
              <w:pStyle w:val="BoldP"/>
              <w:rPr>
                <w:lang w:val="ru-RU"/>
              </w:rPr>
            </w:pPr>
            <w:r w:rsidRPr="00F80D5F">
              <w:rPr>
                <w:lang w:val="ru-RU"/>
              </w:rPr>
              <w:t>Оценка и титулы: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 w:rsidRPr="00F80D5F">
              <w:rPr>
                <w:lang w:val="ru-RU"/>
              </w:rPr>
              <w:t>Отлично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BIG</w:t>
            </w:r>
          </w:p>
          <w:p w:rsidR="007442A8" w:rsidRPr="00F80D5F" w:rsidRDefault="00F80D5F">
            <w:pPr>
              <w:pStyle w:val="P"/>
              <w:rPr>
                <w:lang w:val="ru-RU"/>
              </w:rPr>
            </w:pPr>
            <w:r>
              <w:t>CW</w:t>
            </w:r>
            <w:r w:rsidRPr="00F80D5F">
              <w:rPr>
                <w:lang w:val="ru-RU"/>
              </w:rPr>
              <w:t xml:space="preserve">, КЧК, </w:t>
            </w:r>
            <w:r>
              <w:t>BOB</w:t>
            </w:r>
            <w:r w:rsidRPr="00F80D5F">
              <w:rPr>
                <w:lang w:val="ru-RU"/>
              </w:rPr>
              <w:t>/ЛПП, ЛС</w:t>
            </w:r>
          </w:p>
        </w:tc>
      </w:tr>
    </w:tbl>
    <w:p w:rsidR="007442A8" w:rsidRPr="00F80D5F" w:rsidRDefault="007442A8">
      <w:pPr>
        <w:pStyle w:val="EmptyP"/>
        <w:rPr>
          <w:lang w:val="ru-RU"/>
        </w:rPr>
      </w:pPr>
    </w:p>
    <w:sectPr w:rsidR="007442A8" w:rsidRPr="00F80D5F" w:rsidSect="00C56980">
      <w:pgSz w:w="11900" w:h="16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59FD"/>
    <w:rsid w:val="007442A8"/>
    <w:rsid w:val="00AA1D8D"/>
    <w:rsid w:val="00B47730"/>
    <w:rsid w:val="00C22ADB"/>
    <w:rsid w:val="00C56980"/>
    <w:rsid w:val="00CB0664"/>
    <w:rsid w:val="00F80D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6446B"/>
  <w14:defaultImageDpi w14:val="300"/>
  <w15:docId w15:val="{0CA742C4-C9B7-4966-B7A4-43FA87EA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pPr>
      <w:spacing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</w:style>
  <w:style w:type="paragraph" w:customStyle="1" w:styleId="BoldP">
    <w:name w:val="BoldP"/>
    <w:basedOn w:val="P"/>
    <w:rPr>
      <w:b/>
    </w:rPr>
  </w:style>
  <w:style w:type="paragraph" w:customStyle="1" w:styleId="H1">
    <w:name w:val="H1"/>
    <w:basedOn w:val="BaseStyle"/>
    <w:pPr>
      <w:spacing w:before="200" w:after="40"/>
    </w:pPr>
    <w:rPr>
      <w:b/>
      <w:sz w:val="26"/>
    </w:rPr>
  </w:style>
  <w:style w:type="paragraph" w:customStyle="1" w:styleId="H2">
    <w:name w:val="H2"/>
    <w:basedOn w:val="H1"/>
    <w:pPr>
      <w:spacing w:before="160"/>
    </w:pPr>
    <w:rPr>
      <w:sz w:val="24"/>
    </w:rPr>
  </w:style>
  <w:style w:type="paragraph" w:customStyle="1" w:styleId="H3">
    <w:name w:val="H3"/>
    <w:basedOn w:val="H1"/>
    <w:pPr>
      <w:spacing w:before="100" w:after="20"/>
    </w:pPr>
    <w:rPr>
      <w:sz w:val="22"/>
    </w:rPr>
  </w:style>
  <w:style w:type="paragraph" w:customStyle="1" w:styleId="H4">
    <w:name w:val="H4"/>
    <w:basedOn w:val="BaseStyle"/>
    <w:pPr>
      <w:spacing w:before="60" w:after="20"/>
    </w:pPr>
    <w:rPr>
      <w:b/>
    </w:rPr>
  </w:style>
  <w:style w:type="table" w:customStyle="1" w:styleId="Table1">
    <w:name w:val="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ederationStyle">
    <w:name w:val="FederationStyle"/>
    <w:rPr>
      <w:rFonts w:ascii="Arial" w:hAnsi="Arial"/>
      <w:sz w:val="18"/>
    </w:rPr>
  </w:style>
  <w:style w:type="paragraph" w:customStyle="1" w:styleId="CatalogStyle">
    <w:name w:val="CatalogStyle"/>
    <w:rPr>
      <w:rFonts w:ascii="Arial" w:hAnsi="Arial"/>
      <w:b/>
      <w:sz w:val="58"/>
    </w:rPr>
  </w:style>
  <w:style w:type="paragraph" w:customStyle="1" w:styleId="ShowStyle">
    <w:name w:val="ShowStyle"/>
    <w:rPr>
      <w:rFonts w:ascii="Arial" w:hAnsi="Arial"/>
      <w:sz w:val="27"/>
    </w:rPr>
  </w:style>
  <w:style w:type="paragraph" w:customStyle="1" w:styleId="ShowStyleBold">
    <w:name w:val="ShowStyleBold"/>
    <w:rPr>
      <w:rFonts w:ascii="Arial" w:hAnsi="Arial"/>
      <w:b/>
      <w:sz w:val="27"/>
    </w:rPr>
  </w:style>
  <w:style w:type="paragraph" w:customStyle="1" w:styleId="ShowNameStyle">
    <w:name w:val="ShowNameStyle"/>
    <w:rPr>
      <w:rFonts w:ascii="Arial" w:hAnsi="Arial"/>
      <w:b/>
      <w:sz w:val="31"/>
    </w:rPr>
  </w:style>
  <w:style w:type="paragraph" w:customStyle="1" w:styleId="DateStartStyle">
    <w:name w:val="DateStartStyle"/>
    <w:rPr>
      <w:rFonts w:ascii="Arial" w:hAnsi="Arial"/>
      <w:b/>
      <w:sz w:val="27"/>
    </w:rPr>
  </w:style>
  <w:style w:type="paragraph" w:customStyle="1" w:styleId="PlaceStyle">
    <w:name w:val="PlaceStyle"/>
    <w:rPr>
      <w:rFonts w:ascii="Arial" w:hAnsi="Arial"/>
      <w:sz w:val="27"/>
    </w:rPr>
  </w:style>
  <w:style w:type="paragraph" w:customStyle="1" w:styleId="IndentLarge">
    <w:name w:val="IndentLarge"/>
    <w:rPr>
      <w:sz w:val="176"/>
    </w:rPr>
  </w:style>
  <w:style w:type="paragraph" w:customStyle="1" w:styleId="IndentMedium">
    <w:name w:val="IndentMedium"/>
    <w:rPr>
      <w:sz w:val="88"/>
    </w:rPr>
  </w:style>
  <w:style w:type="paragraph" w:customStyle="1" w:styleId="IndentSmall">
    <w:name w:val="IndentSmall"/>
    <w:rPr>
      <w:sz w:val="24"/>
    </w:rPr>
  </w:style>
  <w:style w:type="paragraph" w:customStyle="1" w:styleId="IndentSmaller">
    <w:name w:val="IndentSmaller"/>
    <w:rPr>
      <w:sz w:val="6"/>
    </w:rPr>
  </w:style>
  <w:style w:type="paragraph" w:customStyle="1" w:styleId="TableTitle">
    <w:name w:val="TableTitle"/>
    <w:basedOn w:val="H3"/>
    <w:pPr>
      <w:spacing w:after="160"/>
      <w:jc w:val="center"/>
    </w:pPr>
  </w:style>
  <w:style w:type="paragraph" w:customStyle="1" w:styleId="ColumnHeader">
    <w:name w:val="ColumnHeader"/>
    <w:basedOn w:val="P"/>
    <w:pPr>
      <w:jc w:val="center"/>
    </w:pPr>
  </w:style>
  <w:style w:type="paragraph" w:customStyle="1" w:styleId="GroupFCI">
    <w:name w:val="GroupFCI"/>
    <w:basedOn w:val="H3"/>
    <w:pPr>
      <w:jc w:val="center"/>
    </w:pPr>
  </w:style>
  <w:style w:type="paragraph" w:customStyle="1" w:styleId="PCentered">
    <w:name w:val="PCentered"/>
    <w:basedOn w:val="P"/>
    <w:pPr>
      <w:jc w:val="center"/>
    </w:pPr>
  </w:style>
  <w:style w:type="paragraph" w:customStyle="1" w:styleId="JudgeName">
    <w:name w:val="JudgeName"/>
    <w:basedOn w:val="H3"/>
    <w:pPr>
      <w:spacing w:after="160"/>
      <w:jc w:val="center"/>
    </w:pPr>
  </w:style>
  <w:style w:type="paragraph" w:customStyle="1" w:styleId="GroupHeader">
    <w:name w:val="GroupHeader"/>
    <w:basedOn w:val="H2"/>
    <w:pPr>
      <w:jc w:val="center"/>
    </w:pPr>
  </w:style>
  <w:style w:type="paragraph" w:customStyle="1" w:styleId="BreedHeader">
    <w:name w:val="BreedHeader"/>
    <w:basedOn w:val="H3"/>
    <w:pPr>
      <w:spacing w:before="200"/>
      <w:jc w:val="center"/>
    </w:pPr>
  </w:style>
  <w:style w:type="paragraph" w:customStyle="1" w:styleId="SexHeader">
    <w:name w:val="SexHeader"/>
    <w:basedOn w:val="H3"/>
    <w:pPr>
      <w:spacing w:before="60"/>
      <w:jc w:val="center"/>
    </w:pPr>
  </w:style>
  <w:style w:type="paragraph" w:customStyle="1" w:styleId="ClassHeader">
    <w:name w:val="ClassHeader"/>
    <w:basedOn w:val="BoldP"/>
    <w:pPr>
      <w:spacing w:before="60"/>
    </w:pPr>
  </w:style>
  <w:style w:type="paragraph" w:customStyle="1" w:styleId="ItemNumber">
    <w:name w:val="ItemNumber"/>
    <w:basedOn w:val="H3"/>
    <w:pPr>
      <w:jc w:val="center"/>
    </w:pPr>
  </w:style>
  <w:style w:type="paragraph" w:customStyle="1" w:styleId="EmptyP">
    <w:name w:val="EmptyP"/>
    <w:basedOn w:val="BaseStyle"/>
    <w:rPr>
      <w:sz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5D1752-B501-4A61-9F80-9B687C61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1015</Words>
  <Characters>5790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2019-12-09T19:08:00Z</dcterms:created>
  <dcterms:modified xsi:type="dcterms:W3CDTF">2019-12-09T19:08:00Z</dcterms:modified>
  <cp:category/>
</cp:coreProperties>
</file>