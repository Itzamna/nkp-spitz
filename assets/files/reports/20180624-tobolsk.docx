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4608195" cy="65373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65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P"/>
        <w:rPr>
          <w:lang w:val="ru-RU"/>
        </w:rPr>
      </w:pPr>
      <w:r>
        <w:rPr>
          <w:b/>
          <w:lang w:val="ru-RU"/>
        </w:rPr>
        <w:t>1. Общие положения</w:t>
      </w:r>
    </w:p>
    <w:p>
      <w:pPr>
        <w:pStyle w:val="P"/>
        <w:rPr>
          <w:lang w:val="ru-RU"/>
        </w:rPr>
      </w:pPr>
      <w:r>
        <w:rPr>
          <w:lang w:val="ru-RU"/>
        </w:rPr>
        <w:t xml:space="preserve">Монопородные выставки собак под эгидой НКП в системе РКФ, проводятся в соответствии с требованиями </w:t>
      </w:r>
      <w:r>
        <w:rPr/>
        <w:t>FCI</w:t>
      </w:r>
      <w:r>
        <w:rPr>
          <w:lang w:val="ru-RU"/>
        </w:rPr>
        <w:t xml:space="preserve">, положением о проведении монопородных выставок РКФ и настоящим Положением.  </w:t>
      </w:r>
    </w:p>
    <w:p>
      <w:pPr>
        <w:pStyle w:val="P"/>
        <w:rPr>
          <w:lang w:val="ru-RU"/>
        </w:rPr>
      </w:pPr>
      <w:r>
        <w:rPr>
          <w:lang w:val="ru-RU"/>
        </w:rPr>
        <w:t>Сертификатные монопородные выставки проводятся по ходатайству клубов, местных групп, которые являются членами НКП, в соответствии с календарным планом, утвержденным НКП и РКФ. К участию в выставках допускаются собаки, имеющие документы, признаваемые РКФ-</w:t>
      </w:r>
      <w:r>
        <w:rPr/>
        <w:t>FCI</w:t>
      </w:r>
      <w:r>
        <w:rPr>
          <w:lang w:val="ru-RU"/>
        </w:rPr>
        <w:t>. Также, для идентификации, каждая представленная на выставку собака должна иметь клеймо и/или микрочип. Для проведения идентификации собаки с микрочипом, сканер предоставляется владельцем.</w:t>
      </w:r>
    </w:p>
    <w:p>
      <w:pPr>
        <w:pStyle w:val="P"/>
        <w:rPr>
          <w:lang w:val="ru-RU"/>
        </w:rPr>
      </w:pPr>
      <w:r>
        <w:rPr>
          <w:lang w:val="ru-RU"/>
        </w:rPr>
      </w:r>
    </w:p>
    <w:p>
      <w:pPr>
        <w:pStyle w:val="P"/>
        <w:rPr>
          <w:lang w:val="ru-RU"/>
        </w:rPr>
      </w:pPr>
      <w:r>
        <w:rPr>
          <w:b/>
          <w:lang w:val="ru-RU"/>
        </w:rPr>
        <w:t>2. Правила регистрации</w:t>
      </w:r>
    </w:p>
    <w:p>
      <w:pPr>
        <w:pStyle w:val="P"/>
        <w:rPr>
          <w:lang w:val="ru-RU"/>
        </w:rPr>
      </w:pPr>
      <w:r>
        <w:rPr>
          <w:lang w:val="ru-RU"/>
        </w:rPr>
        <w:t>2.1. При записи на выставку владелец собаки должен предоставить для регистрации:</w:t>
      </w:r>
    </w:p>
    <w:p>
      <w:pPr>
        <w:pStyle w:val="P"/>
        <w:rPr>
          <w:lang w:val="ru-RU"/>
        </w:rPr>
      </w:pPr>
      <w:r>
        <w:rPr>
          <w:lang w:val="ru-RU"/>
        </w:rPr>
        <w:t xml:space="preserve">а) ксерокопию родословной или щенячьей карты (для записи только в классы щенков и юниоров). Признаются родословные системы РКФ, стран членов </w:t>
      </w:r>
      <w:r>
        <w:rPr/>
        <w:t>FCI</w:t>
      </w:r>
      <w:r>
        <w:rPr>
          <w:lang w:val="ru-RU"/>
        </w:rPr>
        <w:t>, Американского КенелКлкба (АКС), Английского кеннел клуба (АК), Канадского Кеннел Клуба (СКС);</w:t>
      </w:r>
    </w:p>
    <w:p>
      <w:pPr>
        <w:pStyle w:val="P"/>
        <w:rPr>
          <w:lang w:val="ru-RU"/>
        </w:rPr>
      </w:pPr>
      <w:r>
        <w:rPr>
          <w:lang w:val="ru-RU"/>
        </w:rPr>
        <w:t>б) заполненный заявочный лист с указанием фамилии владельца, выставочного класса, адреса владельца, с подписью владельца на заявочном листе;</w:t>
      </w:r>
    </w:p>
    <w:p>
      <w:pPr>
        <w:pStyle w:val="P"/>
        <w:rPr>
          <w:lang w:val="ru-RU"/>
        </w:rPr>
      </w:pPr>
      <w:r>
        <w:rPr>
          <w:lang w:val="ru-RU"/>
        </w:rPr>
        <w:t>в) для записи собаки в рабочий класс-диплом установленного образца;</w:t>
      </w:r>
    </w:p>
    <w:p>
      <w:pPr>
        <w:pStyle w:val="P"/>
        <w:rPr>
          <w:lang w:val="ru-RU"/>
        </w:rPr>
      </w:pPr>
      <w:r>
        <w:rPr>
          <w:lang w:val="ru-RU"/>
        </w:rPr>
        <w:t xml:space="preserve">г) для записи собаки в класс чемпионов необходимо представить диплом любой страны-члена </w:t>
      </w:r>
      <w:r>
        <w:rPr/>
        <w:t>FCI</w:t>
      </w:r>
      <w:r>
        <w:rPr>
          <w:lang w:val="ru-RU"/>
        </w:rPr>
        <w:t xml:space="preserve"> ли диплом чемпиона АКС, АК, СКС, или диплом интернационального чемпиона.</w:t>
      </w:r>
    </w:p>
    <w:p>
      <w:pPr>
        <w:pStyle w:val="P"/>
        <w:rPr>
          <w:lang w:val="ru-RU"/>
        </w:rPr>
      </w:pPr>
      <w:r>
        <w:rPr>
          <w:lang w:val="ru-RU"/>
        </w:rPr>
        <w:t>2.2. Выставка проводится только с предварительной регистрацией и выпуском каталога всех участников; собаки не внесенные в каталог к участию в выставке не допускаются.</w:t>
      </w:r>
    </w:p>
    <w:p>
      <w:pPr>
        <w:pStyle w:val="P"/>
        <w:rPr>
          <w:lang w:val="ru-RU"/>
        </w:rPr>
      </w:pPr>
      <w:r>
        <w:rPr>
          <w:lang w:val="ru-RU"/>
        </w:rPr>
      </w:r>
    </w:p>
    <w:p>
      <w:pPr>
        <w:pStyle w:val="P"/>
        <w:rPr>
          <w:lang w:val="ru-RU"/>
        </w:rPr>
      </w:pPr>
      <w:r>
        <w:rPr>
          <w:b/>
          <w:lang w:val="ru-RU"/>
        </w:rPr>
        <w:t>3. Выставочные классы</w:t>
      </w:r>
    </w:p>
    <w:p>
      <w:pPr>
        <w:pStyle w:val="P"/>
        <w:rPr>
          <w:lang w:val="ru-RU"/>
        </w:rPr>
      </w:pPr>
      <w:r>
        <w:rPr>
          <w:lang w:val="ru-RU"/>
        </w:rPr>
        <w:t>Класс бэби – с 3 до 6 месяцев;</w:t>
      </w:r>
    </w:p>
    <w:p>
      <w:pPr>
        <w:pStyle w:val="P"/>
        <w:rPr>
          <w:lang w:val="ru-RU"/>
        </w:rPr>
      </w:pPr>
      <w:r>
        <w:rPr>
          <w:lang w:val="ru-RU"/>
        </w:rPr>
        <w:t>Класс щенков – с 6 до 9 месяцев;</w:t>
      </w:r>
    </w:p>
    <w:p>
      <w:pPr>
        <w:pStyle w:val="P"/>
        <w:rPr>
          <w:lang w:val="ru-RU"/>
        </w:rPr>
      </w:pPr>
      <w:r>
        <w:rPr>
          <w:lang w:val="ru-RU"/>
        </w:rPr>
        <w:t xml:space="preserve">Класс юниоров – с 9 до 18 месяцев (может быть присужден </w:t>
      </w:r>
      <w:r>
        <w:rPr/>
        <w:t>CACJ</w:t>
      </w:r>
      <w:r>
        <w:rPr>
          <w:lang w:val="ru-RU"/>
        </w:rPr>
        <w:t>);</w:t>
      </w:r>
    </w:p>
    <w:p>
      <w:pPr>
        <w:pStyle w:val="P"/>
        <w:rPr>
          <w:lang w:val="ru-RU"/>
        </w:rPr>
      </w:pPr>
      <w:r>
        <w:rPr>
          <w:lang w:val="ru-RU"/>
        </w:rPr>
        <w:t>Класс промежуточный – с 15 до 24 месяцев (может быть присужден САС);</w:t>
      </w:r>
    </w:p>
    <w:p>
      <w:pPr>
        <w:pStyle w:val="P"/>
        <w:rPr>
          <w:lang w:val="ru-RU"/>
        </w:rPr>
      </w:pPr>
      <w:r>
        <w:rPr>
          <w:lang w:val="ru-RU"/>
        </w:rPr>
        <w:t>Класс открытый – с 15 месяцев (может быть присужден САС);</w:t>
      </w:r>
    </w:p>
    <w:p>
      <w:pPr>
        <w:pStyle w:val="P"/>
        <w:rPr>
          <w:lang w:val="ru-RU"/>
        </w:rPr>
      </w:pPr>
      <w:r>
        <w:rPr>
          <w:lang w:val="ru-RU"/>
        </w:rPr>
        <w:t>Класс рабочий – с 15 месяцев (может быть присужден САС);</w:t>
      </w:r>
    </w:p>
    <w:p>
      <w:pPr>
        <w:pStyle w:val="P"/>
        <w:rPr>
          <w:lang w:val="ru-RU"/>
        </w:rPr>
      </w:pPr>
      <w:r>
        <w:rPr>
          <w:lang w:val="ru-RU"/>
        </w:rPr>
        <w:t>Класс чемпионов – с 15 месяцев (может быть присужден САС);</w:t>
      </w:r>
    </w:p>
    <w:p>
      <w:pPr>
        <w:pStyle w:val="P"/>
        <w:rPr>
          <w:lang w:val="ru-RU"/>
        </w:rPr>
      </w:pPr>
      <w:r>
        <w:rPr>
          <w:lang w:val="ru-RU"/>
        </w:rPr>
        <w:t>Класс ветеранов – с 8 лет.</w:t>
      </w:r>
    </w:p>
    <w:p>
      <w:pPr>
        <w:pStyle w:val="P"/>
        <w:rPr>
          <w:lang w:val="ru-RU"/>
        </w:rPr>
      </w:pPr>
      <w:r>
        <w:rPr>
          <w:lang w:val="ru-RU"/>
        </w:rPr>
        <w:t>Датой определения возраста собаки является день, предшествующий началу выставки.</w:t>
      </w:r>
    </w:p>
    <w:p>
      <w:pPr>
        <w:pStyle w:val="P"/>
        <w:rPr>
          <w:lang w:val="ru-RU"/>
        </w:rPr>
      </w:pPr>
      <w:r>
        <w:rPr>
          <w:lang w:val="ru-RU"/>
        </w:rPr>
      </w:r>
    </w:p>
    <w:p>
      <w:pPr>
        <w:pStyle w:val="P"/>
        <w:rPr>
          <w:lang w:val="ru-RU"/>
        </w:rPr>
      </w:pPr>
      <w:r>
        <w:rPr>
          <w:b/>
          <w:lang w:val="ru-RU"/>
        </w:rPr>
        <w:t>4. Титулы и оценки</w:t>
      </w:r>
    </w:p>
    <w:p>
      <w:pPr>
        <w:pStyle w:val="P"/>
        <w:rPr>
          <w:lang w:val="ru-RU"/>
        </w:rPr>
      </w:pPr>
      <w:r>
        <w:rPr/>
        <w:t>CACJ</w:t>
      </w:r>
      <w:r>
        <w:rPr>
          <w:lang w:val="ru-RU"/>
        </w:rPr>
        <w:t xml:space="preserve"> – юный кандидат в национальные чемпионы красоты; САС – кандидат в национальные чемпионы красоты; </w:t>
      </w:r>
      <w:r>
        <w:rPr/>
        <w:t>R</w:t>
      </w:r>
      <w:r>
        <w:rPr>
          <w:lang w:val="ru-RU"/>
        </w:rPr>
        <w:t>.</w:t>
      </w:r>
      <w:r>
        <w:rPr/>
        <w:t>CAC</w:t>
      </w:r>
      <w:r>
        <w:rPr>
          <w:lang w:val="ru-RU"/>
        </w:rPr>
        <w:t xml:space="preserve"> – резервный кандидат в национальные чемпионы красоты; </w:t>
      </w:r>
      <w:r>
        <w:rPr/>
        <w:t>CW</w:t>
      </w:r>
      <w:r>
        <w:rPr>
          <w:lang w:val="ru-RU"/>
        </w:rPr>
        <w:t xml:space="preserve"> (</w:t>
      </w:r>
      <w:r>
        <w:rPr/>
        <w:t>classwinner</w:t>
      </w:r>
      <w:r>
        <w:rPr>
          <w:lang w:val="ru-RU"/>
        </w:rPr>
        <w:t xml:space="preserve">) – победитель класса (ПК); ВОВ – лучший представитель породы (ЛПП); </w:t>
      </w:r>
      <w:r>
        <w:rPr/>
        <w:t>BIG</w:t>
      </w:r>
      <w:r>
        <w:rPr>
          <w:lang w:val="ru-RU"/>
        </w:rPr>
        <w:t xml:space="preserve">- лучший в группе </w:t>
      </w:r>
      <w:r>
        <w:rPr/>
        <w:t>FCI</w:t>
      </w:r>
      <w:r>
        <w:rPr>
          <w:lang w:val="ru-RU"/>
        </w:rPr>
        <w:t xml:space="preserve">; </w:t>
      </w:r>
      <w:r>
        <w:rPr/>
        <w:t>BIS</w:t>
      </w:r>
      <w:r>
        <w:rPr>
          <w:lang w:val="ru-RU"/>
        </w:rPr>
        <w:t xml:space="preserve"> – лучшая собака выставки; </w:t>
      </w:r>
      <w:r>
        <w:rPr/>
        <w:t>R</w:t>
      </w:r>
      <w:r>
        <w:rPr>
          <w:lang w:val="ru-RU"/>
        </w:rPr>
        <w:t>.</w:t>
      </w:r>
      <w:r>
        <w:rPr/>
        <w:t>BIS</w:t>
      </w:r>
      <w:r>
        <w:rPr>
          <w:lang w:val="ru-RU"/>
        </w:rPr>
        <w:t>- резервная лучшая собака выставки; КЧФ – кандидат в чемпионы федерации; ЧФ – чемпион федерации;</w:t>
      </w:r>
    </w:p>
    <w:p>
      <w:pPr>
        <w:pStyle w:val="P"/>
        <w:rPr>
          <w:lang w:val="ru-RU"/>
        </w:rPr>
      </w:pPr>
      <w:r>
        <w:rPr>
          <w:lang w:val="ru-RU"/>
        </w:rPr>
        <w:t>Отлично; очень хорошо; хорошо; удовлетворительно; дисквалификация; в классе щенков и бэби – очень перспективный; перспективный; мало перспективный; неперспективный.</w:t>
      </w:r>
    </w:p>
    <w:p>
      <w:pPr>
        <w:pStyle w:val="P"/>
        <w:rPr>
          <w:lang w:val="ru-RU"/>
        </w:rPr>
      </w:pPr>
      <w:r>
        <w:rPr>
          <w:lang w:val="ru-RU"/>
        </w:rPr>
      </w:r>
    </w:p>
    <w:p>
      <w:pPr>
        <w:pStyle w:val="P"/>
        <w:rPr>
          <w:lang w:val="ru-RU"/>
        </w:rPr>
      </w:pPr>
      <w:r>
        <w:rPr>
          <w:b/>
          <w:lang w:val="ru-RU"/>
        </w:rPr>
        <w:t>5. Экспертиза в ринге</w:t>
      </w:r>
    </w:p>
    <w:p>
      <w:pPr>
        <w:pStyle w:val="P"/>
        <w:rPr>
          <w:lang w:val="ru-RU"/>
        </w:rPr>
      </w:pPr>
      <w:r>
        <w:rPr>
          <w:lang w:val="ru-RU"/>
        </w:rPr>
        <w:t>5.1</w:t>
        <w:tab/>
        <w:t>Эксперт единолично проводит индивидуальный осмотр каждой собаки, делает описание и присуждает оценку. Четыре лучшие собаки в каждом классе расставляются не ниже оценки «очень хорошо», а в классе щенков при наличии оценки не ниже «перспективный».</w:t>
      </w:r>
    </w:p>
    <w:p>
      <w:pPr>
        <w:pStyle w:val="P"/>
        <w:rPr>
          <w:lang w:val="ru-RU"/>
        </w:rPr>
      </w:pPr>
      <w:r>
        <w:rPr>
          <w:lang w:val="ru-RU"/>
        </w:rPr>
        <w:t>5.2</w:t>
        <w:tab/>
        <w:t>По окончании индивидуальной экспертизы каждой собаки, владельцам вручаются ленточки различного цвета, в зависимости от полученных оценок: красная – при оценке «отлично», синяя – при оценке «очень хорошо», зеленая – при оценке «хорошо».</w:t>
      </w:r>
    </w:p>
    <w:p>
      <w:pPr>
        <w:pStyle w:val="P"/>
        <w:rPr>
          <w:lang w:val="ru-RU"/>
        </w:rPr>
      </w:pPr>
      <w:r>
        <w:rPr>
          <w:lang w:val="ru-RU"/>
        </w:rPr>
        <w:t>5.3</w:t>
        <w:tab/>
        <w:t xml:space="preserve">В классе щенков эксперт выбирает лучшего щенка-кобеля и лучшего щенка-суку; после сравнения их между собой эксперт выбирает лучшего щенка в породе, который участвует в </w:t>
      </w:r>
      <w:r>
        <w:rPr/>
        <w:t>BIS</w:t>
      </w:r>
      <w:r>
        <w:rPr>
          <w:lang w:val="ru-RU"/>
        </w:rPr>
        <w:t xml:space="preserve"> щенков. Аналогичная процедура в классах юниоров, ветеранов.</w:t>
      </w:r>
    </w:p>
    <w:p>
      <w:pPr>
        <w:pStyle w:val="P"/>
        <w:rPr>
          <w:lang w:val="ru-RU"/>
        </w:rPr>
      </w:pPr>
      <w:r>
        <w:rPr>
          <w:lang w:val="ru-RU"/>
        </w:rPr>
        <w:t>5.4</w:t>
        <w:tab/>
        <w:t xml:space="preserve">Сертификат </w:t>
      </w:r>
      <w:r>
        <w:rPr/>
        <w:t>CACJ</w:t>
      </w:r>
      <w:r>
        <w:rPr>
          <w:lang w:val="ru-RU"/>
        </w:rPr>
        <w:t xml:space="preserve"> присваивается в классе юниоров. Титул </w:t>
      </w:r>
      <w:r>
        <w:rPr/>
        <w:t>CW</w:t>
      </w:r>
      <w:r>
        <w:rPr>
          <w:lang w:val="ru-RU"/>
        </w:rPr>
        <w:t xml:space="preserve"> присваиваются лучшему кобелю, лучшей суке. Сертификат САС присваивается кобелю и суке – победителям классов промежуточного, открытого, рабочего и класса чемпионов. Им же присваивается КЧФ. Сертификат </w:t>
      </w:r>
      <w:r>
        <w:rPr/>
        <w:t>R</w:t>
      </w:r>
      <w:r>
        <w:rPr>
          <w:lang w:val="ru-RU"/>
        </w:rPr>
        <w:t>.</w:t>
      </w:r>
      <w:r>
        <w:rPr/>
        <w:t>CAC</w:t>
      </w:r>
      <w:r>
        <w:rPr>
          <w:lang w:val="ru-RU"/>
        </w:rPr>
        <w:t xml:space="preserve"> присваивается (по усмотрению эксперта) второй собаке в классе, но только в том случае, если первой собаке присвоен САС. Далее эксперт из всех </w:t>
      </w:r>
      <w:r>
        <w:rPr/>
        <w:t>CW</w:t>
      </w:r>
      <w:r>
        <w:rPr>
          <w:lang w:val="ru-RU"/>
        </w:rPr>
        <w:t xml:space="preserve"> (промежуточного, открытого, рабочего, чемпионов) выбирает лучшего кобеля и лучшую суку породы. Лучшему кобелю и суке породы присваивается титул КЧФ. </w:t>
      </w:r>
    </w:p>
    <w:p>
      <w:pPr>
        <w:pStyle w:val="P"/>
        <w:rPr>
          <w:lang w:val="ru-RU"/>
        </w:rPr>
      </w:pPr>
      <w:r>
        <w:rPr>
          <w:lang w:val="ru-RU"/>
        </w:rPr>
        <w:t xml:space="preserve">При сравнении лучших кобеля и суки, юниора и ветерана эксперт определяет ВОВ – лучшего представителя породы. В каждой группе </w:t>
      </w:r>
      <w:r>
        <w:rPr/>
        <w:t>FCI</w:t>
      </w:r>
      <w:r>
        <w:rPr>
          <w:lang w:val="ru-RU"/>
        </w:rPr>
        <w:t xml:space="preserve">среди лучших представителей пород эксперт определяет 3-х первых собак. Лучшая собака в группе получает титул </w:t>
      </w:r>
      <w:r>
        <w:rPr/>
        <w:t>BIG</w:t>
      </w:r>
      <w:r>
        <w:rPr>
          <w:lang w:val="ru-RU"/>
        </w:rPr>
        <w:t xml:space="preserve">. При сравнении 10 победителей групп, эксперт выбирает 3-х собак и лучшая из них получает титул </w:t>
      </w:r>
      <w:r>
        <w:rPr/>
        <w:t>BIS</w:t>
      </w:r>
      <w:r>
        <w:rPr>
          <w:lang w:val="ru-RU"/>
        </w:rPr>
        <w:t xml:space="preserve"> – лучшая собака выставки.</w:t>
      </w:r>
    </w:p>
    <w:p>
      <w:pPr>
        <w:pStyle w:val="P"/>
        <w:rPr>
          <w:lang w:val="ru-RU"/>
        </w:rPr>
      </w:pPr>
      <w:r>
        <w:rPr>
          <w:lang w:val="ru-RU"/>
        </w:rPr>
        <w:t>5.5</w:t>
        <w:tab/>
        <w:t>Присвоение титулов является прерогативой эксперта. Протест на экспертизу не принимается, мнение эксперта окончательно и обсуждению не подлежит.</w:t>
      </w:r>
    </w:p>
    <w:p>
      <w:pPr>
        <w:pStyle w:val="P"/>
        <w:rPr>
          <w:lang w:val="ru-RU"/>
        </w:rPr>
      </w:pPr>
      <w:r>
        <w:rPr>
          <w:lang w:val="ru-RU"/>
        </w:rPr>
        <w:t>5.6</w:t>
        <w:tab/>
        <w:t>Запрещается выставлять собак в рингах на строгих ошейниках и шлейках.</w:t>
      </w:r>
    </w:p>
    <w:p>
      <w:pPr>
        <w:pStyle w:val="P"/>
        <w:rPr>
          <w:lang w:val="ru-RU"/>
        </w:rPr>
      </w:pPr>
      <w:r>
        <w:rPr>
          <w:lang w:val="ru-RU"/>
        </w:rPr>
        <w:t>5.7</w:t>
        <w:tab/>
        <w:t>За попытку укусить эксперта собака может быть оставлена без оценки.</w:t>
      </w:r>
    </w:p>
    <w:p>
      <w:pPr>
        <w:pStyle w:val="P"/>
        <w:rPr>
          <w:lang w:val="ru-RU"/>
        </w:rPr>
      </w:pPr>
      <w:r>
        <w:rPr>
          <w:lang w:val="ru-RU"/>
        </w:rPr>
        <w:t>5.8</w:t>
        <w:tab/>
        <w:t>Участник выставки к началу экспертизы своей породы (или группы пород) должен находиться около входа в соответствующий ринг. Распорядитель ринга, приглашающий экспонентов на экспертизу, не обязан покидать для этого пределов ринга. Опоздавшие участники могут пройти экспертизу только «вне ринга» (без присвоения титулов) после окончания основной экспертизы.</w:t>
      </w:r>
    </w:p>
    <w:p>
      <w:pPr>
        <w:pStyle w:val="P"/>
        <w:rPr>
          <w:lang w:val="ru-RU"/>
        </w:rPr>
      </w:pPr>
      <w:r>
        <w:rPr>
          <w:lang w:val="ru-RU"/>
        </w:rPr>
        <w:t>5.9</w:t>
        <w:tab/>
        <w:t>Уход с ринга экспонента с собакой во время судейства без разрешения судьи может повлечь диквалификацию.</w:t>
      </w:r>
    </w:p>
    <w:p>
      <w:pPr>
        <w:pStyle w:val="P"/>
        <w:rPr>
          <w:lang w:val="ru-RU"/>
        </w:rPr>
      </w:pPr>
      <w:r>
        <w:rPr>
          <w:lang w:val="ru-RU"/>
        </w:rPr>
      </w:r>
    </w:p>
    <w:p>
      <w:pPr>
        <w:pStyle w:val="P"/>
        <w:rPr>
          <w:lang w:val="ru-RU"/>
        </w:rPr>
      </w:pPr>
      <w:r>
        <w:rPr>
          <w:b/>
          <w:lang w:val="ru-RU"/>
        </w:rPr>
        <w:t>6. Племенные конкурсы</w:t>
      </w:r>
    </w:p>
    <w:p>
      <w:pPr>
        <w:pStyle w:val="P"/>
        <w:rPr>
          <w:lang w:val="ru-RU"/>
        </w:rPr>
      </w:pPr>
      <w:r>
        <w:rPr>
          <w:lang w:val="ru-RU"/>
        </w:rPr>
        <w:t>Во всех конкурсах могут участвовать лишь собаки внесенные в каталог, заранее записанные на конкурс, экспонировавшиеся на выставке и получившие оценку не ниже «очень хорошо».</w:t>
      </w:r>
    </w:p>
    <w:p>
      <w:pPr>
        <w:pStyle w:val="P"/>
        <w:rPr>
          <w:lang w:val="ru-RU"/>
        </w:rPr>
      </w:pPr>
      <w:r>
        <w:rPr>
          <w:lang w:val="ru-RU"/>
        </w:rPr>
      </w:r>
    </w:p>
    <w:p>
      <w:pPr>
        <w:pStyle w:val="P"/>
        <w:rPr>
          <w:lang w:val="ru-RU"/>
        </w:rPr>
      </w:pPr>
      <w:r>
        <w:rPr>
          <w:b/>
          <w:lang w:val="ru-RU"/>
        </w:rPr>
        <w:t>7. Особые условия</w:t>
      </w:r>
    </w:p>
    <w:p>
      <w:pPr>
        <w:pStyle w:val="P"/>
        <w:rPr>
          <w:lang w:val="ru-RU"/>
        </w:rPr>
      </w:pPr>
      <w:r>
        <w:rPr>
          <w:lang w:val="ru-RU"/>
        </w:rPr>
        <w:t>7.1</w:t>
        <w:tab/>
        <w:t>Собаки склонные к агрессии должны находиться на территории выставки в намордниках и на коротких поводках.</w:t>
      </w:r>
    </w:p>
    <w:p>
      <w:pPr>
        <w:pStyle w:val="P"/>
        <w:rPr>
          <w:lang w:val="ru-RU"/>
        </w:rPr>
      </w:pPr>
      <w:r>
        <w:rPr>
          <w:lang w:val="ru-RU"/>
        </w:rPr>
        <w:t>7.2</w:t>
        <w:tab/>
        <w:t>Запрещается оставлять собак без присмотра, в том числе привязанными к выставочному оборудования.</w:t>
      </w:r>
    </w:p>
    <w:p>
      <w:pPr>
        <w:pStyle w:val="P"/>
        <w:rPr>
          <w:lang w:val="ru-RU"/>
        </w:rPr>
      </w:pPr>
      <w:r>
        <w:rPr>
          <w:lang w:val="ru-RU"/>
        </w:rPr>
        <w:t>7.3</w:t>
        <w:tab/>
        <w:t>Собаки, прибывающие на выставку, должны быть хорошо выгуляны. За загрязнение экскрементами выставочных площадей и ринговых покрытий взимается штраф в размере 100 руб.</w:t>
      </w:r>
    </w:p>
    <w:p>
      <w:pPr>
        <w:pStyle w:val="P"/>
        <w:rPr>
          <w:lang w:val="ru-RU"/>
        </w:rPr>
      </w:pPr>
      <w:r>
        <w:rPr>
          <w:lang w:val="ru-RU"/>
        </w:rPr>
        <w:t>7.4</w:t>
        <w:tab/>
        <w:t>Если выставочная подготовка собаки требует дополнительной стрижки или расчесывания перед началом экспертизы, владелец обязан всю настриженную или вычесанную шерсть убрать самостоятельно. За нарушение данного условия взимается штраф в размере 200 руб.</w:t>
      </w:r>
    </w:p>
    <w:p>
      <w:pPr>
        <w:pStyle w:val="P"/>
        <w:rPr>
          <w:lang w:val="ru-RU"/>
        </w:rPr>
      </w:pPr>
      <w:r>
        <w:rPr>
          <w:lang w:val="ru-RU"/>
        </w:rPr>
        <w:t>7.5</w:t>
        <w:tab/>
        <w:t>В случае порчи выставочного оборудования виновный обязан возместить его стоимость.</w:t>
      </w:r>
    </w:p>
    <w:p>
      <w:pPr>
        <w:pStyle w:val="P"/>
        <w:rPr>
          <w:lang w:val="ru-RU"/>
        </w:rPr>
      </w:pPr>
      <w:r>
        <w:rPr>
          <w:lang w:val="ru-RU"/>
        </w:rPr>
        <w:t>7.6</w:t>
        <w:tab/>
        <w:t>Если собака зарегистрирована на выставку и занесена в каталог, участник обязан оплатить выставочный взнос в полном объеме, независимо от того, экспонировалась эта собака или нет.</w:t>
      </w:r>
    </w:p>
    <w:p>
      <w:pPr>
        <w:pStyle w:val="P"/>
        <w:rPr>
          <w:lang w:val="ru-RU"/>
        </w:rPr>
      </w:pPr>
      <w:r>
        <w:rPr>
          <w:lang w:val="ru-RU"/>
        </w:rPr>
        <w:t>7.7</w:t>
        <w:tab/>
        <w:t xml:space="preserve">За жестокое обращение с собакой, не этичное поведение, спровоцированные драки собак на территории выставки, а также за невыполнение п.п. 6.1., 6.2, 6.3, 6.4, 6.5, 6.6 данного Регламента – по заявлению эксперта, ринговой бригады или членов выставкома – выставочная комиссия РКФ может принять решение о дисквалификации владельца собаки сроком от 1 до 3 лет со всех выставок РКФ и </w:t>
      </w:r>
      <w:r>
        <w:rPr/>
        <w:t>FCI</w:t>
      </w:r>
      <w:r>
        <w:rPr>
          <w:lang w:val="ru-RU"/>
        </w:rPr>
        <w:t xml:space="preserve">.  </w:t>
      </w:r>
    </w:p>
    <w:p>
      <w:pPr>
        <w:pStyle w:val="P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TableTitle"/>
        <w:rPr>
          <w:lang w:val="ru-RU"/>
        </w:rPr>
      </w:pPr>
      <w:r>
        <w:rPr>
          <w:lang w:val="ru-RU"/>
        </w:rPr>
        <w:t>СПИСОК ПОРОД — 24.06.18 «МОНОПОРОДНАЯ ВЫСТАВКА НЕМЕЦКИЙ ШПИЦ РАНГА КЧК»</w:t>
      </w:r>
    </w:p>
    <w:tbl>
      <w:tblPr>
        <w:tblW w:w="748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03"/>
        <w:gridCol w:w="4636"/>
        <w:gridCol w:w="975"/>
        <w:gridCol w:w="1167"/>
      </w:tblGrid>
      <w:tr>
        <w:trPr/>
        <w:tc>
          <w:tcPr>
            <w:tcW w:w="703" w:type="dxa"/>
            <w:tcBorders/>
            <w:shd w:fill="auto" w:val="clear"/>
          </w:tcPr>
          <w:p>
            <w:pPr>
              <w:pStyle w:val="ColumnHeader"/>
              <w:rPr/>
            </w:pPr>
            <w:r>
              <w:rPr/>
              <w:t>Код FCI</w:t>
            </w:r>
          </w:p>
        </w:tc>
        <w:tc>
          <w:tcPr>
            <w:tcW w:w="4636" w:type="dxa"/>
            <w:tcBorders/>
            <w:shd w:fill="auto" w:val="clear"/>
          </w:tcPr>
          <w:p>
            <w:pPr>
              <w:pStyle w:val="ColumnHeader"/>
              <w:rPr/>
            </w:pPr>
            <w:r>
              <w:rPr/>
              <w:t>Порода</w:t>
            </w:r>
          </w:p>
          <w:p>
            <w:pPr>
              <w:pStyle w:val="ColumnHeader"/>
              <w:rPr/>
            </w:pPr>
            <w:r>
              <w:rPr/>
              <w:t>Breed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ColumnHeader"/>
              <w:rPr/>
            </w:pPr>
            <w:r>
              <w:rPr/>
              <w:t>Кол-во</w:t>
            </w:r>
          </w:p>
          <w:p>
            <w:pPr>
              <w:pStyle w:val="ColumnHeader"/>
              <w:rPr/>
            </w:pPr>
            <w:r>
              <w:rPr/>
              <w:t>Amount</w:t>
            </w:r>
          </w:p>
        </w:tc>
        <w:tc>
          <w:tcPr>
            <w:tcW w:w="1167" w:type="dxa"/>
            <w:tcBorders/>
            <w:shd w:fill="auto" w:val="clear"/>
          </w:tcPr>
          <w:p>
            <w:pPr>
              <w:pStyle w:val="ColumnHeader"/>
              <w:rPr/>
            </w:pPr>
            <w:r>
              <w:rPr/>
              <w:t>Номера</w:t>
            </w:r>
          </w:p>
          <w:p>
            <w:pPr>
              <w:pStyle w:val="ColumnHeader"/>
              <w:rPr/>
            </w:pPr>
            <w:r>
              <w:rPr/>
              <w:t>Numbers</w:t>
            </w:r>
          </w:p>
        </w:tc>
      </w:tr>
      <w:tr>
        <w:trPr/>
        <w:tc>
          <w:tcPr>
            <w:tcW w:w="7481" w:type="dxa"/>
            <w:gridSpan w:val="4"/>
            <w:tcBorders/>
            <w:shd w:fill="auto" w:val="clear"/>
          </w:tcPr>
          <w:p>
            <w:pPr>
              <w:pStyle w:val="GroupFCI"/>
              <w:spacing w:before="100" w:after="20"/>
              <w:jc w:val="center"/>
              <w:rPr/>
            </w:pPr>
            <w:r>
              <w:rPr/>
              <w:t>5 группа FCI</w:t>
            </w:r>
          </w:p>
        </w:tc>
      </w:tr>
      <w:tr>
        <w:trPr/>
        <w:tc>
          <w:tcPr>
            <w:tcW w:w="703" w:type="dxa"/>
            <w:tcBorders/>
            <w:shd w:fill="auto" w:val="clear"/>
          </w:tcPr>
          <w:p>
            <w:pPr>
              <w:pStyle w:val="P"/>
              <w:rPr/>
            </w:pPr>
            <w:r>
              <w:rPr/>
              <w:t>97</w:t>
            </w:r>
          </w:p>
        </w:tc>
        <w:tc>
          <w:tcPr>
            <w:tcW w:w="4636" w:type="dxa"/>
            <w:tcBorders/>
            <w:shd w:fill="auto" w:val="clear"/>
          </w:tcPr>
          <w:p>
            <w:pPr>
              <w:pStyle w:val="P"/>
              <w:rPr/>
            </w:pPr>
            <w:r>
              <w:rPr/>
              <w:t>НЕМЕЦКИЙ ПОМЕРАНСКИЙ ШПИЦ (ЦВЕРГШПИЦ) / DEUTSCHER POMERANIAN (ZWERGSPITZ)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PCentered"/>
              <w:rPr/>
            </w:pPr>
            <w:r>
              <w:rPr/>
              <w:t>10</w:t>
            </w:r>
          </w:p>
        </w:tc>
        <w:tc>
          <w:tcPr>
            <w:tcW w:w="1167" w:type="dxa"/>
            <w:tcBorders/>
            <w:shd w:fill="auto" w:val="clear"/>
          </w:tcPr>
          <w:p>
            <w:pPr>
              <w:pStyle w:val="PCentered"/>
              <w:rPr/>
            </w:pPr>
            <w:r>
              <w:rPr/>
              <w:t>1 - 10</w:t>
            </w:r>
          </w:p>
        </w:tc>
      </w:tr>
      <w:tr>
        <w:trPr/>
        <w:tc>
          <w:tcPr>
            <w:tcW w:w="703" w:type="dxa"/>
            <w:tcBorders/>
            <w:shd w:fill="auto" w:val="clear"/>
          </w:tcPr>
          <w:p>
            <w:pPr>
              <w:pStyle w:val="P"/>
              <w:rPr/>
            </w:pPr>
            <w:r>
              <w:rPr/>
              <w:t>97</w:t>
            </w:r>
          </w:p>
        </w:tc>
        <w:tc>
          <w:tcPr>
            <w:tcW w:w="4636" w:type="dxa"/>
            <w:tcBorders/>
            <w:shd w:fill="auto" w:val="clear"/>
          </w:tcPr>
          <w:p>
            <w:pPr>
              <w:pStyle w:val="P"/>
              <w:rPr/>
            </w:pPr>
            <w:r>
              <w:rPr/>
              <w:t>НЕМЕЦКИЙ ШПИЦ-ВОЛЬФШПИЦ / DEUTSCHER WOLFSSPITZ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PCentered"/>
              <w:rPr/>
            </w:pPr>
            <w:r>
              <w:rPr/>
              <w:t>2</w:t>
            </w:r>
          </w:p>
        </w:tc>
        <w:tc>
          <w:tcPr>
            <w:tcW w:w="1167" w:type="dxa"/>
            <w:tcBorders/>
            <w:shd w:fill="auto" w:val="clear"/>
          </w:tcPr>
          <w:p>
            <w:pPr>
              <w:pStyle w:val="PCentered"/>
              <w:rPr/>
            </w:pPr>
            <w:r>
              <w:rPr/>
              <w:t>11 - 12</w:t>
            </w:r>
          </w:p>
        </w:tc>
      </w:tr>
      <w:tr>
        <w:trPr/>
        <w:tc>
          <w:tcPr>
            <w:tcW w:w="703" w:type="dxa"/>
            <w:tcBorders/>
            <w:shd w:fill="auto" w:val="clear"/>
          </w:tcPr>
          <w:p>
            <w:pPr>
              <w:pStyle w:val="P"/>
              <w:rPr/>
            </w:pPr>
            <w:r>
              <w:rPr/>
              <w:t>97</w:t>
            </w:r>
          </w:p>
        </w:tc>
        <w:tc>
          <w:tcPr>
            <w:tcW w:w="4636" w:type="dxa"/>
            <w:tcBorders/>
            <w:shd w:fill="auto" w:val="clear"/>
          </w:tcPr>
          <w:p>
            <w:pPr>
              <w:pStyle w:val="P"/>
              <w:rPr/>
            </w:pPr>
            <w:r>
              <w:rPr/>
              <w:t>НЕМЕЦКИЙ ШПИЦ МАЛЫЙ КОРИЧНЕВЫЙ, ЧЕРНЫЙ / DEUTSCHER KLEIN SPITZ BROWN, BLACK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PCentered"/>
              <w:rPr/>
            </w:pPr>
            <w:r>
              <w:rPr/>
              <w:t>1</w:t>
            </w:r>
          </w:p>
        </w:tc>
        <w:tc>
          <w:tcPr>
            <w:tcW w:w="1167" w:type="dxa"/>
            <w:tcBorders/>
            <w:shd w:fill="auto" w:val="clear"/>
          </w:tcPr>
          <w:p>
            <w:pPr>
              <w:pStyle w:val="PCentered"/>
              <w:rPr/>
            </w:pPr>
            <w:r>
              <w:rPr/>
              <w:t>13</w:t>
            </w:r>
          </w:p>
        </w:tc>
      </w:tr>
      <w:tr>
        <w:trPr/>
        <w:tc>
          <w:tcPr>
            <w:tcW w:w="703" w:type="dxa"/>
            <w:tcBorders/>
            <w:shd w:fill="auto" w:val="clear"/>
          </w:tcPr>
          <w:p>
            <w:pPr>
              <w:pStyle w:val="P"/>
              <w:rPr/>
            </w:pPr>
            <w:r>
              <w:rPr/>
              <w:t>97</w:t>
            </w:r>
          </w:p>
        </w:tc>
        <w:tc>
          <w:tcPr>
            <w:tcW w:w="4636" w:type="dxa"/>
            <w:tcBorders/>
            <w:shd w:fill="auto" w:val="clear"/>
          </w:tcPr>
          <w:p>
            <w:pPr>
              <w:pStyle w:val="P"/>
              <w:rPr/>
            </w:pPr>
            <w:r>
              <w:rPr/>
              <w:t>НЕМЕЦКИЙ ШПИЦ МАЛЫЙ РЫЖИЙ, СЕРЫЙ И ДРУГИЕ ОКРАСЫ / DEUTSCHER KLEIN SPITZ ORANGE, GRIS, AUTRE</w:t>
            </w:r>
          </w:p>
        </w:tc>
        <w:tc>
          <w:tcPr>
            <w:tcW w:w="975" w:type="dxa"/>
            <w:tcBorders/>
            <w:shd w:fill="auto" w:val="clear"/>
          </w:tcPr>
          <w:p>
            <w:pPr>
              <w:pStyle w:val="PCentered"/>
              <w:rPr/>
            </w:pPr>
            <w:r>
              <w:rPr/>
              <w:t>14</w:t>
            </w:r>
          </w:p>
        </w:tc>
        <w:tc>
          <w:tcPr>
            <w:tcW w:w="1167" w:type="dxa"/>
            <w:tcBorders/>
            <w:shd w:fill="auto" w:val="clear"/>
          </w:tcPr>
          <w:p>
            <w:pPr>
              <w:pStyle w:val="PCentered"/>
              <w:rPr/>
            </w:pPr>
            <w:r>
              <w:rPr/>
              <w:t>14 - 27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JudgeName"/>
        <w:rPr/>
      </w:pPr>
      <w:r>
        <w:rPr/>
        <w:t>Hadzic Refet / Hadzic Refet</w:t>
      </w:r>
    </w:p>
    <w:tbl>
      <w:tblPr>
        <w:tblStyle w:val="afc"/>
        <w:tblW w:w="7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01"/>
        <w:gridCol w:w="6680"/>
      </w:tblGrid>
      <w:tr>
        <w:trPr/>
        <w:tc>
          <w:tcPr>
            <w:tcW w:w="748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/>
              <w:t>Ринг / Ring 2</w:t>
            </w:r>
          </w:p>
          <w:p>
            <w:pPr>
              <w:pStyle w:val="P"/>
              <w:spacing w:lineRule="auto" w:line="240" w:before="0" w:after="0"/>
              <w:jc w:val="right"/>
              <w:rPr/>
            </w:pPr>
            <w:r>
              <w:rPr/>
              <w:t>24 июня / 24 June</w:t>
            </w:r>
          </w:p>
        </w:tc>
      </w:tr>
      <w:tr>
        <w:trPr/>
        <w:tc>
          <w:tcPr>
            <w:tcW w:w="801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/>
              <w:t>10:30</w:t>
            </w:r>
          </w:p>
        </w:tc>
        <w:tc>
          <w:tcPr>
            <w:tcW w:w="6680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/>
              <w:t>Немецкий Померанский шпиц (цвергшпиц) / Deutscher Pomeranian (Zwergspitz) (10)</w:t>
            </w:r>
          </w:p>
        </w:tc>
      </w:tr>
      <w:tr>
        <w:trPr/>
        <w:tc>
          <w:tcPr>
            <w:tcW w:w="801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/>
              <w:t>10:40</w:t>
            </w:r>
          </w:p>
        </w:tc>
        <w:tc>
          <w:tcPr>
            <w:tcW w:w="6680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/>
              <w:t>Немецкий шпиц малый рыжий, серый и другие окрасы / Deutscher Klein Spitz orange, gris, autre (14)</w:t>
            </w:r>
          </w:p>
        </w:tc>
      </w:tr>
      <w:tr>
        <w:trPr/>
        <w:tc>
          <w:tcPr>
            <w:tcW w:w="801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/>
              <w:t>10:50</w:t>
            </w:r>
          </w:p>
        </w:tc>
        <w:tc>
          <w:tcPr>
            <w:tcW w:w="6680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/>
              <w:t>Немецкий шпиц малый коричневый, черный / Deutscher Klein Spitz brown, black (1)</w:t>
            </w:r>
          </w:p>
        </w:tc>
      </w:tr>
      <w:tr>
        <w:trPr/>
        <w:tc>
          <w:tcPr>
            <w:tcW w:w="801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/>
              <w:t>10:55</w:t>
            </w:r>
          </w:p>
        </w:tc>
        <w:tc>
          <w:tcPr>
            <w:tcW w:w="6680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/>
              <w:t>Немецкий шпиц-вольфшпиц / Deutscher Wolfsspitz (2)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Конкурс племенных пар</w:t>
      </w:r>
    </w:p>
    <w:tbl>
      <w:tblPr>
        <w:tblStyle w:val="Table1"/>
        <w:tblW w:w="726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0"/>
        <w:gridCol w:w="4670"/>
        <w:gridCol w:w="2376"/>
      </w:tblGrid>
      <w:tr>
        <w:trPr/>
        <w:tc>
          <w:tcPr>
            <w:tcW w:w="220" w:type="dxa"/>
            <w:tcBorders/>
            <w:shd w:fill="auto" w:val="clear"/>
          </w:tcPr>
          <w:p>
            <w:pPr>
              <w:pStyle w:val="P"/>
              <w:rPr/>
            </w:pPr>
            <w:r>
              <w:rPr/>
              <w:t>1.</w:t>
            </w:r>
          </w:p>
        </w:tc>
        <w:tc>
          <w:tcPr>
            <w:tcW w:w="4670" w:type="dxa"/>
            <w:tcBorders/>
            <w:shd w:fill="auto" w:val="clear"/>
          </w:tcPr>
          <w:p>
            <w:pPr>
              <w:pStyle w:val="BoldP"/>
              <w:rPr/>
            </w:pPr>
            <w:r>
              <w:rPr/>
              <w:t>НЕМЕЦКИЙ ШПИЦ-ВОЛЬФШПИЦ / DEUTSCHER WOLFSSPITZ</w:t>
            </w:r>
          </w:p>
          <w:p>
            <w:pPr>
              <w:pStyle w:val="P"/>
              <w:rPr/>
            </w:pPr>
            <w:r>
              <w:rPr/>
              <w:t>ZLATOYAR IZ MIRASHELA / ZARESLAVA IZ MIRASHELA</w:t>
            </w:r>
          </w:p>
          <w:p>
            <w:pPr>
              <w:pStyle w:val="P"/>
              <w:rPr/>
            </w:pPr>
            <w:r>
              <w:rPr/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P"/>
              <w:jc w:val="right"/>
              <w:rPr/>
            </w:pPr>
            <w:r>
              <w:rPr/>
              <w:t>вл. Podolyaka O.V.</w:t>
            </w:r>
          </w:p>
        </w:tc>
      </w:tr>
    </w:tbl>
    <w:p>
      <w:pPr>
        <w:pStyle w:val="EmptyP"/>
        <w:rPr/>
      </w:pPr>
      <w:r>
        <w:rPr/>
      </w:r>
    </w:p>
    <w:p>
      <w:pPr>
        <w:pStyle w:val="Normal"/>
        <w:rPr>
          <w:rFonts w:ascii="Times New Roman" w:hAnsi="Times New Roman"/>
          <w:sz w:val="6"/>
        </w:rPr>
      </w:pPr>
      <w:r>
        <w:rPr>
          <w:rFonts w:ascii="Times New Roman" w:hAnsi="Times New Roman"/>
          <w:sz w:val="6"/>
        </w:rPr>
      </w:r>
      <w:r>
        <w:br w:type="page"/>
      </w:r>
    </w:p>
    <w:p>
      <w:pPr>
        <w:pStyle w:val="GroupHeader"/>
        <w:rPr/>
      </w:pPr>
      <w:r>
        <w:rPr/>
        <w:t>5 группа FCI</w:t>
      </w:r>
    </w:p>
    <w:p>
      <w:pPr>
        <w:pStyle w:val="BreedHeader"/>
        <w:rPr/>
      </w:pPr>
      <w:r>
        <w:rPr/>
        <w:t xml:space="preserve">FCI 97 - НЕМЕЦКИЙ ПОМЕРАНСКИЙ ШПИЦ (ЦВЕРГШПИЦ) (Германия)  / DEUTSCHER POMERANIAN (ZWERGSPITZ) (Germany) </w:t>
      </w:r>
    </w:p>
    <w:p>
      <w:pPr>
        <w:pStyle w:val="P"/>
        <w:jc w:val="center"/>
        <w:rPr>
          <w:lang w:val="ru-RU"/>
        </w:rPr>
      </w:pPr>
      <w:r>
        <w:rPr>
          <w:lang w:val="ru-RU"/>
        </w:rPr>
        <w:t xml:space="preserve">Судья: </w:t>
      </w:r>
      <w:r>
        <w:rPr/>
        <w:t>HadzicRefet</w:t>
      </w:r>
      <w:r>
        <w:rPr>
          <w:lang w:val="ru-RU"/>
        </w:rPr>
        <w:t xml:space="preserve"> / </w:t>
      </w:r>
      <w:r>
        <w:rPr/>
        <w:t>HadzicRefet</w:t>
      </w:r>
      <w:r>
        <w:rPr>
          <w:lang w:val="ru-RU"/>
        </w:rPr>
        <w:t xml:space="preserve"> (количество собак 10, номера 1 - 10)</w:t>
      </w:r>
    </w:p>
    <w:p>
      <w:pPr>
        <w:pStyle w:val="SexHeader"/>
        <w:rPr/>
      </w:pPr>
      <w:r>
        <w:rPr/>
        <w:t>Кобели / Males</w:t>
      </w:r>
    </w:p>
    <w:p>
      <w:pPr>
        <w:pStyle w:val="ClassHeader"/>
        <w:rPr/>
      </w:pPr>
      <w:r>
        <w:rPr/>
        <w:t>КлассЮниоров / Junior class</w:t>
      </w:r>
    </w:p>
    <w:tbl>
      <w:tblPr>
        <w:tblStyle w:val="afc"/>
        <w:tblW w:w="7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1"/>
        <w:gridCol w:w="5100"/>
        <w:gridCol w:w="1951"/>
      </w:tblGrid>
      <w:tr>
        <w:trPr/>
        <w:tc>
          <w:tcPr>
            <w:tcW w:w="431" w:type="dxa"/>
            <w:tcBorders/>
            <w:shd w:fill="auto" w:val="clear"/>
            <w:tcMar>
              <w:left w:w="108" w:type="dxa"/>
            </w:tcMar>
          </w:tcPr>
          <w:p>
            <w:pPr>
              <w:pStyle w:val="ItemNumber"/>
              <w:spacing w:lineRule="auto" w:line="240" w:before="100" w:after="0"/>
              <w:rPr/>
            </w:pPr>
            <w:r>
              <w:rPr/>
              <w:t>1</w:t>
            </w:r>
          </w:p>
        </w:tc>
        <w:tc>
          <w:tcPr>
            <w:tcW w:w="5100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>
                <w:b/>
              </w:rPr>
              <w:t xml:space="preserve">GOFF MARSHAL, </w:t>
            </w:r>
            <w:r>
              <w:rPr/>
              <w:t>метрика, Клеймо: AKY 3427, Датарожд.: 26.04.17, Окрас: ОРАНЖ-СОБ, EVROPEJSKIJ VARIANT × ZOLOTOGO SOLNTSA LUCHANA, Зав.: Пешкова Ю., Вл.: ДОЛИНА А.И., Россия, г. Тобольск</w:t>
            </w:r>
          </w:p>
        </w:tc>
        <w:tc>
          <w:tcPr>
            <w:tcW w:w="1951" w:type="dxa"/>
            <w:tcBorders/>
            <w:shd w:fill="auto" w:val="clear"/>
            <w:tcMar>
              <w:left w:w="108" w:type="dxa"/>
            </w:tcMar>
          </w:tcPr>
          <w:p>
            <w:pPr>
              <w:pStyle w:val="Bold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Оценка и титулы: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Очень хорошо</w:t>
            </w:r>
          </w:p>
        </w:tc>
      </w:tr>
    </w:tbl>
    <w:p>
      <w:pPr>
        <w:pStyle w:val="EmptyP"/>
        <w:rPr>
          <w:lang w:val="ru-RU"/>
        </w:rPr>
      </w:pPr>
      <w:r>
        <w:rPr>
          <w:lang w:val="ru-RU"/>
        </w:rPr>
      </w:r>
    </w:p>
    <w:tbl>
      <w:tblPr>
        <w:tblStyle w:val="afc"/>
        <w:tblW w:w="7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3"/>
        <w:gridCol w:w="5085"/>
        <w:gridCol w:w="1964"/>
      </w:tblGrid>
      <w:tr>
        <w:trPr/>
        <w:tc>
          <w:tcPr>
            <w:tcW w:w="433" w:type="dxa"/>
            <w:tcBorders/>
            <w:shd w:fill="auto" w:val="clear"/>
            <w:tcMar>
              <w:left w:w="108" w:type="dxa"/>
            </w:tcMar>
          </w:tcPr>
          <w:p>
            <w:pPr>
              <w:pStyle w:val="ItemNumber"/>
              <w:spacing w:lineRule="auto" w:line="240" w:before="100" w:after="0"/>
              <w:rPr/>
            </w:pPr>
            <w:r>
              <w:rPr/>
              <w:t>2</w:t>
            </w:r>
          </w:p>
        </w:tc>
        <w:tc>
          <w:tcPr>
            <w:tcW w:w="5085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>
                <w:b/>
              </w:rPr>
              <w:t xml:space="preserve">TJUBERAZ KRIMINAL SERZH LJUTENS, </w:t>
            </w:r>
            <w:r>
              <w:rPr/>
              <w:t>метрика, Клеймо: ВЕК 4579, Датарожд.: 13.04.17, Окрас: ОРАНЖ, BRAVOS WHISKEY MIST × JULS POMS BANANA NANA, Зав.: Хасанова И.Г., Вл.: Хасанова И.Г.</w:t>
            </w:r>
          </w:p>
        </w:tc>
        <w:tc>
          <w:tcPr>
            <w:tcW w:w="1964" w:type="dxa"/>
            <w:tcBorders/>
            <w:shd w:fill="auto" w:val="clear"/>
            <w:tcMar>
              <w:left w:w="108" w:type="dxa"/>
            </w:tcMar>
          </w:tcPr>
          <w:p>
            <w:pPr>
              <w:pStyle w:val="Bold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Оценка и титулы: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Отлично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/>
              <w:t>CW</w:t>
            </w:r>
          </w:p>
        </w:tc>
      </w:tr>
    </w:tbl>
    <w:p>
      <w:pPr>
        <w:pStyle w:val="EmptyP"/>
        <w:rPr>
          <w:lang w:val="ru-RU"/>
        </w:rPr>
      </w:pPr>
      <w:r>
        <w:rPr>
          <w:lang w:val="ru-RU"/>
        </w:rPr>
      </w:r>
    </w:p>
    <w:p>
      <w:pPr>
        <w:pStyle w:val="EmptyP"/>
        <w:rPr>
          <w:lang w:val="ru-RU"/>
        </w:rPr>
      </w:pPr>
      <w:r>
        <w:rPr>
          <w:lang w:val="ru-RU"/>
        </w:rPr>
      </w:r>
    </w:p>
    <w:tbl>
      <w:tblPr>
        <w:tblStyle w:val="afc"/>
        <w:tblW w:w="7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3"/>
        <w:gridCol w:w="5099"/>
        <w:gridCol w:w="1920"/>
      </w:tblGrid>
      <w:tr>
        <w:trPr/>
        <w:tc>
          <w:tcPr>
            <w:tcW w:w="463" w:type="dxa"/>
            <w:tcBorders/>
            <w:shd w:fill="auto" w:val="clear"/>
            <w:tcMar>
              <w:left w:w="108" w:type="dxa"/>
            </w:tcMar>
          </w:tcPr>
          <w:p>
            <w:pPr>
              <w:pStyle w:val="ItemNumber"/>
              <w:spacing w:lineRule="auto" w:line="240" w:before="100" w:after="0"/>
              <w:rPr>
                <w:lang w:val="ru-RU"/>
              </w:rPr>
            </w:pPr>
            <w:r>
              <w:rPr>
                <w:lang w:val="ru-RU"/>
              </w:rPr>
              <w:t>2а</w:t>
            </w:r>
          </w:p>
        </w:tc>
        <w:tc>
          <w:tcPr>
            <w:tcW w:w="5099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>
                <w:b/>
              </w:rPr>
              <w:t>CHARLIZ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VELIKOLEPNYJ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DLJA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NAJZ</w:t>
            </w:r>
            <w:r>
              <w:rPr>
                <w:b/>
                <w:lang w:val="ru-RU"/>
              </w:rPr>
              <w:t xml:space="preserve">, </w:t>
            </w:r>
            <w:r>
              <w:rPr>
                <w:lang w:val="ru-RU"/>
              </w:rPr>
              <w:t xml:space="preserve">метрика, Клеймо: </w:t>
            </w:r>
            <w:r>
              <w:rPr/>
              <w:t>YYY</w:t>
            </w:r>
            <w:r>
              <w:rPr>
                <w:lang w:val="ru-RU"/>
              </w:rPr>
              <w:t xml:space="preserve"> 3482, Датарожд.: 08.05.17, Окрас: КРЕМ, </w:t>
            </w:r>
            <w:r>
              <w:rPr/>
              <w:t>SWEET</w:t>
            </w:r>
            <w:r>
              <w:rPr>
                <w:lang w:val="ru-RU"/>
              </w:rPr>
              <w:t xml:space="preserve"> </w:t>
            </w:r>
            <w:r>
              <w:rPr/>
              <w:t>GLORIUS</w:t>
            </w:r>
            <w:r>
              <w:rPr>
                <w:lang w:val="ru-RU"/>
              </w:rPr>
              <w:t xml:space="preserve"> </w:t>
            </w:r>
            <w:r>
              <w:rPr/>
              <w:t>VASILISK</w:t>
            </w:r>
            <w:r>
              <w:rPr>
                <w:lang w:val="ru-RU"/>
              </w:rPr>
              <w:t xml:space="preserve"> × </w:t>
            </w:r>
            <w:r>
              <w:rPr/>
              <w:t>MOLLI</w:t>
            </w:r>
            <w:r>
              <w:rPr>
                <w:lang w:val="ru-RU"/>
              </w:rPr>
              <w:t xml:space="preserve"> </w:t>
            </w:r>
            <w:r>
              <w:rPr/>
              <w:t>MEJDZHIK</w:t>
            </w:r>
            <w:r>
              <w:rPr>
                <w:lang w:val="ru-RU"/>
              </w:rPr>
              <w:t>, Зав.: Рябчикова Л., Вл.: ИЛЮШКИНА Е.Г., Россия, г. Тюмень</w:t>
            </w:r>
          </w:p>
        </w:tc>
        <w:tc>
          <w:tcPr>
            <w:tcW w:w="1920" w:type="dxa"/>
            <w:tcBorders/>
            <w:shd w:fill="auto" w:val="clear"/>
            <w:tcMar>
              <w:left w:w="108" w:type="dxa"/>
            </w:tcMar>
          </w:tcPr>
          <w:p>
            <w:pPr>
              <w:pStyle w:val="Bold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Оценка и титулы: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Отлично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/>
              <w:t>CW</w:t>
            </w:r>
            <w:r>
              <w:rPr>
                <w:lang w:val="ru-RU"/>
              </w:rPr>
              <w:t xml:space="preserve"> Ю.КЧК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ЛЮ</w:t>
            </w:r>
          </w:p>
          <w:p>
            <w:pPr>
              <w:pStyle w:val="P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EmptyP"/>
        <w:rPr>
          <w:lang w:val="ru-RU"/>
        </w:rPr>
      </w:pPr>
      <w:r>
        <w:rPr>
          <w:lang w:val="ru-RU"/>
        </w:rPr>
      </w:r>
    </w:p>
    <w:p>
      <w:pPr>
        <w:pStyle w:val="EmptyP"/>
        <w:rPr>
          <w:lang w:val="ru-RU"/>
        </w:rPr>
      </w:pPr>
      <w:r>
        <w:rPr>
          <w:lang w:val="ru-RU"/>
        </w:rPr>
      </w:r>
    </w:p>
    <w:p>
      <w:pPr>
        <w:pStyle w:val="EmptyP"/>
        <w:rPr>
          <w:lang w:val="ru-RU"/>
        </w:rPr>
      </w:pPr>
      <w:r>
        <w:rPr>
          <w:lang w:val="ru-RU"/>
        </w:rPr>
      </w:r>
    </w:p>
    <w:tbl>
      <w:tblPr>
        <w:tblStyle w:val="afc"/>
        <w:tblW w:w="7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3"/>
        <w:gridCol w:w="5082"/>
        <w:gridCol w:w="1967"/>
      </w:tblGrid>
      <w:tr>
        <w:trPr/>
        <w:tc>
          <w:tcPr>
            <w:tcW w:w="433" w:type="dxa"/>
            <w:tcBorders/>
            <w:shd w:fill="auto" w:val="clear"/>
            <w:tcMar>
              <w:left w:w="108" w:type="dxa"/>
            </w:tcMar>
          </w:tcPr>
          <w:p>
            <w:pPr>
              <w:pStyle w:val="ItemNumber"/>
              <w:spacing w:lineRule="auto" w:line="240" w:before="100" w:after="0"/>
              <w:rPr/>
            </w:pPr>
            <w:r>
              <w:rPr/>
              <w:t>3</w:t>
            </w:r>
          </w:p>
        </w:tc>
        <w:tc>
          <w:tcPr>
            <w:tcW w:w="5082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>
                <w:b/>
              </w:rPr>
              <w:t xml:space="preserve">JARBURG GRAND CHEROKI, </w:t>
            </w:r>
            <w:r>
              <w:rPr/>
              <w:t>РКФ 4807434, Клеймо: YPP 1374, Датарожд.: 15.02.17, Окрас: ОРАНЖ, THAJ SILK M'JUZIK MEJK MI HAJ × JARBURG PATTAJJA, Зав.: Полякова Е., Вл.: ИВАНОВА О.Н</w:t>
            </w:r>
          </w:p>
        </w:tc>
        <w:tc>
          <w:tcPr>
            <w:tcW w:w="1967" w:type="dxa"/>
            <w:tcBorders/>
            <w:shd w:fill="auto" w:val="clear"/>
            <w:tcMar>
              <w:left w:w="108" w:type="dxa"/>
            </w:tcMar>
          </w:tcPr>
          <w:p>
            <w:pPr>
              <w:pStyle w:val="Bold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Оценка и титулы: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Очень хорошо</w:t>
            </w:r>
          </w:p>
        </w:tc>
      </w:tr>
    </w:tbl>
    <w:p>
      <w:pPr>
        <w:pStyle w:val="EmptyP"/>
        <w:rPr>
          <w:lang w:val="ru-RU"/>
        </w:rPr>
      </w:pPr>
      <w:r>
        <w:rPr>
          <w:lang w:val="ru-RU"/>
        </w:rPr>
      </w:r>
    </w:p>
    <w:p>
      <w:pPr>
        <w:pStyle w:val="ClassHeader"/>
        <w:rPr/>
      </w:pPr>
      <w:r>
        <w:rPr/>
        <w:t>КлассПромежуточный / Intermediate class</w:t>
      </w:r>
    </w:p>
    <w:tbl>
      <w:tblPr>
        <w:tblStyle w:val="afc"/>
        <w:tblW w:w="7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1"/>
        <w:gridCol w:w="5096"/>
        <w:gridCol w:w="1955"/>
      </w:tblGrid>
      <w:tr>
        <w:trPr/>
        <w:tc>
          <w:tcPr>
            <w:tcW w:w="431" w:type="dxa"/>
            <w:tcBorders/>
            <w:shd w:fill="auto" w:val="clear"/>
            <w:tcMar>
              <w:left w:w="108" w:type="dxa"/>
            </w:tcMar>
          </w:tcPr>
          <w:p>
            <w:pPr>
              <w:pStyle w:val="ItemNumber"/>
              <w:spacing w:lineRule="auto" w:line="240" w:before="100" w:after="0"/>
              <w:rPr/>
            </w:pPr>
            <w:r>
              <w:rPr/>
              <w:t>4</w:t>
            </w:r>
          </w:p>
        </w:tc>
        <w:tc>
          <w:tcPr>
            <w:tcW w:w="5096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>
                <w:b/>
              </w:rPr>
              <w:t xml:space="preserve">RICHCHI RICH IZ FORTUNA MERDI, </w:t>
            </w:r>
            <w:r>
              <w:rPr/>
              <w:t>РКФ 4675844, Клеймо: DBU 1887, Датарожд.: 06.09.16, Окрас: ОРАНЖ-СОБ, MAL'POM RETT BATLER × SMAJL POM EKSKLJUZIV B'JUTI, Зав.: Качалкина М.В., Вл.: ПОПОВА М.Н.</w:t>
            </w:r>
          </w:p>
        </w:tc>
        <w:tc>
          <w:tcPr>
            <w:tcW w:w="1955" w:type="dxa"/>
            <w:tcBorders/>
            <w:shd w:fill="auto" w:val="clear"/>
            <w:tcMar>
              <w:left w:w="108" w:type="dxa"/>
            </w:tcMar>
          </w:tcPr>
          <w:p>
            <w:pPr>
              <w:pStyle w:val="Bold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Оценка и титулы: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Очень хорошо</w:t>
            </w:r>
          </w:p>
        </w:tc>
      </w:tr>
    </w:tbl>
    <w:p>
      <w:pPr>
        <w:pStyle w:val="EmptyP"/>
        <w:rPr>
          <w:lang w:val="ru-RU"/>
        </w:rPr>
      </w:pPr>
      <w:r>
        <w:rPr>
          <w:lang w:val="ru-RU"/>
        </w:rPr>
      </w:r>
    </w:p>
    <w:p>
      <w:pPr>
        <w:pStyle w:val="ClassHeader"/>
        <w:rPr/>
      </w:pPr>
      <w:r>
        <w:rPr/>
        <w:t>КлассОткрытый / Open class</w:t>
      </w:r>
    </w:p>
    <w:tbl>
      <w:tblPr>
        <w:tblStyle w:val="afc"/>
        <w:tblW w:w="7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7"/>
        <w:gridCol w:w="5069"/>
        <w:gridCol w:w="1986"/>
      </w:tblGrid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</w:tcPr>
          <w:p>
            <w:pPr>
              <w:pStyle w:val="ItemNumber"/>
              <w:spacing w:lineRule="auto" w:line="240" w:before="100" w:after="0"/>
              <w:rPr/>
            </w:pPr>
            <w:r>
              <w:rPr/>
              <w:t>5</w:t>
            </w:r>
          </w:p>
        </w:tc>
        <w:tc>
          <w:tcPr>
            <w:tcW w:w="5069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>
                <w:b/>
              </w:rPr>
              <w:t xml:space="preserve">AL PACINO TONI RAYMUNDO MONTANA, </w:t>
            </w:r>
            <w:r>
              <w:rPr/>
              <w:t>RKF 4384805, Клеймо: ВЕК 3883, Датарожд.: 19.09.15, Окрас: оранжсоб, SERGINATI RIDGEL MEIN × IZYASCHNAYA KRASOTKA, Зав.: Поспелкова А.А., Вл.: Доронина Е., Россия, г. Тобольск</w:t>
            </w:r>
          </w:p>
        </w:tc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Bold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Оценка и титулы: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Отлично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/>
              <w:t>CW</w:t>
            </w:r>
            <w:r>
              <w:rPr>
                <w:lang w:val="ru-RU"/>
              </w:rPr>
              <w:t xml:space="preserve">, КЧК, </w:t>
            </w:r>
            <w:r>
              <w:rPr/>
              <w:t>BOB</w:t>
            </w:r>
            <w:r>
              <w:rPr>
                <w:lang w:val="ru-RU"/>
              </w:rPr>
              <w:t>/ЛПП, ЛК</w:t>
            </w:r>
          </w:p>
        </w:tc>
      </w:tr>
    </w:tbl>
    <w:p>
      <w:pPr>
        <w:pStyle w:val="EmptyP"/>
        <w:rPr>
          <w:lang w:val="ru-RU"/>
        </w:rPr>
      </w:pPr>
      <w:r>
        <w:rPr>
          <w:lang w:val="ru-RU"/>
        </w:rPr>
      </w:r>
    </w:p>
    <w:tbl>
      <w:tblPr>
        <w:tblStyle w:val="afc"/>
        <w:tblW w:w="7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0"/>
        <w:gridCol w:w="5105"/>
        <w:gridCol w:w="1947"/>
      </w:tblGrid>
      <w:tr>
        <w:trPr/>
        <w:tc>
          <w:tcPr>
            <w:tcW w:w="430" w:type="dxa"/>
            <w:tcBorders/>
            <w:shd w:fill="auto" w:val="clear"/>
            <w:tcMar>
              <w:left w:w="108" w:type="dxa"/>
            </w:tcMar>
          </w:tcPr>
          <w:p>
            <w:pPr>
              <w:pStyle w:val="ItemNumber"/>
              <w:spacing w:lineRule="auto" w:line="240" w:before="100" w:after="0"/>
              <w:rPr/>
            </w:pPr>
            <w:r>
              <w:rPr/>
              <w:t>6</w:t>
            </w:r>
          </w:p>
        </w:tc>
        <w:tc>
          <w:tcPr>
            <w:tcW w:w="5105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>
                <w:b/>
              </w:rPr>
              <w:t xml:space="preserve">SERGINATI RIDGEL MEIN, </w:t>
            </w:r>
            <w:r>
              <w:rPr/>
              <w:t>RKF 3558960, Клеймо: SKC 060, Датарожд.: 11.04.13, Окрас: ORANGE SABLE, BANDIT OT PANDY SHARM × SERGINATI IRIDA, Зав.: SOKLAKOVA N, Вл.: POSPELKOVA A.A</w:t>
            </w:r>
          </w:p>
        </w:tc>
        <w:tc>
          <w:tcPr>
            <w:tcW w:w="1947" w:type="dxa"/>
            <w:tcBorders/>
            <w:shd w:fill="auto" w:val="clear"/>
            <w:tcMar>
              <w:left w:w="108" w:type="dxa"/>
            </w:tcMar>
          </w:tcPr>
          <w:p>
            <w:pPr>
              <w:pStyle w:val="Bold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Оценка и титулы: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Отлично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/>
              <w:t>CW</w:t>
            </w:r>
          </w:p>
        </w:tc>
      </w:tr>
    </w:tbl>
    <w:p>
      <w:pPr>
        <w:pStyle w:val="EmptyP"/>
        <w:rPr>
          <w:lang w:val="ru-RU"/>
        </w:rPr>
      </w:pPr>
      <w:r>
        <w:rPr>
          <w:lang w:val="ru-RU"/>
        </w:rPr>
      </w:r>
    </w:p>
    <w:p>
      <w:pPr>
        <w:pStyle w:val="SexHeader"/>
        <w:rPr/>
      </w:pPr>
      <w:r>
        <w:rPr/>
        <w:t>Суки / Females</w:t>
      </w:r>
    </w:p>
    <w:p>
      <w:pPr>
        <w:pStyle w:val="ClassHeader"/>
        <w:rPr/>
      </w:pPr>
      <w:r>
        <w:rPr/>
        <w:t>КлассЮниоров / Junior class</w:t>
      </w:r>
    </w:p>
    <w:tbl>
      <w:tblPr>
        <w:tblStyle w:val="afc"/>
        <w:tblW w:w="7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9"/>
        <w:gridCol w:w="5125"/>
        <w:gridCol w:w="1928"/>
      </w:tblGrid>
      <w:tr>
        <w:trPr/>
        <w:tc>
          <w:tcPr>
            <w:tcW w:w="429" w:type="dxa"/>
            <w:tcBorders/>
            <w:shd w:fill="auto" w:val="clear"/>
            <w:tcMar>
              <w:left w:w="108" w:type="dxa"/>
            </w:tcMar>
          </w:tcPr>
          <w:p>
            <w:pPr>
              <w:pStyle w:val="ItemNumber"/>
              <w:spacing w:lineRule="auto" w:line="240" w:before="100" w:after="0"/>
              <w:rPr/>
            </w:pPr>
            <w:r>
              <w:rPr/>
              <w:t>7</w:t>
            </w:r>
          </w:p>
        </w:tc>
        <w:tc>
          <w:tcPr>
            <w:tcW w:w="5125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>
                <w:b/>
              </w:rPr>
              <w:t xml:space="preserve">HELEN LA ROSH EVALDA, </w:t>
            </w:r>
            <w:r>
              <w:rPr/>
              <w:t>RKF 5087014, Клеймо: ILI 2628, Датарожд.: 26.03.17, Окрас: WHITE &amp; ORANGE, NAIDZHEL NOBL BOY × ART PARTY MERIKA ALBA, Зав.: OBOLSKAYA E.V, Вл.: KULCHITSKAYA O</w:t>
            </w:r>
          </w:p>
        </w:tc>
        <w:tc>
          <w:tcPr>
            <w:tcW w:w="1928" w:type="dxa"/>
            <w:tcBorders/>
            <w:shd w:fill="auto" w:val="clear"/>
            <w:tcMar>
              <w:left w:w="108" w:type="dxa"/>
            </w:tcMar>
          </w:tcPr>
          <w:p>
            <w:pPr>
              <w:pStyle w:val="BoldP"/>
              <w:spacing w:lineRule="auto" w:line="240" w:before="0" w:after="0"/>
              <w:rPr/>
            </w:pPr>
            <w:r>
              <w:rPr/>
              <w:t>Оценка и титулы:</w:t>
            </w:r>
          </w:p>
          <w:p>
            <w:pPr>
              <w:pStyle w:val="P"/>
              <w:spacing w:lineRule="auto" w:line="240" w:before="0" w:after="0"/>
              <w:rPr/>
            </w:pPr>
            <w:r>
              <w:rPr/>
              <w:t>Неявка</w:t>
            </w:r>
          </w:p>
        </w:tc>
      </w:tr>
    </w:tbl>
    <w:p>
      <w:pPr>
        <w:pStyle w:val="EmptyP"/>
        <w:rPr/>
      </w:pPr>
      <w:r>
        <w:rPr/>
      </w:r>
    </w:p>
    <w:tbl>
      <w:tblPr>
        <w:tblStyle w:val="afc"/>
        <w:tblW w:w="7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18"/>
        <w:gridCol w:w="5224"/>
        <w:gridCol w:w="1840"/>
      </w:tblGrid>
      <w:tr>
        <w:trPr/>
        <w:tc>
          <w:tcPr>
            <w:tcW w:w="418" w:type="dxa"/>
            <w:tcBorders/>
            <w:shd w:fill="auto" w:val="clear"/>
            <w:tcMar>
              <w:left w:w="108" w:type="dxa"/>
            </w:tcMar>
          </w:tcPr>
          <w:p>
            <w:pPr>
              <w:pStyle w:val="ItemNumber"/>
              <w:spacing w:lineRule="auto" w:line="240" w:before="100" w:after="0"/>
              <w:rPr/>
            </w:pPr>
            <w:r>
              <w:rPr/>
              <w:t>8</w:t>
            </w:r>
          </w:p>
        </w:tc>
        <w:tc>
          <w:tcPr>
            <w:tcW w:w="5224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>
                <w:b/>
              </w:rPr>
              <w:t xml:space="preserve">ELENDORS DOL'CHE VITA, </w:t>
            </w:r>
            <w:r>
              <w:rPr/>
              <w:t>РКФ 4881504, Клеймо: LYS 572, Датарожд.: 31.01.17, Окрас: белый, SKAJLAR AJS KRIM × NEW POMERANIANS LEXI, Зав.: ДоронинаЕленаВладимировна, Вл.: ДоронинаЕленаВладимировна</w:t>
            </w:r>
          </w:p>
        </w:tc>
        <w:tc>
          <w:tcPr>
            <w:tcW w:w="1840" w:type="dxa"/>
            <w:tcBorders/>
            <w:shd w:fill="auto" w:val="clear"/>
            <w:tcMar>
              <w:left w:w="108" w:type="dxa"/>
            </w:tcMar>
          </w:tcPr>
          <w:p>
            <w:pPr>
              <w:pStyle w:val="BoldP"/>
              <w:spacing w:lineRule="auto" w:line="240" w:before="0" w:after="0"/>
              <w:rPr/>
            </w:pPr>
            <w:r>
              <w:rPr/>
              <w:t>Оценка и титулы:</w:t>
            </w:r>
          </w:p>
          <w:p>
            <w:pPr>
              <w:pStyle w:val="P"/>
              <w:spacing w:lineRule="auto" w:line="240" w:before="0" w:after="0"/>
              <w:rPr/>
            </w:pPr>
            <w:r>
              <w:rPr/>
              <w:t>Неявка</w:t>
            </w:r>
          </w:p>
        </w:tc>
      </w:tr>
    </w:tbl>
    <w:p>
      <w:pPr>
        <w:pStyle w:val="EmptyP"/>
        <w:rPr/>
      </w:pPr>
      <w:r>
        <w:rPr/>
      </w:r>
    </w:p>
    <w:p>
      <w:pPr>
        <w:pStyle w:val="ClassHeader"/>
        <w:rPr/>
      </w:pPr>
      <w:r>
        <w:rPr/>
        <w:t>КлассОткрытый / Open class</w:t>
      </w:r>
    </w:p>
    <w:tbl>
      <w:tblPr>
        <w:tblStyle w:val="afc"/>
        <w:tblW w:w="7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7"/>
        <w:gridCol w:w="5146"/>
        <w:gridCol w:w="1909"/>
      </w:tblGrid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</w:tcPr>
          <w:p>
            <w:pPr>
              <w:pStyle w:val="ItemNumber"/>
              <w:spacing w:lineRule="auto" w:line="240" w:before="100" w:after="0"/>
              <w:rPr/>
            </w:pPr>
            <w:r>
              <w:rPr/>
              <w:t>9</w:t>
            </w:r>
          </w:p>
        </w:tc>
        <w:tc>
          <w:tcPr>
            <w:tcW w:w="5146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>
                <w:b/>
              </w:rPr>
              <w:t xml:space="preserve">STAJA BASKERVIL' IRISKA, </w:t>
            </w:r>
            <w:r>
              <w:rPr/>
              <w:t>РКФ 4731723, Клеймо: GVC 2737, Датарожд.: 03.08.16, Окрас: ОРАНЖ-СОБ, CR&amp;G WINDS OF CHANGE FOR ANGEL MAYSTER × VELESA DAR DJUNA, Зав.: ТАРАСОВА М.А, Вл.: АБДУРАХМАНОВА И.Н</w:t>
            </w:r>
          </w:p>
        </w:tc>
        <w:tc>
          <w:tcPr>
            <w:tcW w:w="1909" w:type="dxa"/>
            <w:tcBorders/>
            <w:shd w:fill="auto" w:val="clear"/>
            <w:tcMar>
              <w:left w:w="108" w:type="dxa"/>
            </w:tcMar>
          </w:tcPr>
          <w:p>
            <w:pPr>
              <w:pStyle w:val="Bold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Оценка и титулы: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Отлично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/>
              <w:t>CW</w:t>
            </w:r>
            <w:r>
              <w:rPr>
                <w:lang w:val="ru-RU"/>
              </w:rPr>
              <w:t>, СС</w:t>
            </w:r>
          </w:p>
        </w:tc>
      </w:tr>
    </w:tbl>
    <w:p>
      <w:pPr>
        <w:pStyle w:val="EmptyP"/>
        <w:rPr>
          <w:lang w:val="ru-RU"/>
        </w:rPr>
      </w:pPr>
      <w:r>
        <w:rPr>
          <w:lang w:val="ru-RU"/>
        </w:rPr>
      </w:r>
    </w:p>
    <w:p>
      <w:pPr>
        <w:pStyle w:val="ClassHeader"/>
        <w:rPr/>
      </w:pPr>
      <w:r>
        <w:rPr/>
        <w:t>КлассПобедителей / Winner class</w:t>
      </w:r>
    </w:p>
    <w:tbl>
      <w:tblPr>
        <w:tblStyle w:val="afc"/>
        <w:tblW w:w="7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3"/>
        <w:gridCol w:w="5099"/>
        <w:gridCol w:w="1920"/>
      </w:tblGrid>
      <w:tr>
        <w:trPr/>
        <w:tc>
          <w:tcPr>
            <w:tcW w:w="463" w:type="dxa"/>
            <w:tcBorders/>
            <w:shd w:fill="auto" w:val="clear"/>
            <w:tcMar>
              <w:left w:w="108" w:type="dxa"/>
            </w:tcMar>
          </w:tcPr>
          <w:p>
            <w:pPr>
              <w:pStyle w:val="ItemNumber"/>
              <w:spacing w:lineRule="auto" w:line="240" w:before="100" w:after="0"/>
              <w:rPr/>
            </w:pPr>
            <w:r>
              <w:rPr/>
              <w:t>10</w:t>
            </w:r>
          </w:p>
        </w:tc>
        <w:tc>
          <w:tcPr>
            <w:tcW w:w="5099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>
                <w:b/>
              </w:rPr>
              <w:t xml:space="preserve">SURGUT OILZ SITI ELEKTRA, </w:t>
            </w:r>
            <w:r>
              <w:rPr/>
              <w:t>РКФ 5164744, Клеймо: OIL 510, Датарожд.: 04.07.16, Окрас: ОРАНЖ-СОБ, BRAVO'S COSMOPOLITAN × MARI GLEM STAJL MASSANDRA, Зав.: Безкровная И.В., Вл.: Безкровная И.В., Россия, г. Сургут</w:t>
            </w:r>
          </w:p>
        </w:tc>
        <w:tc>
          <w:tcPr>
            <w:tcW w:w="1920" w:type="dxa"/>
            <w:tcBorders/>
            <w:shd w:fill="auto" w:val="clear"/>
            <w:tcMar>
              <w:left w:w="108" w:type="dxa"/>
            </w:tcMar>
          </w:tcPr>
          <w:p>
            <w:pPr>
              <w:pStyle w:val="Bold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Оценка и титулы: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Отлично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/>
              <w:t>CW</w:t>
            </w:r>
            <w:r>
              <w:rPr>
                <w:lang w:val="ru-RU"/>
              </w:rPr>
              <w:t>, КЧК, ЛС</w:t>
            </w:r>
          </w:p>
        </w:tc>
      </w:tr>
    </w:tbl>
    <w:p>
      <w:pPr>
        <w:pStyle w:val="EmptyP"/>
        <w:rPr>
          <w:lang w:val="ru-RU"/>
        </w:rPr>
      </w:pPr>
      <w:r>
        <w:rPr>
          <w:lang w:val="ru-RU"/>
        </w:rPr>
      </w:r>
    </w:p>
    <w:p>
      <w:pPr>
        <w:pStyle w:val="BreedHeader"/>
        <w:rPr>
          <w:lang w:val="ru-RU"/>
        </w:rPr>
      </w:pPr>
      <w:r>
        <w:rPr/>
        <w:t>FCI</w:t>
      </w:r>
      <w:r>
        <w:rPr>
          <w:lang w:val="ru-RU"/>
        </w:rPr>
        <w:t xml:space="preserve"> 97 - НЕМЕЦКИЙ ШПИЦ-ВОЛЬФШПИЦ (Германия)  /</w:t>
      </w:r>
      <w:r>
        <w:rPr/>
        <w:t>DEUTSCHERWOLFSSPITZ</w:t>
      </w:r>
      <w:r>
        <w:rPr>
          <w:lang w:val="ru-RU"/>
        </w:rPr>
        <w:t xml:space="preserve"> (</w:t>
      </w:r>
      <w:r>
        <w:rPr/>
        <w:t>Germany</w:t>
      </w:r>
      <w:r>
        <w:rPr>
          <w:lang w:val="ru-RU"/>
        </w:rPr>
        <w:t xml:space="preserve">) </w:t>
      </w:r>
    </w:p>
    <w:p>
      <w:pPr>
        <w:pStyle w:val="P"/>
        <w:jc w:val="center"/>
        <w:rPr>
          <w:lang w:val="ru-RU"/>
        </w:rPr>
      </w:pPr>
      <w:r>
        <w:rPr>
          <w:lang w:val="ru-RU"/>
        </w:rPr>
        <w:t xml:space="preserve">Судья: </w:t>
      </w:r>
      <w:r>
        <w:rPr/>
        <w:t>HadzicRefet</w:t>
      </w:r>
      <w:r>
        <w:rPr>
          <w:lang w:val="ru-RU"/>
        </w:rPr>
        <w:t xml:space="preserve"> / </w:t>
      </w:r>
      <w:r>
        <w:rPr/>
        <w:t>HadzicRefet</w:t>
      </w:r>
      <w:r>
        <w:rPr>
          <w:lang w:val="ru-RU"/>
        </w:rPr>
        <w:t xml:space="preserve"> (количество собак 2, номера 11 - 12)</w:t>
      </w:r>
    </w:p>
    <w:p>
      <w:pPr>
        <w:pStyle w:val="SexHeader"/>
        <w:rPr/>
      </w:pPr>
      <w:r>
        <w:rPr/>
        <w:t>Кобели / Males</w:t>
      </w:r>
    </w:p>
    <w:p>
      <w:pPr>
        <w:pStyle w:val="ClassHeader"/>
        <w:rPr/>
      </w:pPr>
      <w:r>
        <w:rPr/>
        <w:t>КлассЧемпионов / Champion class</w:t>
      </w:r>
    </w:p>
    <w:tbl>
      <w:tblPr>
        <w:tblStyle w:val="afc"/>
        <w:tblW w:w="7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3"/>
        <w:gridCol w:w="5030"/>
        <w:gridCol w:w="1989"/>
      </w:tblGrid>
      <w:tr>
        <w:trPr/>
        <w:tc>
          <w:tcPr>
            <w:tcW w:w="463" w:type="dxa"/>
            <w:tcBorders/>
            <w:shd w:fill="auto" w:val="clear"/>
            <w:tcMar>
              <w:left w:w="108" w:type="dxa"/>
            </w:tcMar>
          </w:tcPr>
          <w:p>
            <w:pPr>
              <w:pStyle w:val="ItemNumber"/>
              <w:spacing w:lineRule="auto" w:line="240" w:before="100" w:after="0"/>
              <w:rPr/>
            </w:pPr>
            <w:r>
              <w:rPr/>
              <w:t>11</w:t>
            </w:r>
          </w:p>
        </w:tc>
        <w:tc>
          <w:tcPr>
            <w:tcW w:w="5030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>
                <w:b/>
              </w:rPr>
              <w:t xml:space="preserve">ZLATOYAR IZ MIRASHELA, </w:t>
            </w:r>
            <w:r>
              <w:rPr/>
              <w:t>Датарожд.: 19.12.15, Окрас: волчий, NAIDJEL IZ MIRASHELA × FEERIA IZ MIRASHELA, Вл.: Podolyaka O.V.</w:t>
            </w:r>
          </w:p>
        </w:tc>
        <w:tc>
          <w:tcPr>
            <w:tcW w:w="1989" w:type="dxa"/>
            <w:tcBorders/>
            <w:shd w:fill="auto" w:val="clear"/>
            <w:tcMar>
              <w:left w:w="108" w:type="dxa"/>
            </w:tcMar>
          </w:tcPr>
          <w:p>
            <w:pPr>
              <w:pStyle w:val="Bold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Оценка и титулы: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Отлично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/>
              <w:t>CW</w:t>
            </w:r>
            <w:r>
              <w:rPr>
                <w:lang w:val="ru-RU"/>
              </w:rPr>
              <w:t xml:space="preserve">, КЧК, </w:t>
            </w:r>
            <w:r>
              <w:rPr/>
              <w:t>BOB</w:t>
            </w:r>
            <w:r>
              <w:rPr>
                <w:lang w:val="ru-RU"/>
              </w:rPr>
              <w:t>/ЛПП, ЛК</w:t>
            </w:r>
          </w:p>
        </w:tc>
      </w:tr>
    </w:tbl>
    <w:p>
      <w:pPr>
        <w:pStyle w:val="EmptyP"/>
        <w:rPr>
          <w:lang w:val="ru-RU"/>
        </w:rPr>
      </w:pPr>
      <w:r>
        <w:rPr>
          <w:lang w:val="ru-RU"/>
        </w:rPr>
      </w:r>
    </w:p>
    <w:p>
      <w:pPr>
        <w:pStyle w:val="SexHeader"/>
        <w:rPr/>
      </w:pPr>
      <w:r>
        <w:rPr/>
        <w:t>Суки / Females</w:t>
      </w:r>
    </w:p>
    <w:p>
      <w:pPr>
        <w:pStyle w:val="ClassHeader"/>
        <w:rPr/>
      </w:pPr>
      <w:r>
        <w:rPr/>
        <w:t>КлассЧемпионов / Champion class</w:t>
      </w:r>
    </w:p>
    <w:tbl>
      <w:tblPr>
        <w:tblStyle w:val="afc"/>
        <w:tblW w:w="7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3"/>
        <w:gridCol w:w="5009"/>
        <w:gridCol w:w="2010"/>
      </w:tblGrid>
      <w:tr>
        <w:trPr/>
        <w:tc>
          <w:tcPr>
            <w:tcW w:w="463" w:type="dxa"/>
            <w:tcBorders/>
            <w:shd w:fill="auto" w:val="clear"/>
            <w:tcMar>
              <w:left w:w="108" w:type="dxa"/>
            </w:tcMar>
          </w:tcPr>
          <w:p>
            <w:pPr>
              <w:pStyle w:val="ItemNumber"/>
              <w:spacing w:lineRule="auto" w:line="240" w:before="100" w:after="0"/>
              <w:rPr/>
            </w:pPr>
            <w:r>
              <w:rPr/>
              <w:t>12</w:t>
            </w:r>
          </w:p>
        </w:tc>
        <w:tc>
          <w:tcPr>
            <w:tcW w:w="5009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>
                <w:b/>
              </w:rPr>
              <w:t xml:space="preserve">ZARESLAVA IZ MIRASHELA, </w:t>
            </w:r>
            <w:r>
              <w:rPr/>
              <w:t>RKF 4550475, Клеймо: MRS 158, Датарожд.: 19.12.15, Окрас: wolf, NAIDJEL IZ MIRASHELA × FEERIA IZ MIRASHELA, Зав.: Никитина Е., Вл.: Подоляка О.</w:t>
            </w:r>
          </w:p>
        </w:tc>
        <w:tc>
          <w:tcPr>
            <w:tcW w:w="2010" w:type="dxa"/>
            <w:tcBorders/>
            <w:shd w:fill="auto" w:val="clear"/>
            <w:tcMar>
              <w:left w:w="108" w:type="dxa"/>
            </w:tcMar>
          </w:tcPr>
          <w:p>
            <w:pPr>
              <w:pStyle w:val="Bold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Оценка и титулы: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Отлично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/>
              <w:t>CW</w:t>
            </w:r>
            <w:r>
              <w:rPr>
                <w:lang w:val="ru-RU"/>
              </w:rPr>
              <w:t xml:space="preserve">, КЧК, </w:t>
            </w:r>
            <w:r>
              <w:rPr/>
              <w:t>BOS</w:t>
            </w:r>
            <w:r>
              <w:rPr>
                <w:lang w:val="ru-RU"/>
              </w:rPr>
              <w:t>/ЛППп, ЛС</w:t>
            </w:r>
          </w:p>
        </w:tc>
      </w:tr>
    </w:tbl>
    <w:p>
      <w:pPr>
        <w:pStyle w:val="EmptyP"/>
        <w:rPr>
          <w:lang w:val="ru-RU"/>
        </w:rPr>
      </w:pPr>
      <w:r>
        <w:rPr>
          <w:lang w:val="ru-RU"/>
        </w:rPr>
      </w:r>
    </w:p>
    <w:p>
      <w:pPr>
        <w:pStyle w:val="BreedHeader"/>
        <w:rPr>
          <w:lang w:val="ru-RU"/>
        </w:rPr>
      </w:pPr>
      <w:r>
        <w:rPr/>
        <w:t>FCI</w:t>
      </w:r>
      <w:r>
        <w:rPr>
          <w:lang w:val="ru-RU"/>
        </w:rPr>
        <w:t xml:space="preserve"> 97 - НЕМЕЦКИЙ ШПИЦ МАЛЫЙ КОРИЧНЕВЫЙ, ЧЕРНЫЙ (Германия)  /</w:t>
      </w:r>
      <w:r>
        <w:rPr/>
        <w:t>DEUTSCHERKLEINSPITZBROWN</w:t>
      </w:r>
      <w:r>
        <w:rPr>
          <w:lang w:val="ru-RU"/>
        </w:rPr>
        <w:t xml:space="preserve">, </w:t>
      </w:r>
      <w:r>
        <w:rPr/>
        <w:t>BLACK</w:t>
      </w:r>
      <w:r>
        <w:rPr>
          <w:lang w:val="ru-RU"/>
        </w:rPr>
        <w:t xml:space="preserve"> (</w:t>
      </w:r>
      <w:r>
        <w:rPr/>
        <w:t>Germany</w:t>
      </w:r>
      <w:r>
        <w:rPr>
          <w:lang w:val="ru-RU"/>
        </w:rPr>
        <w:t xml:space="preserve">) </w:t>
      </w:r>
    </w:p>
    <w:p>
      <w:pPr>
        <w:pStyle w:val="P"/>
        <w:jc w:val="center"/>
        <w:rPr>
          <w:lang w:val="ru-RU"/>
        </w:rPr>
      </w:pPr>
      <w:r>
        <w:rPr>
          <w:lang w:val="ru-RU"/>
        </w:rPr>
        <w:t xml:space="preserve">Судья: </w:t>
      </w:r>
      <w:r>
        <w:rPr/>
        <w:t>HadzicRefet</w:t>
      </w:r>
      <w:r>
        <w:rPr>
          <w:lang w:val="ru-RU"/>
        </w:rPr>
        <w:t xml:space="preserve"> / </w:t>
      </w:r>
      <w:r>
        <w:rPr/>
        <w:t>HadzicRefet</w:t>
      </w:r>
      <w:r>
        <w:rPr>
          <w:lang w:val="ru-RU"/>
        </w:rPr>
        <w:t xml:space="preserve"> (количество собак 1, номер 13)</w:t>
      </w:r>
    </w:p>
    <w:p>
      <w:pPr>
        <w:pStyle w:val="SexHeader"/>
        <w:rPr/>
      </w:pPr>
      <w:r>
        <w:rPr/>
        <w:t>Суки / Females</w:t>
      </w:r>
    </w:p>
    <w:p>
      <w:pPr>
        <w:pStyle w:val="ClassHeader"/>
        <w:rPr/>
      </w:pPr>
      <w:r>
        <w:rPr/>
        <w:t>КлассЮниоров / Junior class</w:t>
      </w:r>
    </w:p>
    <w:tbl>
      <w:tblPr>
        <w:tblStyle w:val="afc"/>
        <w:tblW w:w="7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3"/>
        <w:gridCol w:w="5099"/>
        <w:gridCol w:w="1920"/>
      </w:tblGrid>
      <w:tr>
        <w:trPr/>
        <w:tc>
          <w:tcPr>
            <w:tcW w:w="463" w:type="dxa"/>
            <w:tcBorders/>
            <w:shd w:fill="auto" w:val="clear"/>
            <w:tcMar>
              <w:left w:w="108" w:type="dxa"/>
            </w:tcMar>
          </w:tcPr>
          <w:p>
            <w:pPr>
              <w:pStyle w:val="ItemNumber"/>
              <w:spacing w:lineRule="auto" w:line="240" w:before="100" w:after="0"/>
              <w:rPr/>
            </w:pPr>
            <w:r>
              <w:rPr/>
              <w:t>13</w:t>
            </w:r>
          </w:p>
        </w:tc>
        <w:tc>
          <w:tcPr>
            <w:tcW w:w="5099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>
                <w:b/>
              </w:rPr>
              <w:t xml:space="preserve">SHELLA KRASOTA PO-AMERIKANSKI, </w:t>
            </w:r>
            <w:r>
              <w:rPr/>
              <w:t>RKF 4803041, Клеймо: NSR 1982, Датарожд.: 20.01.17, Окрас: ЧЕРНЫЙ, LASKANA ERMAK × ARIZONA BLACK, Зав.: KARTAVYKH D.R., Вл.: KULCHITSKAYA O.L</w:t>
            </w:r>
          </w:p>
        </w:tc>
        <w:tc>
          <w:tcPr>
            <w:tcW w:w="1920" w:type="dxa"/>
            <w:tcBorders/>
            <w:shd w:fill="auto" w:val="clear"/>
            <w:tcMar>
              <w:left w:w="108" w:type="dxa"/>
            </w:tcMar>
          </w:tcPr>
          <w:p>
            <w:pPr>
              <w:pStyle w:val="BoldP"/>
              <w:spacing w:lineRule="auto" w:line="240" w:before="0" w:after="0"/>
              <w:rPr/>
            </w:pPr>
            <w:r>
              <w:rPr/>
              <w:t>Оценка и титулы:</w:t>
            </w:r>
          </w:p>
          <w:p>
            <w:pPr>
              <w:pStyle w:val="P"/>
              <w:spacing w:lineRule="auto" w:line="240" w:before="0" w:after="0"/>
              <w:rPr/>
            </w:pPr>
            <w:r>
              <w:rPr/>
              <w:t>Хорошо</w:t>
            </w:r>
          </w:p>
        </w:tc>
      </w:tr>
    </w:tbl>
    <w:p>
      <w:pPr>
        <w:pStyle w:val="EmptyP"/>
        <w:rPr/>
      </w:pPr>
      <w:r>
        <w:rPr/>
      </w:r>
    </w:p>
    <w:p>
      <w:pPr>
        <w:pStyle w:val="BreedHeader"/>
        <w:rPr/>
      </w:pPr>
      <w:r>
        <w:rPr/>
        <w:t xml:space="preserve">FCI 97 - НЕМЕЦКИЙ ШПИЦ МАЛЫЙ РЫЖИЙ, СЕРЫЙ И ДРУГИЕ ОКРАСЫ (Германия)  / DEUTSCHER KLEIN SPITZ ORANGE, GRIS, AUTRE (Germany) </w:t>
      </w:r>
    </w:p>
    <w:p>
      <w:pPr>
        <w:pStyle w:val="P"/>
        <w:jc w:val="center"/>
        <w:rPr>
          <w:lang w:val="ru-RU"/>
        </w:rPr>
      </w:pPr>
      <w:r>
        <w:rPr>
          <w:lang w:val="ru-RU"/>
        </w:rPr>
        <w:t xml:space="preserve">Судья: </w:t>
      </w:r>
      <w:r>
        <w:rPr/>
        <w:t>HadzicRefet</w:t>
      </w:r>
      <w:r>
        <w:rPr>
          <w:lang w:val="ru-RU"/>
        </w:rPr>
        <w:t xml:space="preserve"> / </w:t>
      </w:r>
      <w:r>
        <w:rPr/>
        <w:t>HadzicRefet</w:t>
      </w:r>
      <w:r>
        <w:rPr>
          <w:lang w:val="ru-RU"/>
        </w:rPr>
        <w:t xml:space="preserve"> (количество собак 14, номера 14 - 27)</w:t>
      </w:r>
    </w:p>
    <w:p>
      <w:pPr>
        <w:pStyle w:val="SexHeader"/>
        <w:rPr>
          <w:lang w:val="ru-RU"/>
        </w:rPr>
      </w:pPr>
      <w:r>
        <w:rPr>
          <w:lang w:val="ru-RU"/>
        </w:rPr>
        <w:t xml:space="preserve">Кобели / </w:t>
      </w:r>
      <w:r>
        <w:rPr/>
        <w:t>Males</w:t>
      </w:r>
    </w:p>
    <w:p>
      <w:pPr>
        <w:pStyle w:val="ClassHeader"/>
        <w:rPr>
          <w:lang w:val="ru-RU"/>
        </w:rPr>
      </w:pPr>
      <w:r>
        <w:rPr>
          <w:lang w:val="ru-RU"/>
        </w:rPr>
        <w:t xml:space="preserve">Класс Щенков / </w:t>
      </w:r>
      <w:r>
        <w:rPr/>
        <w:t>Puppyclass</w:t>
      </w:r>
    </w:p>
    <w:tbl>
      <w:tblPr>
        <w:tblStyle w:val="afc"/>
        <w:tblW w:w="7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2"/>
        <w:gridCol w:w="4947"/>
        <w:gridCol w:w="2073"/>
      </w:tblGrid>
      <w:tr>
        <w:trPr/>
        <w:tc>
          <w:tcPr>
            <w:tcW w:w="462" w:type="dxa"/>
            <w:tcBorders/>
            <w:shd w:fill="auto" w:val="clear"/>
            <w:tcMar>
              <w:left w:w="108" w:type="dxa"/>
            </w:tcMar>
          </w:tcPr>
          <w:p>
            <w:pPr>
              <w:pStyle w:val="ItemNumber"/>
              <w:spacing w:lineRule="auto" w:line="240" w:before="100" w:after="0"/>
              <w:rPr/>
            </w:pPr>
            <w:r>
              <w:rPr/>
              <w:t>14</w:t>
            </w:r>
          </w:p>
        </w:tc>
        <w:tc>
          <w:tcPr>
            <w:tcW w:w="4947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>
                <w:b/>
              </w:rPr>
              <w:t xml:space="preserve">AMETIST NA UDACHU S TOBOL'SKOGO JARA, </w:t>
            </w:r>
            <w:r>
              <w:rPr/>
              <w:t>метрика, Клеймо: LYS 706, Датарожд.: 20.11.17, Окрас: ОРАНЖ., FUNNY BRAVO AL CAPONE × ZHENEVIEWA S TOBOLSKOGO YARA, Зав.: КНЫШ Н.В, Вл.: КНЫШ Н.В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Bold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Оценка и титулы: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Очень перспективный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/>
              <w:t>CW</w:t>
            </w:r>
            <w:r>
              <w:rPr>
                <w:lang w:val="ru-RU"/>
              </w:rPr>
              <w:t>, ЛЩ</w:t>
            </w:r>
          </w:p>
        </w:tc>
      </w:tr>
    </w:tbl>
    <w:p>
      <w:pPr>
        <w:pStyle w:val="EmptyP"/>
        <w:rPr>
          <w:lang w:val="ru-RU"/>
        </w:rPr>
      </w:pPr>
      <w:r>
        <w:rPr>
          <w:lang w:val="ru-RU"/>
        </w:rPr>
      </w:r>
    </w:p>
    <w:tbl>
      <w:tblPr>
        <w:tblStyle w:val="afc"/>
        <w:tblW w:w="7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54"/>
        <w:gridCol w:w="5037"/>
        <w:gridCol w:w="1991"/>
      </w:tblGrid>
      <w:tr>
        <w:trPr/>
        <w:tc>
          <w:tcPr>
            <w:tcW w:w="454" w:type="dxa"/>
            <w:tcBorders/>
            <w:shd w:fill="auto" w:val="clear"/>
            <w:tcMar>
              <w:left w:w="108" w:type="dxa"/>
            </w:tcMar>
          </w:tcPr>
          <w:p>
            <w:pPr>
              <w:pStyle w:val="ItemNumber"/>
              <w:spacing w:lineRule="auto" w:line="240" w:before="100" w:after="0"/>
              <w:rPr/>
            </w:pPr>
            <w:r>
              <w:rPr/>
              <w:t>15</w:t>
            </w:r>
          </w:p>
        </w:tc>
        <w:tc>
          <w:tcPr>
            <w:tcW w:w="5037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>
                <w:b/>
              </w:rPr>
              <w:t xml:space="preserve">LISTOPAD OSENI, </w:t>
            </w:r>
            <w:r>
              <w:rPr/>
              <w:t>метрика, Клеймо: MOY 3451, Датарожд.: 17.10.17, Окрас: ОРАНЖ-СОБ, MARTI MAKFLAJ × SANDRA, Зав.: Богданова Т, Вл.: МатвеевДмитрийАлександрович</w:t>
            </w:r>
          </w:p>
        </w:tc>
        <w:tc>
          <w:tcPr>
            <w:tcW w:w="1991" w:type="dxa"/>
            <w:tcBorders/>
            <w:shd w:fill="auto" w:val="clear"/>
            <w:tcMar>
              <w:left w:w="108" w:type="dxa"/>
            </w:tcMar>
          </w:tcPr>
          <w:p>
            <w:pPr>
              <w:pStyle w:val="BoldP"/>
              <w:spacing w:lineRule="auto" w:line="240" w:before="0" w:after="0"/>
              <w:rPr/>
            </w:pPr>
            <w:r>
              <w:rPr/>
              <w:t>Оценка и титулы:</w:t>
            </w:r>
          </w:p>
          <w:p>
            <w:pPr>
              <w:pStyle w:val="P"/>
              <w:spacing w:lineRule="auto" w:line="240" w:before="0" w:after="0"/>
              <w:rPr/>
            </w:pPr>
            <w:r>
              <w:rPr/>
              <w:t>Перспективный</w:t>
            </w:r>
          </w:p>
        </w:tc>
      </w:tr>
    </w:tbl>
    <w:p>
      <w:pPr>
        <w:pStyle w:val="EmptyP"/>
        <w:rPr/>
      </w:pPr>
      <w:r>
        <w:rPr/>
      </w:r>
    </w:p>
    <w:p>
      <w:pPr>
        <w:pStyle w:val="ClassHeader"/>
        <w:rPr/>
      </w:pPr>
      <w:r>
        <w:rPr/>
        <w:t>КлассЮниоров / Junior class</w:t>
      </w:r>
    </w:p>
    <w:tbl>
      <w:tblPr>
        <w:tblStyle w:val="afc"/>
        <w:tblW w:w="7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3"/>
        <w:gridCol w:w="5099"/>
        <w:gridCol w:w="1920"/>
      </w:tblGrid>
      <w:tr>
        <w:trPr/>
        <w:tc>
          <w:tcPr>
            <w:tcW w:w="463" w:type="dxa"/>
            <w:tcBorders/>
            <w:shd w:fill="auto" w:val="clear"/>
            <w:tcMar>
              <w:left w:w="108" w:type="dxa"/>
            </w:tcMar>
          </w:tcPr>
          <w:p>
            <w:pPr>
              <w:pStyle w:val="ItemNumber"/>
              <w:spacing w:lineRule="auto" w:line="240" w:before="100" w:after="0"/>
              <w:rPr/>
            </w:pPr>
            <w:r>
              <w:rPr/>
              <w:t>16</w:t>
            </w:r>
          </w:p>
        </w:tc>
        <w:tc>
          <w:tcPr>
            <w:tcW w:w="5099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>
                <w:b/>
              </w:rPr>
              <w:t xml:space="preserve">CHARLIZ VELIKOLEPNYJ DLJA AS NAJZ, </w:t>
            </w:r>
            <w:r>
              <w:rPr/>
              <w:t>метрика, Клеймо: YYY 3482, Датарожд.: 08.05.17, Окрас: КРЕМ, SWEET GLORIUS VASILISK × MOLLI MEJDZHIK, Зав.: Рябчикова Л., Вл.: ИЛЮШКИНА Е.Г., Россия, г. Тюмень</w:t>
            </w:r>
          </w:p>
        </w:tc>
        <w:tc>
          <w:tcPr>
            <w:tcW w:w="1920" w:type="dxa"/>
            <w:tcBorders/>
            <w:shd w:fill="auto" w:val="clear"/>
            <w:tcMar>
              <w:left w:w="108" w:type="dxa"/>
            </w:tcMar>
          </w:tcPr>
          <w:p>
            <w:pPr>
              <w:pStyle w:val="BoldP"/>
              <w:spacing w:lineRule="auto" w:line="240" w:before="0" w:after="0"/>
              <w:rPr/>
            </w:pPr>
            <w:r>
              <w:rPr/>
              <w:t>Оценка и титулы:</w:t>
            </w:r>
          </w:p>
          <w:p>
            <w:pPr>
              <w:pStyle w:val="P"/>
              <w:spacing w:lineRule="auto" w:line="240" w:before="0" w:after="0"/>
              <w:rPr/>
            </w:pPr>
            <w:r>
              <w:rPr/>
              <w:t>Неявка</w:t>
            </w:r>
          </w:p>
        </w:tc>
      </w:tr>
    </w:tbl>
    <w:p>
      <w:pPr>
        <w:pStyle w:val="EmptyP"/>
        <w:rPr/>
      </w:pPr>
      <w:r>
        <w:rPr/>
      </w:r>
    </w:p>
    <w:tbl>
      <w:tblPr>
        <w:tblStyle w:val="afc"/>
        <w:tblW w:w="7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4"/>
        <w:gridCol w:w="5083"/>
        <w:gridCol w:w="1935"/>
      </w:tblGrid>
      <w:tr>
        <w:trPr/>
        <w:tc>
          <w:tcPr>
            <w:tcW w:w="464" w:type="dxa"/>
            <w:tcBorders/>
            <w:shd w:fill="auto" w:val="clear"/>
            <w:tcMar>
              <w:left w:w="108" w:type="dxa"/>
            </w:tcMar>
          </w:tcPr>
          <w:p>
            <w:pPr>
              <w:pStyle w:val="ItemNumber"/>
              <w:spacing w:lineRule="auto" w:line="240" w:before="100" w:after="0"/>
              <w:rPr/>
            </w:pPr>
            <w:r>
              <w:rPr/>
              <w:t>17</w:t>
            </w:r>
          </w:p>
        </w:tc>
        <w:tc>
          <w:tcPr>
            <w:tcW w:w="5083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>
                <w:b/>
              </w:rPr>
              <w:t xml:space="preserve">JULTU TSENTURION, </w:t>
            </w:r>
            <w:r>
              <w:rPr/>
              <w:t>РКФ 4887548, Клеймо: YUL 511, Датарожд.: 17.01.17, Окрас: ОРАНЖ, SKAJ HARVEST EGO VELICHESTVO SUPER × JULTU ULISSA, Зав.: ТУРНАЕВА Л.Н, Вл.: САФИНА Г.Д.</w:t>
            </w:r>
          </w:p>
        </w:tc>
        <w:tc>
          <w:tcPr>
            <w:tcW w:w="1935" w:type="dxa"/>
            <w:tcBorders/>
            <w:shd w:fill="auto" w:val="clear"/>
            <w:tcMar>
              <w:left w:w="108" w:type="dxa"/>
            </w:tcMar>
          </w:tcPr>
          <w:p>
            <w:pPr>
              <w:pStyle w:val="Bold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Оценка и титулы: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Отлично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Ю.КЧК</w:t>
            </w:r>
          </w:p>
        </w:tc>
      </w:tr>
    </w:tbl>
    <w:p>
      <w:pPr>
        <w:pStyle w:val="EmptyP"/>
        <w:rPr>
          <w:lang w:val="ru-RU"/>
        </w:rPr>
      </w:pPr>
      <w:r>
        <w:rPr>
          <w:lang w:val="ru-RU"/>
        </w:rPr>
      </w:r>
    </w:p>
    <w:p>
      <w:pPr>
        <w:pStyle w:val="ClassHeader"/>
        <w:rPr/>
      </w:pPr>
      <w:r>
        <w:rPr/>
        <w:t>КлассПобедителей / Winner class</w:t>
      </w:r>
    </w:p>
    <w:tbl>
      <w:tblPr>
        <w:tblStyle w:val="afc"/>
        <w:tblW w:w="7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3"/>
        <w:gridCol w:w="5099"/>
        <w:gridCol w:w="1920"/>
      </w:tblGrid>
      <w:tr>
        <w:trPr/>
        <w:tc>
          <w:tcPr>
            <w:tcW w:w="463" w:type="dxa"/>
            <w:tcBorders/>
            <w:shd w:fill="auto" w:val="clear"/>
            <w:tcMar>
              <w:left w:w="108" w:type="dxa"/>
            </w:tcMar>
          </w:tcPr>
          <w:p>
            <w:pPr>
              <w:pStyle w:val="ItemNumber"/>
              <w:spacing w:lineRule="auto" w:line="240" w:before="100" w:after="0"/>
              <w:rPr/>
            </w:pPr>
            <w:r>
              <w:rPr/>
              <w:t>18</w:t>
            </w:r>
          </w:p>
        </w:tc>
        <w:tc>
          <w:tcPr>
            <w:tcW w:w="5099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>
                <w:b/>
              </w:rPr>
              <w:t xml:space="preserve">SURGUT OILZ SITI ELVIS, </w:t>
            </w:r>
            <w:r>
              <w:rPr/>
              <w:t>RKF 5164743, Клеймо: OIL 509, Датарожд.: 04.07.16, Окрас: ORANGE SABLE, BRAVOS COSMOPOLITAN × MARY GLAM STYLE MASSANDRA, Зав.: BEZKROVNAYA I.V, Вл.: BEZKROVNAYA I.V</w:t>
            </w:r>
          </w:p>
        </w:tc>
        <w:tc>
          <w:tcPr>
            <w:tcW w:w="1920" w:type="dxa"/>
            <w:tcBorders/>
            <w:shd w:fill="auto" w:val="clear"/>
            <w:tcMar>
              <w:left w:w="108" w:type="dxa"/>
            </w:tcMar>
          </w:tcPr>
          <w:p>
            <w:pPr>
              <w:pStyle w:val="BoldP"/>
              <w:spacing w:lineRule="auto" w:line="240" w:before="0" w:after="0"/>
              <w:rPr/>
            </w:pPr>
            <w:r>
              <w:rPr/>
              <w:t>Оценка и титулы:</w:t>
            </w:r>
          </w:p>
          <w:p>
            <w:pPr>
              <w:pStyle w:val="P"/>
              <w:spacing w:lineRule="auto" w:line="240" w:before="0" w:after="0"/>
              <w:rPr/>
            </w:pPr>
            <w:r>
              <w:rPr/>
              <w:t>Отлично 2</w:t>
            </w:r>
          </w:p>
        </w:tc>
      </w:tr>
    </w:tbl>
    <w:p>
      <w:pPr>
        <w:pStyle w:val="EmptyP"/>
        <w:rPr/>
      </w:pPr>
      <w:r>
        <w:rPr/>
      </w:r>
    </w:p>
    <w:tbl>
      <w:tblPr>
        <w:tblStyle w:val="afc"/>
        <w:tblW w:w="7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3"/>
        <w:gridCol w:w="5048"/>
        <w:gridCol w:w="1971"/>
      </w:tblGrid>
      <w:tr>
        <w:trPr/>
        <w:tc>
          <w:tcPr>
            <w:tcW w:w="463" w:type="dxa"/>
            <w:tcBorders/>
            <w:shd w:fill="auto" w:val="clear"/>
            <w:tcMar>
              <w:left w:w="108" w:type="dxa"/>
            </w:tcMar>
          </w:tcPr>
          <w:p>
            <w:pPr>
              <w:pStyle w:val="ItemNumber"/>
              <w:spacing w:lineRule="auto" w:line="240" w:before="100" w:after="0"/>
              <w:rPr/>
            </w:pPr>
            <w:r>
              <w:rPr/>
              <w:t>19</w:t>
            </w:r>
          </w:p>
        </w:tc>
        <w:tc>
          <w:tcPr>
            <w:tcW w:w="5048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>
                <w:b/>
              </w:rPr>
              <w:t xml:space="preserve">NAGAZI KROSHKA ENOT, </w:t>
            </w:r>
            <w:r>
              <w:rPr/>
              <w:t>3992373, Клеймо: ZZY 267, Датарожд.: 15.06.14, Окрас: рыжесоболинный, PRINCE CHARLES OF LANETTE × NAGAZI SOUL OF KOMPANI, Зав.: МАЛАХОВА ЕЛЕНА, Вл.: Гесс О., Россия, г. Екатеринбург</w:t>
            </w:r>
          </w:p>
        </w:tc>
        <w:tc>
          <w:tcPr>
            <w:tcW w:w="1971" w:type="dxa"/>
            <w:tcBorders/>
            <w:shd w:fill="auto" w:val="clear"/>
            <w:tcMar>
              <w:left w:w="108" w:type="dxa"/>
            </w:tcMar>
          </w:tcPr>
          <w:p>
            <w:pPr>
              <w:pStyle w:val="Bold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Оценка и титулы: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Отлично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/>
              <w:t>CW</w:t>
            </w:r>
            <w:r>
              <w:rPr>
                <w:lang w:val="ru-RU"/>
              </w:rPr>
              <w:t xml:space="preserve">, КЧК, </w:t>
            </w:r>
            <w:r>
              <w:rPr/>
              <w:t>BOB</w:t>
            </w:r>
            <w:r>
              <w:rPr>
                <w:lang w:val="ru-RU"/>
              </w:rPr>
              <w:t>/ЛПП, ЛК</w:t>
            </w:r>
          </w:p>
        </w:tc>
      </w:tr>
    </w:tbl>
    <w:p>
      <w:pPr>
        <w:pStyle w:val="EmptyP"/>
        <w:rPr>
          <w:lang w:val="ru-RU"/>
        </w:rPr>
      </w:pPr>
      <w:r>
        <w:rPr>
          <w:lang w:val="ru-RU"/>
        </w:rPr>
      </w:r>
    </w:p>
    <w:p>
      <w:pPr>
        <w:pStyle w:val="SexHeader"/>
        <w:rPr/>
      </w:pPr>
      <w:r>
        <w:rPr/>
        <w:t>Суки / Females</w:t>
      </w:r>
    </w:p>
    <w:p>
      <w:pPr>
        <w:pStyle w:val="ClassHeader"/>
        <w:rPr/>
      </w:pPr>
      <w:r>
        <w:rPr/>
        <w:t>КлассЮниоров / Junior class</w:t>
      </w:r>
    </w:p>
    <w:tbl>
      <w:tblPr>
        <w:tblStyle w:val="afc"/>
        <w:tblW w:w="7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6"/>
        <w:gridCol w:w="5066"/>
        <w:gridCol w:w="1950"/>
      </w:tblGrid>
      <w:tr>
        <w:trPr/>
        <w:tc>
          <w:tcPr>
            <w:tcW w:w="466" w:type="dxa"/>
            <w:tcBorders/>
            <w:shd w:fill="auto" w:val="clear"/>
            <w:tcMar>
              <w:left w:w="108" w:type="dxa"/>
            </w:tcMar>
          </w:tcPr>
          <w:p>
            <w:pPr>
              <w:pStyle w:val="ItemNumber"/>
              <w:spacing w:lineRule="auto" w:line="240" w:before="100" w:after="0"/>
              <w:rPr/>
            </w:pPr>
            <w:r>
              <w:rPr/>
              <w:t>20</w:t>
            </w:r>
          </w:p>
        </w:tc>
        <w:tc>
          <w:tcPr>
            <w:tcW w:w="5066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>
                <w:b/>
              </w:rPr>
              <w:t xml:space="preserve">ELENDORS ZOLOTAYA SKAZKA, </w:t>
            </w:r>
            <w:r>
              <w:rPr/>
              <w:t>RKF 4887647, Клеймо: RFF 835, Датарожд.: 07.05.17, Окрас: ORANGE, FUNNY BRAVO ZOLOTNIK MAL DA DOROG × FUNNY BRAVO UZHE ZVEZDA, Зав.: DORONINA E.V, Вл.: KNYSH N.V</w:t>
            </w:r>
          </w:p>
        </w:tc>
        <w:tc>
          <w:tcPr>
            <w:tcW w:w="1950" w:type="dxa"/>
            <w:tcBorders/>
            <w:shd w:fill="auto" w:val="clear"/>
            <w:tcMar>
              <w:left w:w="108" w:type="dxa"/>
            </w:tcMar>
          </w:tcPr>
          <w:p>
            <w:pPr>
              <w:pStyle w:val="Bold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Оценка и титулы: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Отлично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/>
              <w:t>CW</w:t>
            </w:r>
            <w:r>
              <w:rPr>
                <w:lang w:val="ru-RU"/>
              </w:rPr>
              <w:t>, ЮКЧК, ЛСЮ</w:t>
            </w:r>
          </w:p>
        </w:tc>
      </w:tr>
    </w:tbl>
    <w:p>
      <w:pPr>
        <w:pStyle w:val="EmptyP"/>
        <w:rPr>
          <w:lang w:val="ru-RU"/>
        </w:rPr>
      </w:pPr>
      <w:r>
        <w:rPr>
          <w:lang w:val="ru-RU"/>
        </w:rPr>
      </w:r>
    </w:p>
    <w:tbl>
      <w:tblPr>
        <w:tblStyle w:val="afc"/>
        <w:tblW w:w="7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6"/>
        <w:gridCol w:w="5078"/>
        <w:gridCol w:w="1938"/>
      </w:tblGrid>
      <w:tr>
        <w:trPr/>
        <w:tc>
          <w:tcPr>
            <w:tcW w:w="466" w:type="dxa"/>
            <w:tcBorders/>
            <w:shd w:fill="auto" w:val="clear"/>
            <w:tcMar>
              <w:left w:w="108" w:type="dxa"/>
            </w:tcMar>
          </w:tcPr>
          <w:p>
            <w:pPr>
              <w:pStyle w:val="ItemNumber"/>
              <w:spacing w:lineRule="auto" w:line="240" w:before="100" w:after="0"/>
              <w:rPr/>
            </w:pPr>
            <w:r>
              <w:rPr/>
              <w:t>21</w:t>
            </w:r>
          </w:p>
        </w:tc>
        <w:tc>
          <w:tcPr>
            <w:tcW w:w="5078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>
                <w:b/>
              </w:rPr>
              <w:t xml:space="preserve">OLIVIJA RED FLAUE, </w:t>
            </w:r>
            <w:r>
              <w:rPr/>
              <w:t>метрика, Клеймо: RFF 856, Датарожд.: 11.09.17, Окрас: ОРАНЖЕВО-СОБОЛИНЫЙ, DASHVIKTAN SHOUMEN × EZHEVIKA SVEET GERL, Зав.: ШАБУНИНА Т.В, Вл.: САВИНА Е.В.</w:t>
            </w:r>
          </w:p>
        </w:tc>
        <w:tc>
          <w:tcPr>
            <w:tcW w:w="1938" w:type="dxa"/>
            <w:tcBorders/>
            <w:shd w:fill="auto" w:val="clear"/>
            <w:tcMar>
              <w:left w:w="108" w:type="dxa"/>
            </w:tcMar>
          </w:tcPr>
          <w:p>
            <w:pPr>
              <w:pStyle w:val="Bold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Оценка и титулы: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Очень хорошо</w:t>
            </w:r>
          </w:p>
        </w:tc>
      </w:tr>
    </w:tbl>
    <w:p>
      <w:pPr>
        <w:pStyle w:val="EmptyP"/>
        <w:rPr>
          <w:lang w:val="ru-RU"/>
        </w:rPr>
      </w:pPr>
      <w:r>
        <w:rPr>
          <w:lang w:val="ru-RU"/>
        </w:rPr>
      </w:r>
    </w:p>
    <w:tbl>
      <w:tblPr>
        <w:tblStyle w:val="afc"/>
        <w:tblW w:w="7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4"/>
        <w:gridCol w:w="5081"/>
        <w:gridCol w:w="1937"/>
      </w:tblGrid>
      <w:tr>
        <w:trPr/>
        <w:tc>
          <w:tcPr>
            <w:tcW w:w="464" w:type="dxa"/>
            <w:tcBorders/>
            <w:shd w:fill="auto" w:val="clear"/>
            <w:tcMar>
              <w:left w:w="108" w:type="dxa"/>
            </w:tcMar>
          </w:tcPr>
          <w:p>
            <w:pPr>
              <w:pStyle w:val="ItemNumber"/>
              <w:spacing w:lineRule="auto" w:line="240" w:before="100" w:after="0"/>
              <w:rPr/>
            </w:pPr>
            <w:r>
              <w:rPr/>
              <w:t>22</w:t>
            </w:r>
          </w:p>
        </w:tc>
        <w:tc>
          <w:tcPr>
            <w:tcW w:w="5081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>
                <w:b/>
              </w:rPr>
              <w:t xml:space="preserve">HELEN LJA ROSH EVAL'DA, </w:t>
            </w:r>
            <w:r>
              <w:rPr/>
              <w:t>метрика, Клеймо: ILI 2628, Датарожд.: 22.03.17, Окрас: БЕЛ.ОРАНЖ, NAIDZHEL NOBL BOY × ART PATI MERIKA AL'BA, Зав.: ОБОЛЬСКАЯ Е., Вл.: КУЛЬЧИЦКАЯ О.Л, Россия, г. Тобольск</w:t>
            </w:r>
          </w:p>
        </w:tc>
        <w:tc>
          <w:tcPr>
            <w:tcW w:w="1937" w:type="dxa"/>
            <w:tcBorders/>
            <w:shd w:fill="auto" w:val="clear"/>
            <w:tcMar>
              <w:left w:w="108" w:type="dxa"/>
            </w:tcMar>
          </w:tcPr>
          <w:p>
            <w:pPr>
              <w:pStyle w:val="Bold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Оценка и титулы: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Очень хорошо</w:t>
            </w:r>
          </w:p>
        </w:tc>
      </w:tr>
    </w:tbl>
    <w:p>
      <w:pPr>
        <w:pStyle w:val="EmptyP"/>
        <w:rPr>
          <w:lang w:val="ru-RU"/>
        </w:rPr>
      </w:pPr>
      <w:r>
        <w:rPr>
          <w:lang w:val="ru-RU"/>
        </w:rPr>
      </w:r>
    </w:p>
    <w:tbl>
      <w:tblPr>
        <w:tblStyle w:val="afc"/>
        <w:tblW w:w="7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4"/>
        <w:gridCol w:w="5081"/>
        <w:gridCol w:w="1937"/>
      </w:tblGrid>
      <w:tr>
        <w:trPr/>
        <w:tc>
          <w:tcPr>
            <w:tcW w:w="464" w:type="dxa"/>
            <w:tcBorders/>
            <w:shd w:fill="auto" w:val="clear"/>
            <w:tcMar>
              <w:left w:w="108" w:type="dxa"/>
            </w:tcMar>
          </w:tcPr>
          <w:p>
            <w:pPr>
              <w:pStyle w:val="ItemNumber"/>
              <w:spacing w:lineRule="auto" w:line="240" w:before="100" w:after="0"/>
              <w:rPr/>
            </w:pPr>
            <w:r>
              <w:rPr/>
              <w:t>23</w:t>
            </w:r>
          </w:p>
        </w:tc>
        <w:tc>
          <w:tcPr>
            <w:tcW w:w="5081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>
                <w:b/>
              </w:rPr>
              <w:t xml:space="preserve">ELENDORS ZVEZDA UDACHI, </w:t>
            </w:r>
            <w:r>
              <w:rPr/>
              <w:t>метрика, Клеймо: RFF 836, Датарожд.: 07.05.17, Окрас: ОРАНЖЕВЫЙ, FANNI BRAVO ZOLOTNIK MAL DA DOROG × FANNI BRAVO UZHE ZVEZDA, Зав.: Доронина Е., Вл.: ОПАРИНА Л.Л.</w:t>
            </w:r>
          </w:p>
        </w:tc>
        <w:tc>
          <w:tcPr>
            <w:tcW w:w="1937" w:type="dxa"/>
            <w:tcBorders/>
            <w:shd w:fill="auto" w:val="clear"/>
            <w:tcMar>
              <w:left w:w="108" w:type="dxa"/>
            </w:tcMar>
          </w:tcPr>
          <w:p>
            <w:pPr>
              <w:pStyle w:val="Bold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Оценка и титулы: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Очень хорошо</w:t>
            </w:r>
          </w:p>
        </w:tc>
      </w:tr>
    </w:tbl>
    <w:p>
      <w:pPr>
        <w:pStyle w:val="EmptyP"/>
        <w:rPr>
          <w:lang w:val="ru-RU"/>
        </w:rPr>
      </w:pPr>
      <w:r>
        <w:rPr>
          <w:lang w:val="ru-RU"/>
        </w:rPr>
      </w:r>
    </w:p>
    <w:tbl>
      <w:tblPr>
        <w:tblStyle w:val="afc"/>
        <w:tblW w:w="7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4"/>
        <w:gridCol w:w="5076"/>
        <w:gridCol w:w="1942"/>
      </w:tblGrid>
      <w:tr>
        <w:trPr/>
        <w:tc>
          <w:tcPr>
            <w:tcW w:w="464" w:type="dxa"/>
            <w:tcBorders/>
            <w:shd w:fill="auto" w:val="clear"/>
            <w:tcMar>
              <w:left w:w="108" w:type="dxa"/>
            </w:tcMar>
          </w:tcPr>
          <w:p>
            <w:pPr>
              <w:pStyle w:val="ItemNumber"/>
              <w:spacing w:lineRule="auto" w:line="240" w:before="100" w:after="0"/>
              <w:rPr/>
            </w:pPr>
            <w:r>
              <w:rPr/>
              <w:t>24</w:t>
            </w:r>
          </w:p>
        </w:tc>
        <w:tc>
          <w:tcPr>
            <w:tcW w:w="5076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>
                <w:b/>
              </w:rPr>
              <w:t xml:space="preserve">ELENDORS ZVEZDNAJA ROSSYP' MISHEL', </w:t>
            </w:r>
            <w:r>
              <w:rPr/>
              <w:t>метрика, Клеймо: LYS 655, Датарожд.: 22.08.17, Окрас: КРЕМ-СОБОЛЬ, ELIZAR STAR LEON × ALISIJA JANTARNAJA MALYSHKA, Зав.: ДОРОНИНА Е.В, Вл.: ОСИНЦЕВА ОЛЬГА</w:t>
            </w:r>
          </w:p>
        </w:tc>
        <w:tc>
          <w:tcPr>
            <w:tcW w:w="1942" w:type="dxa"/>
            <w:tcBorders/>
            <w:shd w:fill="auto" w:val="clear"/>
            <w:tcMar>
              <w:left w:w="108" w:type="dxa"/>
            </w:tcMar>
          </w:tcPr>
          <w:p>
            <w:pPr>
              <w:pStyle w:val="Bold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Оценка и титулы: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Очень хорошо</w:t>
            </w:r>
          </w:p>
        </w:tc>
      </w:tr>
    </w:tbl>
    <w:p>
      <w:pPr>
        <w:pStyle w:val="EmptyP"/>
        <w:rPr>
          <w:lang w:val="ru-RU"/>
        </w:rPr>
      </w:pPr>
      <w:r>
        <w:rPr>
          <w:lang w:val="ru-RU"/>
        </w:rPr>
      </w:r>
    </w:p>
    <w:p>
      <w:pPr>
        <w:pStyle w:val="ClassHeader"/>
        <w:rPr/>
      </w:pPr>
      <w:r>
        <w:rPr/>
        <w:t>КлассПромежуточный / Intermediate class</w:t>
      </w:r>
    </w:p>
    <w:tbl>
      <w:tblPr>
        <w:tblStyle w:val="afc"/>
        <w:tblW w:w="7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4"/>
        <w:gridCol w:w="5093"/>
        <w:gridCol w:w="1925"/>
      </w:tblGrid>
      <w:tr>
        <w:trPr/>
        <w:tc>
          <w:tcPr>
            <w:tcW w:w="464" w:type="dxa"/>
            <w:tcBorders/>
            <w:shd w:fill="auto" w:val="clear"/>
            <w:tcMar>
              <w:left w:w="108" w:type="dxa"/>
            </w:tcMar>
          </w:tcPr>
          <w:p>
            <w:pPr>
              <w:pStyle w:val="ItemNumber"/>
              <w:spacing w:lineRule="auto" w:line="240" w:before="100" w:after="0"/>
              <w:rPr/>
            </w:pPr>
            <w:r>
              <w:rPr/>
              <w:t>25</w:t>
            </w:r>
          </w:p>
        </w:tc>
        <w:tc>
          <w:tcPr>
            <w:tcW w:w="5093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>
                <w:b/>
              </w:rPr>
              <w:t xml:space="preserve">SMEILING SUN DION SHIK, </w:t>
            </w:r>
            <w:r>
              <w:rPr/>
              <w:t>097-009455, Клеймо: Z 005, Датарожд.: 24.12.16, Окрас: ORANGE &amp; SABLE, PRESTIZH CANE FORTUNA × ZLATA NIFERTITI CANE FORTUNA, Зав.: ZAITSEVA N.A, Вл.: CHERNYAVSKIJ I.V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Bold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Оценка и титулы: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Отлично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/>
              <w:t>CW</w:t>
            </w:r>
            <w:r>
              <w:rPr>
                <w:lang w:val="ru-RU"/>
              </w:rPr>
              <w:t>, СС</w:t>
            </w:r>
          </w:p>
        </w:tc>
      </w:tr>
    </w:tbl>
    <w:p>
      <w:pPr>
        <w:pStyle w:val="EmptyP"/>
        <w:rPr>
          <w:lang w:val="ru-RU"/>
        </w:rPr>
      </w:pPr>
      <w:r>
        <w:rPr>
          <w:lang w:val="ru-RU"/>
        </w:rPr>
      </w:r>
    </w:p>
    <w:p>
      <w:pPr>
        <w:pStyle w:val="ClassHeader"/>
        <w:rPr/>
      </w:pPr>
      <w:r>
        <w:rPr/>
        <w:t>КлассОткрытый / Open class</w:t>
      </w:r>
    </w:p>
    <w:tbl>
      <w:tblPr>
        <w:tblStyle w:val="afc"/>
        <w:tblW w:w="7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6"/>
        <w:gridCol w:w="5069"/>
        <w:gridCol w:w="1947"/>
      </w:tblGrid>
      <w:tr>
        <w:trPr/>
        <w:tc>
          <w:tcPr>
            <w:tcW w:w="466" w:type="dxa"/>
            <w:tcBorders/>
            <w:shd w:fill="auto" w:val="clear"/>
            <w:tcMar>
              <w:left w:w="108" w:type="dxa"/>
            </w:tcMar>
          </w:tcPr>
          <w:p>
            <w:pPr>
              <w:pStyle w:val="ItemNumber"/>
              <w:spacing w:lineRule="auto" w:line="240" w:before="100" w:after="0"/>
              <w:rPr/>
            </w:pPr>
            <w:r>
              <w:rPr/>
              <w:t>26</w:t>
            </w:r>
          </w:p>
        </w:tc>
        <w:tc>
          <w:tcPr>
            <w:tcW w:w="5069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>
                <w:b/>
              </w:rPr>
              <w:t xml:space="preserve">BEATRICHE FLAFFI KVIN, </w:t>
            </w:r>
            <w:r>
              <w:rPr/>
              <w:t>РКФ 4055782, Клеймо: DBX 6867, Датарожд.: 10.09.14, Окрас: ОРАНЖ, KRASNYJ DEMON TURMALIN × GARDENIJA, Зав.: ФИЛЕВ И, Вл.: ЖИЛЯЕВА Е.Е</w:t>
            </w:r>
          </w:p>
        </w:tc>
        <w:tc>
          <w:tcPr>
            <w:tcW w:w="1947" w:type="dxa"/>
            <w:tcBorders/>
            <w:shd w:fill="auto" w:val="clear"/>
            <w:tcMar>
              <w:left w:w="108" w:type="dxa"/>
            </w:tcMar>
          </w:tcPr>
          <w:p>
            <w:pPr>
              <w:pStyle w:val="Bold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Оценка и титулы: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Очень хорошо</w:t>
            </w:r>
          </w:p>
        </w:tc>
      </w:tr>
    </w:tbl>
    <w:p>
      <w:pPr>
        <w:pStyle w:val="EmptyP"/>
        <w:rPr>
          <w:lang w:val="ru-RU"/>
        </w:rPr>
      </w:pPr>
      <w:r>
        <w:rPr>
          <w:lang w:val="ru-RU"/>
        </w:rPr>
      </w:r>
    </w:p>
    <w:p>
      <w:pPr>
        <w:pStyle w:val="ClassHeader"/>
        <w:rPr/>
      </w:pPr>
      <w:r>
        <w:rPr/>
        <w:t>КлассЧемпионов / Champion class</w:t>
      </w:r>
    </w:p>
    <w:tbl>
      <w:tblPr>
        <w:tblStyle w:val="afc"/>
        <w:tblW w:w="74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55"/>
        <w:gridCol w:w="5119"/>
        <w:gridCol w:w="1908"/>
      </w:tblGrid>
      <w:tr>
        <w:trPr/>
        <w:tc>
          <w:tcPr>
            <w:tcW w:w="455" w:type="dxa"/>
            <w:tcBorders/>
            <w:shd w:fill="auto" w:val="clear"/>
            <w:tcMar>
              <w:left w:w="108" w:type="dxa"/>
            </w:tcMar>
          </w:tcPr>
          <w:p>
            <w:pPr>
              <w:pStyle w:val="ItemNumber"/>
              <w:spacing w:lineRule="auto" w:line="240" w:before="100" w:after="0"/>
              <w:rPr/>
            </w:pPr>
            <w:r>
              <w:rPr/>
              <w:t>27</w:t>
            </w:r>
          </w:p>
        </w:tc>
        <w:tc>
          <w:tcPr>
            <w:tcW w:w="5119" w:type="dxa"/>
            <w:tcBorders/>
            <w:shd w:fill="auto" w:val="clear"/>
            <w:tcMar>
              <w:left w:w="108" w:type="dxa"/>
            </w:tcMar>
          </w:tcPr>
          <w:p>
            <w:pPr>
              <w:pStyle w:val="P"/>
              <w:spacing w:lineRule="auto" w:line="240" w:before="0" w:after="0"/>
              <w:rPr/>
            </w:pPr>
            <w:r>
              <w:rPr>
                <w:b/>
              </w:rPr>
              <w:t xml:space="preserve">FANNI BRAVO UZHE ZVEZDA, </w:t>
            </w:r>
            <w:r>
              <w:rPr/>
              <w:t>РКФ 3875261, Клеймо: TIJ 926, Датарожд.: 24.02.14, Окрас: оранж-собол, SKAJLAR STAR STATUS SEM × ZVEZDA PLENITEL'NOGO SCHAST'JA, Зав.: ДоронинаЕленаВладимировна, Вл.: ДоронинаЕленаВладимировна</w:t>
            </w:r>
          </w:p>
        </w:tc>
        <w:tc>
          <w:tcPr>
            <w:tcW w:w="1908" w:type="dxa"/>
            <w:tcBorders/>
            <w:shd w:fill="auto" w:val="clear"/>
            <w:tcMar>
              <w:left w:w="108" w:type="dxa"/>
            </w:tcMar>
          </w:tcPr>
          <w:p>
            <w:pPr>
              <w:pStyle w:val="Bold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Оценка и титулы: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Отлично</w:t>
            </w:r>
          </w:p>
          <w:p>
            <w:pPr>
              <w:pStyle w:val="P"/>
              <w:spacing w:lineRule="auto" w:line="240" w:before="0" w:after="0"/>
              <w:rPr>
                <w:lang w:val="ru-RU"/>
              </w:rPr>
            </w:pPr>
            <w:r>
              <w:rPr/>
              <w:t>CW</w:t>
            </w:r>
            <w:r>
              <w:rPr>
                <w:lang w:val="ru-RU"/>
              </w:rPr>
              <w:t xml:space="preserve">, КЧК, </w:t>
            </w:r>
            <w:r>
              <w:rPr/>
              <w:t>BOS</w:t>
            </w:r>
            <w:r>
              <w:rPr>
                <w:lang w:val="ru-RU"/>
              </w:rPr>
              <w:t>/ЛППп, ЛС</w:t>
            </w:r>
          </w:p>
        </w:tc>
      </w:tr>
    </w:tbl>
    <w:p>
      <w:pPr>
        <w:pStyle w:val="EmptyP"/>
        <w:rPr>
          <w:lang w:val="ru-RU"/>
        </w:rPr>
      </w:pPr>
      <w:r>
        <w:rPr>
          <w:lang w:val="ru-RU"/>
        </w:rPr>
      </w:r>
    </w:p>
    <w:p>
      <w:pPr>
        <w:pStyle w:val="EmptyP"/>
        <w:rPr/>
      </w:pPr>
      <w:r>
        <w:rPr/>
      </w:r>
    </w:p>
    <w:sectPr>
      <w:type w:val="nextPage"/>
      <w:pgSz w:w="8391" w:h="11906"/>
      <w:pgMar w:left="567" w:right="567" w:header="0" w:top="283" w:footer="0" w:bottom="283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5"/>
  <w:defaultTabStop w:val="720"/>
  <w:compat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1">
    <w:name w:val="Heading 1"/>
    <w:basedOn w:val="Normal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Style5" w:customStyle="1">
    <w:name w:val="Название Знак"/>
    <w:basedOn w:val="DefaultParagraphFont"/>
    <w:link w:val="a6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tyle6" w:customStyle="1">
    <w:name w:val="Подзаголовок Знак"/>
    <w:basedOn w:val="DefaultParagraphFont"/>
    <w:link w:val="a8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yle7" w:customStyle="1">
    <w:name w:val="Основной текст Знак"/>
    <w:basedOn w:val="DefaultParagraphFont"/>
    <w:link w:val="ab"/>
    <w:uiPriority w:val="99"/>
    <w:qFormat/>
    <w:rsid w:val="00aa1d8d"/>
    <w:rPr/>
  </w:style>
  <w:style w:type="character" w:styleId="22" w:customStyle="1">
    <w:name w:val="Основной текст 2 Знак"/>
    <w:basedOn w:val="DefaultParagraphFont"/>
    <w:link w:val="23"/>
    <w:uiPriority w:val="99"/>
    <w:qFormat/>
    <w:rsid w:val="00aa1d8d"/>
    <w:rPr/>
  </w:style>
  <w:style w:type="character" w:styleId="32" w:customStyle="1">
    <w:name w:val="Основной текст 3 Знак"/>
    <w:basedOn w:val="DefaultParagraphFont"/>
    <w:link w:val="33"/>
    <w:uiPriority w:val="99"/>
    <w:qFormat/>
    <w:rsid w:val="00aa1d8d"/>
    <w:rPr>
      <w:sz w:val="16"/>
      <w:szCs w:val="16"/>
    </w:rPr>
  </w:style>
  <w:style w:type="character" w:styleId="Style8" w:customStyle="1">
    <w:name w:val="Текст макроса Знак"/>
    <w:basedOn w:val="DefaultParagraphFont"/>
    <w:link w:val="af"/>
    <w:uiPriority w:val="99"/>
    <w:qFormat/>
    <w:rsid w:val="0029639d"/>
    <w:rPr>
      <w:rFonts w:ascii="Courier" w:hAnsi="Courier"/>
      <w:sz w:val="20"/>
      <w:szCs w:val="20"/>
    </w:rPr>
  </w:style>
  <w:style w:type="character" w:styleId="23" w:customStyle="1">
    <w:name w:val="Цитата 2 Знак"/>
    <w:basedOn w:val="DefaultParagraphFont"/>
    <w:link w:val="27"/>
    <w:uiPriority w:val="29"/>
    <w:qFormat/>
    <w:rsid w:val="00fc693f"/>
    <w:rPr>
      <w:i/>
      <w:iCs/>
      <w:color w:val="000000" w:themeColor="tex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9">
    <w:name w:val="Выделение"/>
    <w:basedOn w:val="DefaultParagraphFont"/>
    <w:uiPriority w:val="20"/>
    <w:qFormat/>
    <w:rsid w:val="00fc693f"/>
    <w:rPr>
      <w:i/>
      <w:iCs/>
    </w:rPr>
  </w:style>
  <w:style w:type="character" w:styleId="Style10" w:customStyle="1">
    <w:name w:val="Выделенная цитата Знак"/>
    <w:basedOn w:val="DefaultParagraphFont"/>
    <w:link w:val="af4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11" w:customStyle="1">
    <w:name w:val="Текст выноски Знак"/>
    <w:basedOn w:val="DefaultParagraphFont"/>
    <w:link w:val="aff4"/>
    <w:uiPriority w:val="99"/>
    <w:semiHidden/>
    <w:qFormat/>
    <w:rsid w:val="00471504"/>
    <w:rPr>
      <w:rFonts w:ascii="Tahoma" w:hAnsi="Tahoma" w:cs="Tahoma"/>
      <w:sz w:val="16"/>
      <w:szCs w:val="16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3">
    <w:name w:val="Body Text"/>
    <w:basedOn w:val="Normal"/>
    <w:link w:val="ac"/>
    <w:uiPriority w:val="99"/>
    <w:unhideWhenUsed/>
    <w:rsid w:val="00aa1d8d"/>
    <w:pPr>
      <w:spacing w:before="0" w:after="120"/>
    </w:pPr>
    <w:rPr/>
  </w:style>
  <w:style w:type="paragraph" w:styleId="Style14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Style17">
    <w:name w:val="Title"/>
    <w:basedOn w:val="Normal"/>
    <w:link w:val="a7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tyle18">
    <w:name w:val="Subtitle"/>
    <w:basedOn w:val="Normal"/>
    <w:link w:val="a9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24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34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24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3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af0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link w:val="28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link w:val="af5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uiPriority w:val="39"/>
    <w:semiHidden/>
    <w:unhideWhenUsed/>
    <w:qFormat/>
    <w:rsid w:val="00fc693f"/>
    <w:pPr/>
    <w:rPr/>
  </w:style>
  <w:style w:type="paragraph" w:styleId="BaseStyle" w:customStyle="1">
    <w:name w:val="BaseStyle"/>
    <w:qFormat/>
    <w:rsid w:val="000b51e2"/>
    <w:pPr>
      <w:widowControl/>
      <w:bidi w:val="0"/>
      <w:spacing w:before="0" w:after="0"/>
      <w:jc w:val="left"/>
    </w:pPr>
    <w:rPr>
      <w:rFonts w:ascii="Times New Roman" w:hAnsi="Times New Roman" w:eastAsia="ＭＳ 明朝" w:cs="" w:cstheme="minorBidi" w:eastAsiaTheme="minorEastAsia"/>
      <w:color w:val="auto"/>
      <w:sz w:val="16"/>
      <w:szCs w:val="22"/>
      <w:lang w:val="en-US" w:eastAsia="en-US" w:bidi="ar-SA"/>
    </w:rPr>
  </w:style>
  <w:style w:type="paragraph" w:styleId="P" w:customStyle="1">
    <w:name w:val="P"/>
    <w:basedOn w:val="BaseStyle"/>
    <w:qFormat/>
    <w:rsid w:val="000b51e2"/>
    <w:pPr/>
    <w:rPr/>
  </w:style>
  <w:style w:type="paragraph" w:styleId="BoldP" w:customStyle="1">
    <w:name w:val="BoldP"/>
    <w:basedOn w:val="P"/>
    <w:qFormat/>
    <w:rsid w:val="000b51e2"/>
    <w:pPr/>
    <w:rPr>
      <w:b/>
    </w:rPr>
  </w:style>
  <w:style w:type="paragraph" w:styleId="H1" w:customStyle="1">
    <w:name w:val="H1"/>
    <w:basedOn w:val="BaseStyle"/>
    <w:qFormat/>
    <w:rsid w:val="000b51e2"/>
    <w:pPr>
      <w:spacing w:before="200" w:after="40"/>
    </w:pPr>
    <w:rPr>
      <w:b/>
      <w:sz w:val="24"/>
    </w:rPr>
  </w:style>
  <w:style w:type="paragraph" w:styleId="H2" w:customStyle="1">
    <w:name w:val="H2"/>
    <w:basedOn w:val="H1"/>
    <w:qFormat/>
    <w:rsid w:val="000b51e2"/>
    <w:pPr>
      <w:spacing w:before="160" w:after="40"/>
    </w:pPr>
    <w:rPr>
      <w:sz w:val="20"/>
    </w:rPr>
  </w:style>
  <w:style w:type="paragraph" w:styleId="H3" w:customStyle="1">
    <w:name w:val="H3"/>
    <w:basedOn w:val="H1"/>
    <w:qFormat/>
    <w:rsid w:val="000b51e2"/>
    <w:pPr>
      <w:spacing w:before="100" w:after="20"/>
    </w:pPr>
    <w:rPr>
      <w:sz w:val="18"/>
    </w:rPr>
  </w:style>
  <w:style w:type="paragraph" w:styleId="H4" w:customStyle="1">
    <w:name w:val="H4"/>
    <w:basedOn w:val="BaseStyle"/>
    <w:qFormat/>
    <w:rsid w:val="000b51e2"/>
    <w:pPr>
      <w:spacing w:before="60" w:after="20"/>
    </w:pPr>
    <w:rPr>
      <w:b/>
    </w:rPr>
  </w:style>
  <w:style w:type="paragraph" w:styleId="TableTitle" w:customStyle="1">
    <w:name w:val="TableTitle"/>
    <w:basedOn w:val="H3"/>
    <w:qFormat/>
    <w:rsid w:val="000b51e2"/>
    <w:pPr>
      <w:spacing w:before="100" w:after="160"/>
      <w:jc w:val="center"/>
    </w:pPr>
    <w:rPr/>
  </w:style>
  <w:style w:type="paragraph" w:styleId="ColumnHeader" w:customStyle="1">
    <w:name w:val="ColumnHeader"/>
    <w:basedOn w:val="P"/>
    <w:qFormat/>
    <w:rsid w:val="000b51e2"/>
    <w:pPr>
      <w:jc w:val="center"/>
    </w:pPr>
    <w:rPr/>
  </w:style>
  <w:style w:type="paragraph" w:styleId="GroupFCI" w:customStyle="1">
    <w:name w:val="GroupFCI"/>
    <w:basedOn w:val="H3"/>
    <w:qFormat/>
    <w:rsid w:val="000b51e2"/>
    <w:pPr>
      <w:jc w:val="center"/>
    </w:pPr>
    <w:rPr/>
  </w:style>
  <w:style w:type="paragraph" w:styleId="PCentered" w:customStyle="1">
    <w:name w:val="PCentered"/>
    <w:basedOn w:val="P"/>
    <w:qFormat/>
    <w:rsid w:val="000b51e2"/>
    <w:pPr>
      <w:jc w:val="center"/>
    </w:pPr>
    <w:rPr/>
  </w:style>
  <w:style w:type="paragraph" w:styleId="JudgeName" w:customStyle="1">
    <w:name w:val="JudgeName"/>
    <w:basedOn w:val="H3"/>
    <w:qFormat/>
    <w:rsid w:val="000b51e2"/>
    <w:pPr>
      <w:spacing w:before="100" w:after="160"/>
      <w:jc w:val="center"/>
    </w:pPr>
    <w:rPr/>
  </w:style>
  <w:style w:type="paragraph" w:styleId="GroupHeader" w:customStyle="1">
    <w:name w:val="GroupHeader"/>
    <w:basedOn w:val="H2"/>
    <w:qFormat/>
    <w:rsid w:val="000b51e2"/>
    <w:pPr>
      <w:jc w:val="center"/>
    </w:pPr>
    <w:rPr/>
  </w:style>
  <w:style w:type="paragraph" w:styleId="BreedHeader" w:customStyle="1">
    <w:name w:val="BreedHeader"/>
    <w:basedOn w:val="H3"/>
    <w:qFormat/>
    <w:rsid w:val="000b51e2"/>
    <w:pPr>
      <w:spacing w:before="200" w:after="20"/>
      <w:jc w:val="center"/>
    </w:pPr>
    <w:rPr/>
  </w:style>
  <w:style w:type="paragraph" w:styleId="SexHeader" w:customStyle="1">
    <w:name w:val="SexHeader"/>
    <w:basedOn w:val="H3"/>
    <w:qFormat/>
    <w:rsid w:val="000b51e2"/>
    <w:pPr>
      <w:spacing w:before="60" w:after="20"/>
      <w:jc w:val="center"/>
    </w:pPr>
    <w:rPr/>
  </w:style>
  <w:style w:type="paragraph" w:styleId="ClassHeader" w:customStyle="1">
    <w:name w:val="ClassHeader"/>
    <w:basedOn w:val="BoldP"/>
    <w:qFormat/>
    <w:rsid w:val="000b51e2"/>
    <w:pPr>
      <w:spacing w:before="60" w:after="0"/>
    </w:pPr>
    <w:rPr/>
  </w:style>
  <w:style w:type="paragraph" w:styleId="ItemNumber" w:customStyle="1">
    <w:name w:val="ItemNumber"/>
    <w:basedOn w:val="H3"/>
    <w:qFormat/>
    <w:rsid w:val="000b51e2"/>
    <w:pPr>
      <w:jc w:val="center"/>
    </w:pPr>
    <w:rPr/>
  </w:style>
  <w:style w:type="paragraph" w:styleId="EmptyP" w:customStyle="1">
    <w:name w:val="EmptyP"/>
    <w:basedOn w:val="BaseStyle"/>
    <w:qFormat/>
    <w:rsid w:val="000b51e2"/>
    <w:pPr/>
    <w:rPr>
      <w:sz w:val="6"/>
    </w:rPr>
  </w:style>
  <w:style w:type="paragraph" w:styleId="BalloonText">
    <w:name w:val="Balloon Text"/>
    <w:basedOn w:val="Normal"/>
    <w:link w:val="aff5"/>
    <w:uiPriority w:val="99"/>
    <w:semiHidden/>
    <w:unhideWhenUsed/>
    <w:qFormat/>
    <w:rsid w:val="004715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1">
    <w:name w:val="Table1"/>
    <w:rsid w:val="000b51e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68199D-21AD-4B2D-A04B-CCE605BCF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LibreOffice/5.1.6.2$Linux_X86_64 LibreOffice_project/10m0$Build-2</Application>
  <Pages>8</Pages>
  <Words>2255</Words>
  <CharactersWithSpaces>12860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2018-07-13T05:40:00Z</dcterms:created>
  <dc:creator>python-docx</dc:creator>
  <dc:description>generated by python-docx</dc:description>
  <dc:language>ru-RU</dc:language>
  <cp:lastModifiedBy>User</cp:lastModifiedBy>
  <cp:lastPrinted>2018-07-15T11:40:00Z</cp:lastPrinted>
  <dcterms:modified xsi:type="dcterms:W3CDTF">2018-07-15T11:42:00Z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