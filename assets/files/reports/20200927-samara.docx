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61" w:rsidRPr="00042D61" w:rsidRDefault="00042D61" w:rsidP="00042D61">
      <w:pPr>
        <w:suppressAutoHyphens/>
        <w:spacing w:after="0" w:line="240" w:lineRule="auto"/>
        <w:jc w:val="both"/>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br w:type="page"/>
      </w:r>
      <w:r w:rsidRPr="00042D61">
        <w:rPr>
          <w:rFonts w:ascii="Times New Roman" w:eastAsia="Times New Roman" w:hAnsi="Times New Roman" w:cs="Times New Roman"/>
          <w:noProof/>
          <w:sz w:val="18"/>
          <w:szCs w:val="18"/>
          <w:lang w:val="ru-RU" w:eastAsia="ru-RU"/>
        </w:rPr>
        <w:lastRenderedPageBreak/>
        <w:drawing>
          <wp:anchor distT="0" distB="0" distL="114300" distR="114300" simplePos="0" relativeHeight="251660288" behindDoc="0" locked="0" layoutInCell="1" allowOverlap="1" wp14:anchorId="512A21FC" wp14:editId="5866B236">
            <wp:simplePos x="0" y="0"/>
            <wp:positionH relativeFrom="margin">
              <wp:align>right</wp:align>
            </wp:positionH>
            <wp:positionV relativeFrom="margin">
              <wp:align>top</wp:align>
            </wp:positionV>
            <wp:extent cx="1624330" cy="777875"/>
            <wp:effectExtent l="0" t="0" r="0" b="3175"/>
            <wp:wrapSquare wrapText="bothSides"/>
            <wp:docPr id="3" name="Рисунок 3" descr="зна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нач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4330" cy="777875"/>
                    </a:xfrm>
                    <a:prstGeom prst="rect">
                      <a:avLst/>
                    </a:prstGeom>
                    <a:noFill/>
                  </pic:spPr>
                </pic:pic>
              </a:graphicData>
            </a:graphic>
            <wp14:sizeRelH relativeFrom="page">
              <wp14:pctWidth>0</wp14:pctWidth>
            </wp14:sizeRelH>
            <wp14:sizeRelV relativeFrom="page">
              <wp14:pctHeight>0</wp14:pctHeight>
            </wp14:sizeRelV>
          </wp:anchor>
        </w:drawing>
      </w:r>
      <w:r w:rsidRPr="00042D61">
        <w:rPr>
          <w:rFonts w:ascii="Calibri" w:eastAsia="Times New Roman" w:hAnsi="Calibri" w:cs="Calibri"/>
          <w:b/>
          <w:sz w:val="18"/>
          <w:szCs w:val="18"/>
          <w:lang w:val="ru-RU" w:eastAsia="ar-SA"/>
        </w:rPr>
        <w:t>Российская Кинологическая Федерация</w:t>
      </w:r>
    </w:p>
    <w:p w:rsidR="00042D61" w:rsidRPr="00042D61" w:rsidRDefault="00042D61" w:rsidP="00042D61">
      <w:pPr>
        <w:suppressAutoHyphens/>
        <w:spacing w:after="0" w:line="240" w:lineRule="auto"/>
        <w:jc w:val="both"/>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САМАРСКАЯ ОБЛАСТНАЯ ОБЩЕСТВЕННАЯ </w:t>
      </w:r>
    </w:p>
    <w:p w:rsidR="00042D61" w:rsidRPr="00042D61" w:rsidRDefault="00042D61" w:rsidP="00042D61">
      <w:pPr>
        <w:suppressAutoHyphens/>
        <w:spacing w:after="0" w:line="240" w:lineRule="auto"/>
        <w:jc w:val="both"/>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ОРГАНИЗАЦИЯ «СОЮЗ КИНОЛОГОВ»</w:t>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636A1A" w:rsidP="00042D61">
      <w:pPr>
        <w:suppressAutoHyphens/>
        <w:spacing w:after="0" w:line="240" w:lineRule="auto"/>
        <w:rPr>
          <w:rFonts w:ascii="Calibri" w:eastAsia="Times New Roman" w:hAnsi="Calibri" w:cs="Calibri"/>
          <w:sz w:val="18"/>
          <w:szCs w:val="18"/>
          <w:lang w:val="ru-RU" w:eastAsia="ar-SA"/>
        </w:rPr>
      </w:pPr>
      <w:r w:rsidRPr="00042D61">
        <w:rPr>
          <w:rFonts w:ascii="Times New Roman" w:eastAsia="Times New Roman" w:hAnsi="Times New Roman" w:cs="Times New Roman"/>
          <w:noProof/>
          <w:sz w:val="18"/>
          <w:szCs w:val="18"/>
          <w:lang w:val="ru-RU" w:eastAsia="ru-RU"/>
        </w:rPr>
        <w:drawing>
          <wp:anchor distT="0" distB="0" distL="114300" distR="114300" simplePos="0" relativeHeight="251659264" behindDoc="0" locked="0" layoutInCell="1" allowOverlap="1" wp14:anchorId="04196EA5" wp14:editId="5EB66B22">
            <wp:simplePos x="0" y="0"/>
            <wp:positionH relativeFrom="margin">
              <wp:posOffset>2626995</wp:posOffset>
            </wp:positionH>
            <wp:positionV relativeFrom="margin">
              <wp:posOffset>901065</wp:posOffset>
            </wp:positionV>
            <wp:extent cx="1333500" cy="1333500"/>
            <wp:effectExtent l="0" t="0" r="0" b="0"/>
            <wp:wrapSquare wrapText="bothSides"/>
            <wp:docPr id="4" name="Рисунок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sz w:val="18"/>
          <w:szCs w:val="18"/>
          <w:lang w:val="ru-RU" w:eastAsia="ru-RU"/>
        </w:rPr>
        <w:drawing>
          <wp:inline distT="0" distB="0" distL="0" distR="0" wp14:anchorId="3CEBF6CD" wp14:editId="4367E718">
            <wp:extent cx="1537855" cy="1537855"/>
            <wp:effectExtent l="0" t="0" r="0" b="5715"/>
            <wp:docPr id="1" name="Рисунок 1" descr="D:\ОТЧЕТЫ\шпиц нкп\logo-spit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ОТЧЕТЫ\шпиц нкп\logo-spitz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762" cy="1537762"/>
                    </a:xfrm>
                    <a:prstGeom prst="rect">
                      <a:avLst/>
                    </a:prstGeom>
                    <a:noFill/>
                    <a:ln>
                      <a:noFill/>
                    </a:ln>
                  </pic:spPr>
                </pic:pic>
              </a:graphicData>
            </a:graphic>
          </wp:inline>
        </w:drawing>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r w:rsidRPr="00042D61">
        <w:rPr>
          <w:rFonts w:ascii="Arial" w:eastAsia="Times New Roman" w:hAnsi="Arial" w:cs="Arial"/>
          <w:color w:val="000000"/>
          <w:sz w:val="18"/>
          <w:szCs w:val="18"/>
          <w:shd w:val="clear" w:color="auto" w:fill="FFFFFF"/>
          <w:lang w:val="ru-RU" w:eastAsia="ar-SA"/>
        </w:rPr>
        <w:t xml:space="preserve">    </w:t>
      </w:r>
    </w:p>
    <w:p w:rsidR="00042D61" w:rsidRPr="00042D61" w:rsidRDefault="00042D61" w:rsidP="00042D61">
      <w:pPr>
        <w:suppressAutoHyphens/>
        <w:spacing w:after="0" w:line="240" w:lineRule="auto"/>
        <w:rPr>
          <w:rFonts w:ascii="Arial" w:eastAsia="Times New Roman" w:hAnsi="Arial" w:cs="Arial"/>
          <w:color w:val="000000"/>
          <w:sz w:val="24"/>
          <w:szCs w:val="24"/>
          <w:shd w:val="clear" w:color="auto" w:fill="FFFFFF"/>
          <w:lang w:val="ru-RU" w:eastAsia="ar-SA"/>
        </w:rPr>
      </w:pPr>
    </w:p>
    <w:p w:rsidR="00042D61" w:rsidRPr="00042D61" w:rsidRDefault="00042D61" w:rsidP="00042D61">
      <w:pPr>
        <w:suppressAutoHyphens/>
        <w:spacing w:after="0" w:line="240" w:lineRule="auto"/>
        <w:jc w:val="center"/>
        <w:rPr>
          <w:rFonts w:ascii="Arial Black" w:eastAsia="Times New Roman" w:hAnsi="Arial Black" w:cs="Times New Roman"/>
          <w:b/>
          <w:bCs/>
          <w:color w:val="000000"/>
          <w:sz w:val="32"/>
          <w:szCs w:val="32"/>
          <w:shd w:val="clear" w:color="auto" w:fill="FFFFFF"/>
          <w:lang w:val="ru-RU" w:eastAsia="ar-SA"/>
        </w:rPr>
      </w:pPr>
    </w:p>
    <w:p w:rsidR="00636A1A" w:rsidRDefault="00636A1A" w:rsidP="00636A1A">
      <w:pPr>
        <w:suppressAutoHyphens/>
        <w:spacing w:after="0" w:line="240" w:lineRule="auto"/>
        <w:rPr>
          <w:rFonts w:ascii="Arial Black" w:eastAsia="Times New Roman" w:hAnsi="Arial Black" w:cs="Times New Roman"/>
          <w:b/>
          <w:bCs/>
          <w:color w:val="000000"/>
          <w:shd w:val="clear" w:color="auto" w:fill="FFFFFF"/>
          <w:lang w:val="ru-RU" w:eastAsia="ar-SA"/>
        </w:rPr>
      </w:pPr>
    </w:p>
    <w:p w:rsidR="00042D61" w:rsidRPr="00042D61" w:rsidRDefault="00042D61" w:rsidP="00042D61">
      <w:pPr>
        <w:suppressAutoHyphens/>
        <w:spacing w:after="0" w:line="240" w:lineRule="auto"/>
        <w:jc w:val="center"/>
        <w:rPr>
          <w:rFonts w:ascii="Arial Black" w:eastAsia="Times New Roman" w:hAnsi="Arial Black" w:cs="Times New Roman"/>
          <w:b/>
          <w:bCs/>
          <w:color w:val="000000"/>
          <w:shd w:val="clear" w:color="auto" w:fill="FFFFFF"/>
          <w:lang w:val="ru-RU" w:eastAsia="ar-SA"/>
        </w:rPr>
      </w:pPr>
      <w:r w:rsidRPr="00042D61">
        <w:rPr>
          <w:rFonts w:ascii="Arial Black" w:eastAsia="Times New Roman" w:hAnsi="Arial Black" w:cs="Times New Roman"/>
          <w:b/>
          <w:bCs/>
          <w:color w:val="000000"/>
          <w:shd w:val="clear" w:color="auto" w:fill="FFFFFF"/>
          <w:lang w:val="ru-RU" w:eastAsia="ar-SA"/>
        </w:rPr>
        <w:t>МОНОПОРОДН</w:t>
      </w:r>
      <w:r w:rsidR="00636A1A">
        <w:rPr>
          <w:rFonts w:ascii="Arial Black" w:eastAsia="Times New Roman" w:hAnsi="Arial Black" w:cs="Times New Roman"/>
          <w:b/>
          <w:bCs/>
          <w:color w:val="000000"/>
          <w:shd w:val="clear" w:color="auto" w:fill="FFFFFF"/>
          <w:lang w:val="ru-RU" w:eastAsia="ar-SA"/>
        </w:rPr>
        <w:t>АЯ</w:t>
      </w:r>
      <w:r w:rsidRPr="00042D61">
        <w:rPr>
          <w:rFonts w:ascii="Arial Black" w:eastAsia="Times New Roman" w:hAnsi="Arial Black" w:cs="Times New Roman"/>
          <w:b/>
          <w:bCs/>
          <w:color w:val="000000"/>
          <w:shd w:val="clear" w:color="auto" w:fill="FFFFFF"/>
          <w:lang w:val="ru-RU" w:eastAsia="ar-SA"/>
        </w:rPr>
        <w:t xml:space="preserve"> ВЫСТАВК</w:t>
      </w:r>
      <w:r w:rsidR="00636A1A">
        <w:rPr>
          <w:rFonts w:ascii="Arial Black" w:eastAsia="Times New Roman" w:hAnsi="Arial Black" w:cs="Times New Roman"/>
          <w:b/>
          <w:bCs/>
          <w:color w:val="000000"/>
          <w:shd w:val="clear" w:color="auto" w:fill="FFFFFF"/>
          <w:lang w:val="ru-RU" w:eastAsia="ar-SA"/>
        </w:rPr>
        <w:t>А</w:t>
      </w:r>
    </w:p>
    <w:p w:rsidR="00042D61" w:rsidRPr="00042D61" w:rsidRDefault="00042D61" w:rsidP="00042D61">
      <w:pPr>
        <w:suppressAutoHyphens/>
        <w:spacing w:after="0" w:line="240" w:lineRule="auto"/>
        <w:jc w:val="center"/>
        <w:rPr>
          <w:rFonts w:ascii="Arial Black" w:eastAsia="Times New Roman" w:hAnsi="Arial Black" w:cs="Times New Roman"/>
          <w:b/>
          <w:bCs/>
          <w:color w:val="000000"/>
          <w:shd w:val="clear" w:color="auto" w:fill="FFFFFF"/>
          <w:lang w:val="ru-RU" w:eastAsia="ar-SA"/>
        </w:rPr>
      </w:pPr>
      <w:r w:rsidRPr="00042D61">
        <w:rPr>
          <w:rFonts w:ascii="Arial Black" w:eastAsia="Times New Roman" w:hAnsi="Arial Black" w:cs="Times New Roman"/>
          <w:b/>
          <w:bCs/>
          <w:color w:val="000000"/>
          <w:shd w:val="clear" w:color="auto" w:fill="FFFFFF"/>
          <w:lang w:val="ru-RU" w:eastAsia="ar-SA"/>
        </w:rPr>
        <w:t>НЕМЕЦКИЙ ШПИЦ, (КЧК В КАЖДОМ КЛАССЕ)</w:t>
      </w:r>
    </w:p>
    <w:p w:rsidR="00042D61" w:rsidRDefault="00042D61" w:rsidP="00042D61">
      <w:pPr>
        <w:suppressAutoHyphens/>
        <w:spacing w:after="0" w:line="240" w:lineRule="auto"/>
        <w:jc w:val="center"/>
        <w:rPr>
          <w:rFonts w:ascii="Arial Black" w:eastAsia="Times New Roman" w:hAnsi="Arial Black" w:cs="Times New Roman"/>
          <w:b/>
          <w:bCs/>
          <w:color w:val="000000"/>
          <w:shd w:val="clear" w:color="auto" w:fill="FFFFFF"/>
          <w:lang w:val="ru-RU" w:eastAsia="ar-SA"/>
        </w:rPr>
      </w:pPr>
    </w:p>
    <w:p w:rsidR="00636A1A" w:rsidRPr="00042D61" w:rsidRDefault="00636A1A" w:rsidP="00042D61">
      <w:pPr>
        <w:suppressAutoHyphens/>
        <w:spacing w:after="0" w:line="240" w:lineRule="auto"/>
        <w:jc w:val="center"/>
        <w:rPr>
          <w:rFonts w:ascii="Cambria" w:eastAsia="Times New Roman" w:hAnsi="Cambria" w:cs="Times New Roman"/>
          <w:b/>
          <w:sz w:val="72"/>
          <w:szCs w:val="72"/>
          <w:lang w:val="ru-RU" w:eastAsia="ar-SA"/>
        </w:rPr>
      </w:pPr>
    </w:p>
    <w:p w:rsidR="00042D61" w:rsidRPr="00042D61" w:rsidRDefault="00042D61" w:rsidP="00042D61">
      <w:pPr>
        <w:suppressAutoHyphens/>
        <w:spacing w:after="0" w:line="240" w:lineRule="auto"/>
        <w:jc w:val="center"/>
        <w:rPr>
          <w:rFonts w:ascii="Cambria" w:eastAsia="Times New Roman" w:hAnsi="Cambria" w:cs="Calibri"/>
          <w:b/>
          <w:sz w:val="72"/>
          <w:szCs w:val="72"/>
          <w:lang w:val="ru-RU" w:eastAsia="ar-SA"/>
        </w:rPr>
      </w:pPr>
      <w:r w:rsidRPr="00042D61">
        <w:rPr>
          <w:rFonts w:ascii="Cambria" w:eastAsia="Times New Roman" w:hAnsi="Cambria" w:cs="Times New Roman"/>
          <w:b/>
          <w:sz w:val="72"/>
          <w:szCs w:val="72"/>
          <w:lang w:val="ru-RU" w:eastAsia="ar-SA"/>
        </w:rPr>
        <w:t>КАТАЛОГ</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Место проведения выставки:</w:t>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r w:rsidRPr="00042D61">
        <w:rPr>
          <w:rFonts w:ascii="Calibri" w:eastAsia="Times New Roman" w:hAnsi="Calibri" w:cs="Calibri"/>
          <w:b/>
          <w:sz w:val="18"/>
          <w:szCs w:val="18"/>
          <w:lang w:val="ru-RU" w:eastAsia="ar-SA"/>
        </w:rPr>
        <w:t>г. Самара, Физкультурная 101 (легкоатлетический манеж)</w:t>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Организатор выставки:</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Самарская Областная Общественная Организация</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«Союз кинологов»</w:t>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xml:space="preserve">(443030, г. Самара, ул. </w:t>
      </w:r>
      <w:proofErr w:type="spellStart"/>
      <w:r w:rsidRPr="00042D61">
        <w:rPr>
          <w:rFonts w:ascii="Calibri" w:eastAsia="Times New Roman" w:hAnsi="Calibri" w:cs="Calibri"/>
          <w:sz w:val="18"/>
          <w:szCs w:val="18"/>
          <w:lang w:val="ru-RU" w:eastAsia="ar-SA"/>
        </w:rPr>
        <w:t>Г.С.Аксакова</w:t>
      </w:r>
      <w:proofErr w:type="spellEnd"/>
      <w:r w:rsidRPr="00042D61">
        <w:rPr>
          <w:rFonts w:ascii="Calibri" w:eastAsia="Times New Roman" w:hAnsi="Calibri" w:cs="Calibri"/>
          <w:sz w:val="18"/>
          <w:szCs w:val="18"/>
          <w:lang w:val="ru-RU" w:eastAsia="ar-SA"/>
        </w:rPr>
        <w:t>, 6-89)</w:t>
      </w: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Самара</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27 сентября 2020 г.</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Дорогие друзья и коллеги!</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Самарский клуб собаководства ”Союз Кинологов” </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приветствует вас на нашей выставке!</w:t>
      </w:r>
    </w:p>
    <w:p w:rsidR="00042D61" w:rsidRPr="00042D61" w:rsidRDefault="00042D61" w:rsidP="00042D61">
      <w:pPr>
        <w:suppressAutoHyphens/>
        <w:spacing w:after="0" w:line="240" w:lineRule="auto"/>
        <w:ind w:firstLine="708"/>
        <w:jc w:val="both"/>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Мы благодарим и поздравляем всех участников выставки ”Самарские Встречи”, которая за эти годы стала уже традиционной и всегда проводится в первые выходные июня. Ваше участие - это ответное поздравление и поддержка клуба! С особой теплотой оргкомитет благодарит коллективы из других городов Тольятти, Оренбурга и области, Ижевска, Ульяновска, Димитровграда, Сызрани, Екатеринбурга, Казани, Саратова и Москвы. Благодаря вам выставка получилась насыщенной и интересной, а мы и спонсоры, а также уважаемые эксперты постарались сделать ее яркой и запоминающейся!</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Выражаем особую благодарность экспертам выставки.</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Выражаем особую благодарность друзьям кинологам:</w:t>
      </w:r>
    </w:p>
    <w:p w:rsidR="00042D61" w:rsidRPr="00042D61" w:rsidRDefault="00042D61" w:rsidP="00042D61">
      <w:pPr>
        <w:suppressAutoHyphens/>
        <w:spacing w:after="0" w:line="240" w:lineRule="auto"/>
        <w:rPr>
          <w:rFonts w:ascii="Calibri" w:eastAsia="Times New Roman" w:hAnsi="Calibri" w:cs="Calibri"/>
          <w:b/>
          <w:sz w:val="18"/>
          <w:szCs w:val="18"/>
          <w:lang w:val="ru-RU" w:eastAsia="ar-SA"/>
        </w:rPr>
      </w:pPr>
      <w:r w:rsidRPr="00042D61">
        <w:rPr>
          <w:rFonts w:ascii="Calibri" w:eastAsia="Times New Roman" w:hAnsi="Calibri" w:cs="Calibri"/>
          <w:sz w:val="18"/>
          <w:szCs w:val="18"/>
          <w:lang w:val="ru-RU" w:eastAsia="ar-SA"/>
        </w:rPr>
        <w:t xml:space="preserve">Дрессировочному Центру в лице </w:t>
      </w:r>
      <w:proofErr w:type="spellStart"/>
      <w:r w:rsidRPr="00042D61">
        <w:rPr>
          <w:rFonts w:ascii="Calibri" w:eastAsia="Times New Roman" w:hAnsi="Calibri" w:cs="Calibri"/>
          <w:b/>
          <w:sz w:val="18"/>
          <w:szCs w:val="18"/>
          <w:lang w:val="ru-RU" w:eastAsia="ar-SA"/>
        </w:rPr>
        <w:t>Бахчева</w:t>
      </w:r>
      <w:proofErr w:type="spellEnd"/>
      <w:r w:rsidRPr="00042D61">
        <w:rPr>
          <w:rFonts w:ascii="Calibri" w:eastAsia="Times New Roman" w:hAnsi="Calibri" w:cs="Calibri"/>
          <w:b/>
          <w:sz w:val="18"/>
          <w:szCs w:val="18"/>
          <w:lang w:val="ru-RU" w:eastAsia="ar-SA"/>
        </w:rPr>
        <w:t xml:space="preserve"> Виктора   +79276887773</w:t>
      </w:r>
    </w:p>
    <w:p w:rsidR="00042D61" w:rsidRPr="00042D61" w:rsidRDefault="00042D61" w:rsidP="00042D61">
      <w:pPr>
        <w:suppressAutoHyphens/>
        <w:spacing w:after="0" w:line="240" w:lineRule="auto"/>
        <w:jc w:val="center"/>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                                                               </w:t>
      </w:r>
      <w:proofErr w:type="spellStart"/>
      <w:r w:rsidRPr="00042D61">
        <w:rPr>
          <w:rFonts w:ascii="Calibri" w:eastAsia="Times New Roman" w:hAnsi="Calibri" w:cs="Calibri"/>
          <w:b/>
          <w:sz w:val="18"/>
          <w:szCs w:val="18"/>
          <w:lang w:val="ru-RU" w:eastAsia="ar-SA"/>
        </w:rPr>
        <w:t>Дукиной</w:t>
      </w:r>
      <w:proofErr w:type="spellEnd"/>
      <w:r w:rsidRPr="00042D61">
        <w:rPr>
          <w:rFonts w:ascii="Calibri" w:eastAsia="Times New Roman" w:hAnsi="Calibri" w:cs="Calibri"/>
          <w:b/>
          <w:sz w:val="18"/>
          <w:szCs w:val="18"/>
          <w:lang w:val="ru-RU" w:eastAsia="ar-SA"/>
        </w:rPr>
        <w:t xml:space="preserve"> Светланы +79276515518</w:t>
      </w:r>
    </w:p>
    <w:p w:rsidR="00042D61" w:rsidRPr="00042D61" w:rsidRDefault="00042D61" w:rsidP="00042D61">
      <w:pPr>
        <w:suppressAutoHyphens/>
        <w:spacing w:after="0"/>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А также Питомникам, работающим в составе клуба:</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1. Из Сердца Моего</w:t>
      </w:r>
      <w:r w:rsidRPr="00042D61">
        <w:rPr>
          <w:rFonts w:ascii="Calibri" w:eastAsia="Times New Roman" w:hAnsi="Calibri" w:cs="Calibri"/>
          <w:b/>
          <w:sz w:val="18"/>
          <w:szCs w:val="18"/>
          <w:lang w:val="ru-RU" w:eastAsia="ar-SA"/>
        </w:rPr>
        <w:tab/>
        <w:t xml:space="preserve">Эльвира </w:t>
      </w:r>
      <w:proofErr w:type="spellStart"/>
      <w:r w:rsidRPr="00042D61">
        <w:rPr>
          <w:rFonts w:ascii="Calibri" w:eastAsia="Times New Roman" w:hAnsi="Calibri" w:cs="Calibri"/>
          <w:b/>
          <w:sz w:val="18"/>
          <w:szCs w:val="18"/>
          <w:lang w:val="ru-RU" w:eastAsia="ar-SA"/>
        </w:rPr>
        <w:t>Герцман</w:t>
      </w:r>
      <w:proofErr w:type="spellEnd"/>
      <w:r w:rsidRPr="00042D61">
        <w:rPr>
          <w:rFonts w:ascii="Calibri" w:eastAsia="Times New Roman" w:hAnsi="Calibri" w:cs="Calibri"/>
          <w:b/>
          <w:sz w:val="18"/>
          <w:szCs w:val="18"/>
          <w:lang w:val="ru-RU" w:eastAsia="ar-SA"/>
        </w:rPr>
        <w:t xml:space="preserve"> +79171484820</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2. </w:t>
      </w:r>
      <w:proofErr w:type="spellStart"/>
      <w:r w:rsidRPr="00042D61">
        <w:rPr>
          <w:rFonts w:ascii="Calibri" w:eastAsia="Times New Roman" w:hAnsi="Calibri" w:cs="Calibri"/>
          <w:b/>
          <w:sz w:val="18"/>
          <w:szCs w:val="18"/>
          <w:lang w:val="ru-RU" w:eastAsia="ar-SA"/>
        </w:rPr>
        <w:t>Мининг</w:t>
      </w:r>
      <w:proofErr w:type="spellEnd"/>
      <w:r w:rsidRPr="00042D61">
        <w:rPr>
          <w:rFonts w:ascii="Calibri" w:eastAsia="Times New Roman" w:hAnsi="Calibri" w:cs="Calibri"/>
          <w:b/>
          <w:sz w:val="18"/>
          <w:szCs w:val="18"/>
          <w:lang w:val="ru-RU" w:eastAsia="ar-SA"/>
        </w:rPr>
        <w:t xml:space="preserve"> </w:t>
      </w:r>
      <w:proofErr w:type="gramStart"/>
      <w:r w:rsidRPr="00042D61">
        <w:rPr>
          <w:rFonts w:ascii="Calibri" w:eastAsia="Times New Roman" w:hAnsi="Calibri" w:cs="Calibri"/>
          <w:b/>
          <w:sz w:val="18"/>
          <w:szCs w:val="18"/>
          <w:lang w:val="ru-RU" w:eastAsia="ar-SA"/>
        </w:rPr>
        <w:t>Стар</w:t>
      </w:r>
      <w:proofErr w:type="gramEnd"/>
      <w:r w:rsidRPr="00042D61">
        <w:rPr>
          <w:rFonts w:ascii="Calibri" w:eastAsia="Times New Roman" w:hAnsi="Calibri" w:cs="Calibri"/>
          <w:b/>
          <w:sz w:val="18"/>
          <w:szCs w:val="18"/>
          <w:lang w:val="ru-RU" w:eastAsia="ar-SA"/>
        </w:rPr>
        <w:tab/>
      </w:r>
      <w:r w:rsidRPr="00042D61">
        <w:rPr>
          <w:rFonts w:ascii="Calibri" w:eastAsia="Times New Roman" w:hAnsi="Calibri" w:cs="Calibri"/>
          <w:b/>
          <w:sz w:val="18"/>
          <w:szCs w:val="18"/>
          <w:lang w:val="ru-RU" w:eastAsia="ar-SA"/>
        </w:rPr>
        <w:tab/>
        <w:t>Нина Субботина +79277220225</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3. Из </w:t>
      </w:r>
      <w:proofErr w:type="spellStart"/>
      <w:r w:rsidRPr="00042D61">
        <w:rPr>
          <w:rFonts w:ascii="Calibri" w:eastAsia="Times New Roman" w:hAnsi="Calibri" w:cs="Calibri"/>
          <w:b/>
          <w:sz w:val="18"/>
          <w:szCs w:val="18"/>
          <w:lang w:val="ru-RU" w:eastAsia="ar-SA"/>
        </w:rPr>
        <w:t>Славир</w:t>
      </w:r>
      <w:proofErr w:type="spellEnd"/>
      <w:r w:rsidRPr="00042D61">
        <w:rPr>
          <w:rFonts w:ascii="Calibri" w:eastAsia="Times New Roman" w:hAnsi="Calibri" w:cs="Calibri"/>
          <w:b/>
          <w:sz w:val="18"/>
          <w:szCs w:val="18"/>
          <w:lang w:val="ru-RU" w:eastAsia="ar-SA"/>
        </w:rPr>
        <w:t xml:space="preserve"> Града</w:t>
      </w:r>
      <w:r w:rsidRPr="00042D61">
        <w:rPr>
          <w:rFonts w:ascii="Calibri" w:eastAsia="Times New Roman" w:hAnsi="Calibri" w:cs="Calibri"/>
          <w:b/>
          <w:sz w:val="18"/>
          <w:szCs w:val="18"/>
          <w:lang w:val="ru-RU" w:eastAsia="ar-SA"/>
        </w:rPr>
        <w:tab/>
        <w:t>Ирина Лепешкина +79225473467</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4. Волжский Талисман</w:t>
      </w:r>
      <w:r w:rsidRPr="00042D61">
        <w:rPr>
          <w:rFonts w:ascii="Calibri" w:eastAsia="Times New Roman" w:hAnsi="Calibri" w:cs="Calibri"/>
          <w:b/>
          <w:sz w:val="18"/>
          <w:szCs w:val="18"/>
          <w:lang w:val="ru-RU" w:eastAsia="ar-SA"/>
        </w:rPr>
        <w:tab/>
        <w:t xml:space="preserve">Наталья </w:t>
      </w:r>
      <w:proofErr w:type="spellStart"/>
      <w:r w:rsidRPr="00042D61">
        <w:rPr>
          <w:rFonts w:ascii="Calibri" w:eastAsia="Times New Roman" w:hAnsi="Calibri" w:cs="Calibri"/>
          <w:b/>
          <w:sz w:val="18"/>
          <w:szCs w:val="18"/>
          <w:lang w:val="ru-RU" w:eastAsia="ar-SA"/>
        </w:rPr>
        <w:t>Рокицкая</w:t>
      </w:r>
      <w:proofErr w:type="spellEnd"/>
      <w:r w:rsidRPr="00042D61">
        <w:rPr>
          <w:rFonts w:ascii="Calibri" w:eastAsia="Times New Roman" w:hAnsi="Calibri" w:cs="Calibri"/>
          <w:b/>
          <w:sz w:val="18"/>
          <w:szCs w:val="18"/>
          <w:lang w:val="ru-RU" w:eastAsia="ar-SA"/>
        </w:rPr>
        <w:t xml:space="preserve"> +79022908049</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5. Верю в Тебя</w:t>
      </w:r>
      <w:r w:rsidRPr="00042D61">
        <w:rPr>
          <w:rFonts w:ascii="Calibri" w:eastAsia="Times New Roman" w:hAnsi="Calibri" w:cs="Calibri"/>
          <w:b/>
          <w:sz w:val="18"/>
          <w:szCs w:val="18"/>
          <w:lang w:val="ru-RU" w:eastAsia="ar-SA"/>
        </w:rPr>
        <w:tab/>
      </w:r>
      <w:r w:rsidRPr="00042D61">
        <w:rPr>
          <w:rFonts w:ascii="Calibri" w:eastAsia="Times New Roman" w:hAnsi="Calibri" w:cs="Calibri"/>
          <w:b/>
          <w:sz w:val="18"/>
          <w:szCs w:val="18"/>
          <w:lang w:val="ru-RU" w:eastAsia="ar-SA"/>
        </w:rPr>
        <w:tab/>
        <w:t>Галина Сергеева +79276541587</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 xml:space="preserve">6. </w:t>
      </w:r>
      <w:proofErr w:type="spellStart"/>
      <w:r w:rsidRPr="00042D61">
        <w:rPr>
          <w:rFonts w:ascii="Calibri" w:eastAsia="Times New Roman" w:hAnsi="Calibri" w:cs="Calibri"/>
          <w:b/>
          <w:sz w:val="18"/>
          <w:szCs w:val="18"/>
          <w:lang w:val="ru-RU" w:eastAsia="ar-SA"/>
        </w:rPr>
        <w:t>Легио</w:t>
      </w:r>
      <w:proofErr w:type="spellEnd"/>
      <w:r w:rsidRPr="00042D61">
        <w:rPr>
          <w:rFonts w:ascii="Calibri" w:eastAsia="Times New Roman" w:hAnsi="Calibri" w:cs="Calibri"/>
          <w:b/>
          <w:sz w:val="18"/>
          <w:szCs w:val="18"/>
          <w:lang w:val="ru-RU" w:eastAsia="ar-SA"/>
        </w:rPr>
        <w:t xml:space="preserve"> </w:t>
      </w:r>
      <w:proofErr w:type="spellStart"/>
      <w:r w:rsidRPr="00042D61">
        <w:rPr>
          <w:rFonts w:ascii="Calibri" w:eastAsia="Times New Roman" w:hAnsi="Calibri" w:cs="Calibri"/>
          <w:b/>
          <w:sz w:val="18"/>
          <w:szCs w:val="18"/>
          <w:lang w:val="ru-RU" w:eastAsia="ar-SA"/>
        </w:rPr>
        <w:t>Ферата</w:t>
      </w:r>
      <w:proofErr w:type="spellEnd"/>
      <w:r w:rsidRPr="00042D61">
        <w:rPr>
          <w:rFonts w:ascii="Calibri" w:eastAsia="Times New Roman" w:hAnsi="Calibri" w:cs="Calibri"/>
          <w:b/>
          <w:sz w:val="18"/>
          <w:szCs w:val="18"/>
          <w:lang w:val="ru-RU" w:eastAsia="ar-SA"/>
        </w:rPr>
        <w:tab/>
      </w:r>
      <w:r w:rsidRPr="00042D61">
        <w:rPr>
          <w:rFonts w:ascii="Calibri" w:eastAsia="Times New Roman" w:hAnsi="Calibri" w:cs="Calibri"/>
          <w:b/>
          <w:sz w:val="18"/>
          <w:szCs w:val="18"/>
          <w:lang w:val="ru-RU" w:eastAsia="ar-SA"/>
        </w:rPr>
        <w:tab/>
        <w:t>Мария Малышева +79277662782</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7. Победа Небес</w:t>
      </w:r>
      <w:r w:rsidRPr="00042D61">
        <w:rPr>
          <w:rFonts w:ascii="Calibri" w:eastAsia="Times New Roman" w:hAnsi="Calibri" w:cs="Calibri"/>
          <w:b/>
          <w:sz w:val="18"/>
          <w:szCs w:val="18"/>
          <w:lang w:val="ru-RU" w:eastAsia="ar-SA"/>
        </w:rPr>
        <w:tab/>
      </w:r>
      <w:r w:rsidRPr="00042D61">
        <w:rPr>
          <w:rFonts w:ascii="Calibri" w:eastAsia="Times New Roman" w:hAnsi="Calibri" w:cs="Calibri"/>
          <w:b/>
          <w:sz w:val="18"/>
          <w:szCs w:val="18"/>
          <w:lang w:val="ru-RU" w:eastAsia="ar-SA"/>
        </w:rPr>
        <w:tab/>
        <w:t>Татьяна Куликова +79991713661;+79991705146</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8. С Дальнего Кордона</w:t>
      </w:r>
      <w:r w:rsidRPr="00042D61">
        <w:rPr>
          <w:rFonts w:ascii="Calibri" w:eastAsia="Times New Roman" w:hAnsi="Calibri" w:cs="Calibri"/>
          <w:b/>
          <w:sz w:val="18"/>
          <w:szCs w:val="18"/>
          <w:lang w:val="ru-RU" w:eastAsia="ar-SA"/>
        </w:rPr>
        <w:tab/>
        <w:t>Александра Терехина +79879289682</w:t>
      </w:r>
    </w:p>
    <w:p w:rsidR="00042D61" w:rsidRPr="00042D61" w:rsidRDefault="00042D61" w:rsidP="00042D61">
      <w:pPr>
        <w:suppressAutoHyphens/>
        <w:spacing w:after="0"/>
        <w:rPr>
          <w:rFonts w:ascii="Calibri" w:eastAsia="Times New Roman" w:hAnsi="Calibri" w:cs="Calibri"/>
          <w:b/>
          <w:sz w:val="18"/>
          <w:szCs w:val="18"/>
          <w:lang w:val="ru-RU" w:eastAsia="ar-SA"/>
        </w:rPr>
      </w:pPr>
      <w:r w:rsidRPr="00042D61">
        <w:rPr>
          <w:rFonts w:ascii="Calibri" w:eastAsia="Times New Roman" w:hAnsi="Calibri" w:cs="Calibri"/>
          <w:b/>
          <w:sz w:val="18"/>
          <w:szCs w:val="18"/>
          <w:lang w:val="ru-RU" w:eastAsia="ar-SA"/>
        </w:rPr>
        <w:t>9.Сонорсо                                 Наталья Рыбакова +79276850718</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xml:space="preserve">В клубе вы всегда получите </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Рекомендации в приобретении, воспитании и выращивании щенка</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xml:space="preserve">- Помощь в </w:t>
      </w:r>
      <w:proofErr w:type="spellStart"/>
      <w:r w:rsidRPr="00042D61">
        <w:rPr>
          <w:rFonts w:ascii="Calibri" w:eastAsia="Times New Roman" w:hAnsi="Calibri" w:cs="Calibri"/>
          <w:sz w:val="18"/>
          <w:szCs w:val="18"/>
          <w:lang w:val="ru-RU" w:eastAsia="ar-SA"/>
        </w:rPr>
        <w:t>груменге</w:t>
      </w:r>
      <w:proofErr w:type="spellEnd"/>
      <w:r w:rsidRPr="00042D61">
        <w:rPr>
          <w:rFonts w:ascii="Calibri" w:eastAsia="Times New Roman" w:hAnsi="Calibri" w:cs="Calibri"/>
          <w:sz w:val="18"/>
          <w:szCs w:val="18"/>
          <w:lang w:val="ru-RU" w:eastAsia="ar-SA"/>
        </w:rPr>
        <w:t>, дрессировке и выставочном тренинге собаки</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Оформление документов РКФ</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r w:rsidRPr="00042D61">
        <w:rPr>
          <w:rFonts w:ascii="Calibri" w:eastAsia="Times New Roman" w:hAnsi="Calibri" w:cs="Calibri"/>
          <w:sz w:val="18"/>
          <w:szCs w:val="18"/>
          <w:lang w:val="ru-RU" w:eastAsia="ar-SA"/>
        </w:rPr>
        <w:t>- Помощь в племенной работе</w:t>
      </w:r>
    </w:p>
    <w:p w:rsidR="00042D61" w:rsidRPr="00042D61" w:rsidRDefault="00042D61" w:rsidP="00042D61">
      <w:pPr>
        <w:suppressAutoHyphens/>
        <w:spacing w:after="0" w:line="240" w:lineRule="auto"/>
        <w:rPr>
          <w:rFonts w:ascii="Calibri" w:eastAsia="Times New Roman" w:hAnsi="Calibri" w:cs="Calibri"/>
          <w:sz w:val="18"/>
          <w:szCs w:val="18"/>
          <w:lang w:val="ru-RU" w:eastAsia="ar-SA"/>
        </w:rPr>
      </w:pPr>
    </w:p>
    <w:p w:rsidR="00042D61" w:rsidRPr="00042D61" w:rsidRDefault="00042D61" w:rsidP="00042D61">
      <w:pPr>
        <w:suppressAutoHyphens/>
        <w:spacing w:after="0" w:line="240" w:lineRule="auto"/>
        <w:jc w:val="right"/>
        <w:rPr>
          <w:rFonts w:ascii="Times New Roman" w:eastAsia="Times New Roman" w:hAnsi="Times New Roman" w:cs="Times New Roman"/>
          <w:sz w:val="18"/>
          <w:szCs w:val="18"/>
          <w:lang w:val="ru-RU" w:eastAsia="ar-SA"/>
        </w:rPr>
      </w:pPr>
      <w:r w:rsidRPr="00042D61">
        <w:rPr>
          <w:rFonts w:ascii="Calibri" w:eastAsia="Times New Roman" w:hAnsi="Calibri" w:cs="Calibri"/>
          <w:sz w:val="18"/>
          <w:szCs w:val="18"/>
          <w:lang w:val="ru-RU" w:eastAsia="ar-SA"/>
        </w:rPr>
        <w:t xml:space="preserve">Председатель клуба Наталия </w:t>
      </w:r>
      <w:proofErr w:type="spellStart"/>
      <w:r w:rsidRPr="00042D61">
        <w:rPr>
          <w:rFonts w:ascii="Calibri" w:eastAsia="Times New Roman" w:hAnsi="Calibri" w:cs="Calibri"/>
          <w:sz w:val="18"/>
          <w:szCs w:val="18"/>
          <w:lang w:val="ru-RU" w:eastAsia="ar-SA"/>
        </w:rPr>
        <w:t>Рокицкая</w:t>
      </w:r>
      <w:proofErr w:type="spellEnd"/>
      <w:r w:rsidRPr="00042D61">
        <w:rPr>
          <w:rFonts w:ascii="Calibri" w:eastAsia="Times New Roman" w:hAnsi="Calibri" w:cs="Calibri"/>
          <w:sz w:val="18"/>
          <w:szCs w:val="18"/>
          <w:lang w:val="ru-RU" w:eastAsia="ar-SA"/>
        </w:rPr>
        <w:t xml:space="preserve"> и оргкомитет выставки</w:t>
      </w:r>
    </w:p>
    <w:p w:rsidR="00042D61" w:rsidRPr="00042D61" w:rsidRDefault="00042D61" w:rsidP="00042D61">
      <w:pPr>
        <w:suppressAutoHyphens/>
        <w:spacing w:after="0" w:line="240" w:lineRule="auto"/>
        <w:jc w:val="center"/>
        <w:rPr>
          <w:rFonts w:ascii="Times New Roman" w:eastAsia="Times New Roman" w:hAnsi="Times New Roman" w:cs="Times New Roman"/>
          <w:i/>
          <w:sz w:val="18"/>
          <w:szCs w:val="18"/>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36"/>
          <w:szCs w:val="36"/>
          <w:lang w:val="ru-RU" w:eastAsia="ar-SA"/>
        </w:rPr>
      </w:pPr>
      <w:r w:rsidRPr="00042D61">
        <w:rPr>
          <w:rFonts w:ascii="Times New Roman" w:eastAsia="Times New Roman" w:hAnsi="Times New Roman" w:cs="Times New Roman"/>
          <w:i/>
          <w:sz w:val="18"/>
          <w:szCs w:val="18"/>
          <w:lang w:val="ru-RU" w:eastAsia="ar-SA"/>
        </w:rPr>
        <w:br w:type="page"/>
      </w:r>
      <w:r w:rsidRPr="00042D61">
        <w:rPr>
          <w:rFonts w:ascii="Calibri" w:eastAsia="Times New Roman" w:hAnsi="Calibri" w:cs="Calibri"/>
          <w:b/>
          <w:sz w:val="36"/>
          <w:szCs w:val="36"/>
          <w:lang w:val="ru-RU" w:eastAsia="ar-SA"/>
        </w:rPr>
        <w:lastRenderedPageBreak/>
        <w:t>ОРГАНИЗАТОР ВЫСТАВКИ</w:t>
      </w:r>
    </w:p>
    <w:p w:rsidR="00042D61" w:rsidRPr="00042D61" w:rsidRDefault="00042D61" w:rsidP="00042D61">
      <w:pPr>
        <w:suppressAutoHyphens/>
        <w:spacing w:after="0" w:line="240" w:lineRule="auto"/>
        <w:jc w:val="center"/>
        <w:rPr>
          <w:rFonts w:ascii="Calibri" w:eastAsia="Times New Roman" w:hAnsi="Calibri" w:cs="Calibri"/>
          <w:b/>
          <w:sz w:val="36"/>
          <w:szCs w:val="36"/>
          <w:lang w:val="ru-RU" w:eastAsia="ar-SA"/>
        </w:rPr>
      </w:pP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САМАРСКАЯ ОБЛАСТНАЯ ОБЩЕСТВЕННАЯ</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ОРГАНИЗАЦИЯ</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«СОЮЗ КИНОЛОГОВ»</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г. Самара ул. Чапаевская, 103</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тел.(846)336-36-05</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8-902-290-80-49</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8-999-170-51-46 сот.</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часы работы клуба: понедельник, среда, суббота</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с 17-00 до 20-00</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36"/>
          <w:szCs w:val="36"/>
          <w:lang w:val="ru-RU" w:eastAsia="ar-SA"/>
        </w:rPr>
      </w:pPr>
      <w:r w:rsidRPr="00042D61">
        <w:rPr>
          <w:rFonts w:ascii="Calibri" w:eastAsia="Times New Roman" w:hAnsi="Calibri" w:cs="Calibri"/>
          <w:b/>
          <w:sz w:val="36"/>
          <w:szCs w:val="36"/>
          <w:lang w:val="ru-RU" w:eastAsia="ar-SA"/>
        </w:rPr>
        <w:t>МЕСТО ПРОВЕДЕНИЯ ВЫСТАВКИ</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36"/>
          <w:szCs w:val="36"/>
          <w:lang w:val="ru-RU" w:eastAsia="ar-SA"/>
        </w:rPr>
      </w:pPr>
      <w:r w:rsidRPr="00042D61">
        <w:rPr>
          <w:rFonts w:ascii="Calibri" w:eastAsia="Times New Roman" w:hAnsi="Calibri" w:cs="Calibri"/>
          <w:b/>
          <w:sz w:val="36"/>
          <w:szCs w:val="36"/>
          <w:lang w:val="ru-RU" w:eastAsia="ar-SA"/>
        </w:rPr>
        <w:t>г. Самара, Физкультурная 101 (легкоатлетический манеж)</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Начало ветеринарного контроля с 9-00</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r w:rsidRPr="00042D61">
        <w:rPr>
          <w:rFonts w:ascii="Calibri" w:eastAsia="Times New Roman" w:hAnsi="Calibri" w:cs="Calibri"/>
          <w:sz w:val="36"/>
          <w:szCs w:val="36"/>
          <w:lang w:val="ru-RU" w:eastAsia="ar-SA"/>
        </w:rPr>
        <w:t>Начало выставки в 10.00</w:t>
      </w:r>
    </w:p>
    <w:p w:rsidR="00042D61" w:rsidRPr="00042D61" w:rsidRDefault="00042D61" w:rsidP="00042D61">
      <w:pPr>
        <w:suppressAutoHyphens/>
        <w:spacing w:after="0" w:line="240" w:lineRule="auto"/>
        <w:jc w:val="center"/>
        <w:rPr>
          <w:rFonts w:ascii="Calibri" w:eastAsia="Times New Roman" w:hAnsi="Calibri" w:cs="Calibri"/>
          <w:sz w:val="36"/>
          <w:szCs w:val="36"/>
          <w:lang w:val="ru-RU" w:eastAsia="ar-SA"/>
        </w:rPr>
      </w:pPr>
    </w:p>
    <w:p w:rsidR="00042D61" w:rsidRPr="00042D61" w:rsidRDefault="00042D61" w:rsidP="00042D61">
      <w:pPr>
        <w:suppressAutoHyphens/>
        <w:spacing w:after="0" w:line="240" w:lineRule="auto"/>
        <w:jc w:val="center"/>
        <w:rPr>
          <w:rFonts w:ascii="Calibri" w:eastAsia="Times New Roman" w:hAnsi="Calibri" w:cs="Calibri"/>
          <w:b/>
          <w:sz w:val="36"/>
          <w:szCs w:val="36"/>
          <w:lang w:val="ru-RU" w:eastAsia="ar-SA"/>
        </w:rPr>
      </w:pPr>
      <w:r w:rsidRPr="00042D61">
        <w:rPr>
          <w:rFonts w:ascii="Calibri" w:eastAsia="Times New Roman" w:hAnsi="Calibri" w:cs="Calibri"/>
          <w:b/>
          <w:sz w:val="36"/>
          <w:szCs w:val="36"/>
          <w:lang w:val="ru-RU" w:eastAsia="ar-SA"/>
        </w:rPr>
        <w:t>ОРГКОМИТЕТ ВЫСТАВКИ:</w:t>
      </w:r>
    </w:p>
    <w:p w:rsidR="00636A1A" w:rsidRDefault="00042D61" w:rsidP="00042D61">
      <w:pPr>
        <w:suppressAutoHyphens/>
        <w:spacing w:after="0" w:line="240" w:lineRule="auto"/>
        <w:jc w:val="center"/>
        <w:rPr>
          <w:rFonts w:ascii="Calibri" w:eastAsia="Times New Roman" w:hAnsi="Calibri" w:cs="Calibri"/>
          <w:sz w:val="36"/>
          <w:szCs w:val="36"/>
          <w:lang w:val="ru-RU" w:eastAsia="ar-SA"/>
        </w:rPr>
      </w:pPr>
      <w:proofErr w:type="spellStart"/>
      <w:r w:rsidRPr="00042D61">
        <w:rPr>
          <w:rFonts w:ascii="Calibri" w:eastAsia="Times New Roman" w:hAnsi="Calibri" w:cs="Calibri"/>
          <w:sz w:val="36"/>
          <w:szCs w:val="36"/>
          <w:lang w:val="ru-RU" w:eastAsia="ar-SA"/>
        </w:rPr>
        <w:t>Рокицкая</w:t>
      </w:r>
      <w:proofErr w:type="spellEnd"/>
      <w:r w:rsidRPr="00042D61">
        <w:rPr>
          <w:rFonts w:ascii="Calibri" w:eastAsia="Times New Roman" w:hAnsi="Calibri" w:cs="Calibri"/>
          <w:sz w:val="36"/>
          <w:szCs w:val="36"/>
          <w:lang w:val="ru-RU" w:eastAsia="ar-SA"/>
        </w:rPr>
        <w:t xml:space="preserve"> Наталия Валентиновна, </w:t>
      </w:r>
    </w:p>
    <w:p w:rsidR="00636A1A" w:rsidRDefault="00042D61" w:rsidP="00042D61">
      <w:pPr>
        <w:suppressAutoHyphens/>
        <w:spacing w:after="0" w:line="240" w:lineRule="auto"/>
        <w:jc w:val="center"/>
        <w:rPr>
          <w:rFonts w:ascii="Calibri" w:eastAsia="Times New Roman" w:hAnsi="Calibri" w:cs="Calibri"/>
          <w:sz w:val="36"/>
          <w:szCs w:val="36"/>
          <w:lang w:val="ru-RU" w:eastAsia="ar-SA"/>
        </w:rPr>
      </w:pPr>
      <w:proofErr w:type="spellStart"/>
      <w:r w:rsidRPr="00042D61">
        <w:rPr>
          <w:rFonts w:ascii="Calibri" w:eastAsia="Times New Roman" w:hAnsi="Calibri" w:cs="Calibri"/>
          <w:sz w:val="36"/>
          <w:szCs w:val="36"/>
          <w:lang w:val="ru-RU" w:eastAsia="ar-SA"/>
        </w:rPr>
        <w:t>Порфелова</w:t>
      </w:r>
      <w:proofErr w:type="spellEnd"/>
      <w:r w:rsidRPr="00042D61">
        <w:rPr>
          <w:rFonts w:ascii="Calibri" w:eastAsia="Times New Roman" w:hAnsi="Calibri" w:cs="Calibri"/>
          <w:sz w:val="36"/>
          <w:szCs w:val="36"/>
          <w:lang w:val="ru-RU" w:eastAsia="ar-SA"/>
        </w:rPr>
        <w:t xml:space="preserve"> Анна</w:t>
      </w:r>
      <w:proofErr w:type="gramStart"/>
      <w:r w:rsidRPr="00042D61">
        <w:rPr>
          <w:rFonts w:ascii="Calibri" w:eastAsia="Times New Roman" w:hAnsi="Calibri" w:cs="Calibri"/>
          <w:sz w:val="36"/>
          <w:szCs w:val="36"/>
          <w:lang w:val="ru-RU" w:eastAsia="ar-SA"/>
        </w:rPr>
        <w:t xml:space="preserve"> ,</w:t>
      </w:r>
      <w:proofErr w:type="gramEnd"/>
      <w:r w:rsidRPr="00042D61">
        <w:rPr>
          <w:rFonts w:ascii="Calibri" w:eastAsia="Times New Roman" w:hAnsi="Calibri" w:cs="Calibri"/>
          <w:sz w:val="36"/>
          <w:szCs w:val="36"/>
          <w:lang w:val="ru-RU" w:eastAsia="ar-SA"/>
        </w:rPr>
        <w:t xml:space="preserve"> Сергеева Галина, </w:t>
      </w:r>
    </w:p>
    <w:p w:rsidR="00042D61" w:rsidRPr="00042D61" w:rsidRDefault="00042D61" w:rsidP="00042D61">
      <w:pPr>
        <w:suppressAutoHyphens/>
        <w:spacing w:after="0" w:line="240" w:lineRule="auto"/>
        <w:jc w:val="center"/>
        <w:rPr>
          <w:rFonts w:ascii="Calibri" w:eastAsia="Times New Roman" w:hAnsi="Calibri" w:cs="Calibri"/>
          <w:sz w:val="28"/>
          <w:szCs w:val="28"/>
          <w:lang w:val="ru-RU" w:eastAsia="ar-SA"/>
        </w:rPr>
      </w:pPr>
      <w:r w:rsidRPr="00042D61">
        <w:rPr>
          <w:rFonts w:ascii="Calibri" w:eastAsia="Times New Roman" w:hAnsi="Calibri" w:cs="Calibri"/>
          <w:sz w:val="36"/>
          <w:szCs w:val="36"/>
          <w:lang w:val="ru-RU" w:eastAsia="ar-SA"/>
        </w:rPr>
        <w:t xml:space="preserve">Семочкин Александр, </w:t>
      </w:r>
      <w:proofErr w:type="spellStart"/>
      <w:r w:rsidRPr="00042D61">
        <w:rPr>
          <w:rFonts w:ascii="Calibri" w:eastAsia="Times New Roman" w:hAnsi="Calibri" w:cs="Calibri"/>
          <w:sz w:val="36"/>
          <w:szCs w:val="36"/>
          <w:lang w:val="ru-RU" w:eastAsia="ar-SA"/>
        </w:rPr>
        <w:t>Альховский</w:t>
      </w:r>
      <w:proofErr w:type="spellEnd"/>
      <w:r w:rsidRPr="00042D61">
        <w:rPr>
          <w:rFonts w:ascii="Calibri" w:eastAsia="Times New Roman" w:hAnsi="Calibri" w:cs="Calibri"/>
          <w:sz w:val="28"/>
          <w:szCs w:val="28"/>
          <w:lang w:val="ru-RU" w:eastAsia="ar-SA"/>
        </w:rPr>
        <w:t xml:space="preserve"> </w:t>
      </w:r>
      <w:r w:rsidRPr="00042D61">
        <w:rPr>
          <w:rFonts w:ascii="Calibri" w:eastAsia="Times New Roman" w:hAnsi="Calibri" w:cs="Calibri"/>
          <w:sz w:val="36"/>
          <w:szCs w:val="36"/>
          <w:lang w:val="ru-RU" w:eastAsia="ar-SA"/>
        </w:rPr>
        <w:t>Артем</w:t>
      </w:r>
      <w:r w:rsidRPr="00042D61">
        <w:rPr>
          <w:rFonts w:ascii="Calibri" w:eastAsia="Times New Roman" w:hAnsi="Calibri" w:cs="Calibri"/>
          <w:sz w:val="28"/>
          <w:szCs w:val="28"/>
          <w:lang w:val="ru-RU" w:eastAsia="ar-SA"/>
        </w:rPr>
        <w:t xml:space="preserve"> </w:t>
      </w:r>
    </w:p>
    <w:p w:rsidR="00042D61" w:rsidRPr="00042D61" w:rsidRDefault="00042D61" w:rsidP="00042D61">
      <w:pPr>
        <w:suppressAutoHyphens/>
        <w:spacing w:after="0" w:line="240" w:lineRule="auto"/>
        <w:jc w:val="center"/>
        <w:rPr>
          <w:rFonts w:ascii="Calibri" w:eastAsia="Times New Roman" w:hAnsi="Calibri" w:cs="Calibri"/>
          <w:b/>
          <w:sz w:val="28"/>
          <w:szCs w:val="28"/>
          <w:lang w:val="ru-RU" w:eastAsia="ar-SA"/>
        </w:rPr>
      </w:pPr>
    </w:p>
    <w:p w:rsidR="00FF57A9" w:rsidRPr="00042D61" w:rsidRDefault="00FF57A9">
      <w:pPr>
        <w:rPr>
          <w:lang w:val="ru-RU"/>
        </w:rPr>
      </w:pPr>
    </w:p>
    <w:p w:rsidR="00FF57A9" w:rsidRPr="00042D61" w:rsidRDefault="00042D61">
      <w:pPr>
        <w:pStyle w:val="P"/>
        <w:rPr>
          <w:lang w:val="ru-RU"/>
        </w:rPr>
      </w:pPr>
      <w:r w:rsidRPr="00042D61">
        <w:rPr>
          <w:lang w:val="ru-RU"/>
        </w:rPr>
        <w:lastRenderedPageBreak/>
        <w:t xml:space="preserve">   </w:t>
      </w:r>
    </w:p>
    <w:p w:rsidR="00FF57A9" w:rsidRPr="00042D61" w:rsidRDefault="00042D61">
      <w:pPr>
        <w:pStyle w:val="P"/>
        <w:rPr>
          <w:lang w:val="ru-RU"/>
        </w:rPr>
      </w:pPr>
      <w:r w:rsidRPr="00042D61">
        <w:rPr>
          <w:lang w:val="ru-RU"/>
        </w:rPr>
        <w:t xml:space="preserve">УТВЕРЖДЕНО решением Президиума РКФ от 16 октября 2019 </w:t>
      </w:r>
      <w:proofErr w:type="spellStart"/>
      <w:r w:rsidRPr="00042D61">
        <w:rPr>
          <w:lang w:val="ru-RU"/>
        </w:rPr>
        <w:t>г</w:t>
      </w:r>
      <w:proofErr w:type="gramStart"/>
      <w:r w:rsidRPr="00042D61">
        <w:rPr>
          <w:lang w:val="ru-RU"/>
        </w:rPr>
        <w:t>.с</w:t>
      </w:r>
      <w:proofErr w:type="spellEnd"/>
      <w:proofErr w:type="gramEnd"/>
      <w:r w:rsidRPr="00042D61">
        <w:rPr>
          <w:lang w:val="ru-RU"/>
        </w:rPr>
        <w:t xml:space="preserve"> изменениями от 29.01.2010г.</w:t>
      </w:r>
    </w:p>
    <w:p w:rsidR="00FF57A9" w:rsidRPr="00042D61" w:rsidRDefault="00042D61">
      <w:pPr>
        <w:pStyle w:val="P"/>
        <w:rPr>
          <w:lang w:val="ru-RU"/>
        </w:rPr>
      </w:pPr>
      <w:r w:rsidRPr="00042D61">
        <w:rPr>
          <w:lang w:val="ru-RU"/>
        </w:rPr>
        <w:t>ПОЛОЖЕНИЕ О СЕРТИФИКАТНЫХ ВЫСТАВКАХ РКФ</w:t>
      </w:r>
    </w:p>
    <w:p w:rsidR="00FF57A9" w:rsidRPr="00042D61" w:rsidRDefault="00042D61">
      <w:pPr>
        <w:pStyle w:val="P"/>
        <w:rPr>
          <w:lang w:val="ru-RU"/>
        </w:rPr>
      </w:pPr>
      <w:r w:rsidRPr="00042D61">
        <w:rPr>
          <w:lang w:val="ru-RU"/>
        </w:rPr>
        <w:t xml:space="preserve">1.1. Сертификатные выставки собак в системе РКФ проводятся в соответствии с требованиями </w:t>
      </w:r>
      <w:r>
        <w:t>FCI</w:t>
      </w:r>
      <w:r w:rsidRPr="00042D61">
        <w:rPr>
          <w:lang w:val="ru-RU"/>
        </w:rPr>
        <w:t xml:space="preserve"> и настоящим Положением.</w:t>
      </w:r>
    </w:p>
    <w:p w:rsidR="00FF57A9" w:rsidRPr="00042D61" w:rsidRDefault="00042D61">
      <w:pPr>
        <w:pStyle w:val="P"/>
        <w:rPr>
          <w:lang w:val="ru-RU"/>
        </w:rPr>
      </w:pPr>
      <w:r w:rsidRPr="00042D61">
        <w:rPr>
          <w:lang w:val="ru-RU"/>
        </w:rPr>
        <w:t xml:space="preserve">1.2. Сертификатные выставки делятся </w:t>
      </w:r>
      <w:proofErr w:type="gramStart"/>
      <w:r w:rsidRPr="00042D61">
        <w:rPr>
          <w:lang w:val="ru-RU"/>
        </w:rPr>
        <w:t>на</w:t>
      </w:r>
      <w:proofErr w:type="gramEnd"/>
      <w:r w:rsidRPr="00042D61">
        <w:rPr>
          <w:lang w:val="ru-RU"/>
        </w:rPr>
        <w:t>:</w:t>
      </w:r>
    </w:p>
    <w:p w:rsidR="00FF57A9" w:rsidRPr="00042D61" w:rsidRDefault="00042D61">
      <w:pPr>
        <w:pStyle w:val="P"/>
        <w:rPr>
          <w:lang w:val="ru-RU"/>
        </w:rPr>
      </w:pPr>
      <w:r w:rsidRPr="00042D61">
        <w:rPr>
          <w:lang w:val="ru-RU"/>
        </w:rPr>
        <w:t xml:space="preserve">– интернациональные всех пород (ранг </w:t>
      </w:r>
      <w:r>
        <w:t>CACIB</w:t>
      </w:r>
      <w:r w:rsidRPr="00042D61">
        <w:rPr>
          <w:lang w:val="ru-RU"/>
        </w:rPr>
        <w:t xml:space="preserve"> </w:t>
      </w:r>
      <w:r>
        <w:t>FCI</w:t>
      </w:r>
      <w:r w:rsidRPr="00042D61">
        <w:rPr>
          <w:lang w:val="ru-RU"/>
        </w:rPr>
        <w:t xml:space="preserve">; в рамках выставки возможна организация специализированных рингов – </w:t>
      </w:r>
      <w:r>
        <w:t>specialty</w:t>
      </w:r>
      <w:r w:rsidRPr="00042D61">
        <w:rPr>
          <w:lang w:val="ru-RU"/>
        </w:rPr>
        <w:t xml:space="preserve"> – с присвоением дополнительных титулов);</w:t>
      </w:r>
    </w:p>
    <w:p w:rsidR="00FF57A9" w:rsidRPr="00042D61" w:rsidRDefault="00042D61">
      <w:pPr>
        <w:pStyle w:val="P"/>
        <w:rPr>
          <w:lang w:val="ru-RU"/>
        </w:rPr>
      </w:pPr>
      <w:r w:rsidRPr="00042D61">
        <w:rPr>
          <w:lang w:val="ru-RU"/>
        </w:rPr>
        <w:t xml:space="preserve">– </w:t>
      </w:r>
      <w:proofErr w:type="gramStart"/>
      <w:r w:rsidRPr="00042D61">
        <w:rPr>
          <w:lang w:val="ru-RU"/>
        </w:rPr>
        <w:t>национальные</w:t>
      </w:r>
      <w:proofErr w:type="gramEnd"/>
      <w:r w:rsidRPr="00042D61">
        <w:rPr>
          <w:lang w:val="ru-RU"/>
        </w:rPr>
        <w:t xml:space="preserve"> всех пород (ранг </w:t>
      </w:r>
      <w:r>
        <w:t>CAC</w:t>
      </w:r>
      <w:r w:rsidRPr="00042D61">
        <w:rPr>
          <w:lang w:val="ru-RU"/>
        </w:rPr>
        <w:t>);</w:t>
      </w:r>
    </w:p>
    <w:p w:rsidR="00FF57A9" w:rsidRPr="00042D61" w:rsidRDefault="00042D61">
      <w:pPr>
        <w:pStyle w:val="P"/>
        <w:rPr>
          <w:lang w:val="ru-RU"/>
        </w:rPr>
      </w:pPr>
      <w:r w:rsidRPr="00042D61">
        <w:rPr>
          <w:lang w:val="ru-RU"/>
        </w:rPr>
        <w:t xml:space="preserve">– национальные отдельных групп пород (ранг </w:t>
      </w:r>
      <w:r>
        <w:t>CAC</w:t>
      </w:r>
      <w:r w:rsidRPr="00042D61">
        <w:rPr>
          <w:lang w:val="ru-RU"/>
        </w:rPr>
        <w:t xml:space="preserve">; в рамках выставки возможна организация специализированных рингов – </w:t>
      </w:r>
      <w:r>
        <w:t>specialty</w:t>
      </w:r>
      <w:r w:rsidRPr="00042D61">
        <w:rPr>
          <w:lang w:val="ru-RU"/>
        </w:rPr>
        <w:t xml:space="preserve"> – с присвоением дополнительных титулов);</w:t>
      </w:r>
    </w:p>
    <w:p w:rsidR="00FF57A9" w:rsidRPr="00042D61" w:rsidRDefault="00042D61">
      <w:pPr>
        <w:pStyle w:val="P"/>
        <w:rPr>
          <w:lang w:val="ru-RU"/>
        </w:rPr>
      </w:pPr>
      <w:r w:rsidRPr="00042D61">
        <w:rPr>
          <w:lang w:val="ru-RU"/>
        </w:rPr>
        <w:t xml:space="preserve">– </w:t>
      </w:r>
      <w:proofErr w:type="spellStart"/>
      <w:r w:rsidRPr="00042D61">
        <w:rPr>
          <w:lang w:val="ru-RU"/>
        </w:rPr>
        <w:t>монопородные</w:t>
      </w:r>
      <w:proofErr w:type="spellEnd"/>
      <w:r w:rsidRPr="00042D61">
        <w:rPr>
          <w:lang w:val="ru-RU"/>
        </w:rPr>
        <w:t xml:space="preserve"> (ранг КЧК / КЧП, ПК / ПП).</w:t>
      </w:r>
    </w:p>
    <w:p w:rsidR="00FF57A9" w:rsidRPr="00042D61" w:rsidRDefault="00042D61">
      <w:pPr>
        <w:pStyle w:val="P"/>
        <w:rPr>
          <w:lang w:val="ru-RU"/>
        </w:rPr>
      </w:pPr>
      <w:r w:rsidRPr="00042D61">
        <w:rPr>
          <w:lang w:val="ru-RU"/>
        </w:rPr>
        <w:t xml:space="preserve">1.3. К участию в интернациональных выставках ранга </w:t>
      </w:r>
      <w:r>
        <w:t>CACIB</w:t>
      </w:r>
      <w:r w:rsidRPr="00042D61">
        <w:rPr>
          <w:lang w:val="ru-RU"/>
        </w:rPr>
        <w:t xml:space="preserve"> допускаются только породы собак, признанные </w:t>
      </w:r>
      <w:r>
        <w:t>FCI</w:t>
      </w:r>
      <w:r w:rsidRPr="00042D61">
        <w:rPr>
          <w:lang w:val="ru-RU"/>
        </w:rPr>
        <w:t xml:space="preserve">. Для пород, не признанных </w:t>
      </w:r>
      <w:r>
        <w:t>FCI</w:t>
      </w:r>
      <w:r w:rsidRPr="00042D61">
        <w:rPr>
          <w:lang w:val="ru-RU"/>
        </w:rPr>
        <w:t xml:space="preserve">, но признанных РКФ, в рамках интернациональных выставок ранга </w:t>
      </w:r>
      <w:r>
        <w:t>CACIB</w:t>
      </w:r>
      <w:r w:rsidRPr="00042D61">
        <w:rPr>
          <w:lang w:val="ru-RU"/>
        </w:rPr>
        <w:t xml:space="preserve"> организуются выставки ранга </w:t>
      </w:r>
      <w:r>
        <w:t>CAC</w:t>
      </w:r>
      <w:r w:rsidRPr="00042D61">
        <w:rPr>
          <w:lang w:val="ru-RU"/>
        </w:rPr>
        <w:t>.</w:t>
      </w:r>
    </w:p>
    <w:p w:rsidR="00FF57A9" w:rsidRPr="00042D61" w:rsidRDefault="00042D61">
      <w:pPr>
        <w:pStyle w:val="P"/>
        <w:rPr>
          <w:lang w:val="ru-RU"/>
        </w:rPr>
      </w:pPr>
      <w:r w:rsidRPr="00042D61">
        <w:rPr>
          <w:lang w:val="ru-RU"/>
        </w:rPr>
        <w:t xml:space="preserve">1.4. К участию в национальных и </w:t>
      </w:r>
      <w:proofErr w:type="spellStart"/>
      <w:r w:rsidRPr="00042D61">
        <w:rPr>
          <w:lang w:val="ru-RU"/>
        </w:rPr>
        <w:t>монопородных</w:t>
      </w:r>
      <w:proofErr w:type="spellEnd"/>
      <w:r w:rsidRPr="00042D61">
        <w:rPr>
          <w:lang w:val="ru-RU"/>
        </w:rPr>
        <w:t xml:space="preserve"> выставках допускаются породы собак, признанные РКФ.</w:t>
      </w:r>
    </w:p>
    <w:p w:rsidR="00FF57A9" w:rsidRPr="00042D61" w:rsidRDefault="00042D61">
      <w:pPr>
        <w:pStyle w:val="P"/>
        <w:rPr>
          <w:lang w:val="ru-RU"/>
        </w:rPr>
      </w:pPr>
      <w:r w:rsidRPr="00042D61">
        <w:rPr>
          <w:lang w:val="ru-RU"/>
        </w:rPr>
        <w:t xml:space="preserve">1.5. Все собаки, заявленные в каталоге, должны быть зарегистрированы во Всероссийской единой родословной книге РКФ, либо одной из стран </w:t>
      </w:r>
      <w:r>
        <w:t>FCI</w:t>
      </w:r>
      <w:r w:rsidRPr="00042D61">
        <w:rPr>
          <w:lang w:val="ru-RU"/>
        </w:rPr>
        <w:t>, либо АКС (США), КС (Великобритания), СКС (Канада).</w:t>
      </w:r>
    </w:p>
    <w:p w:rsidR="00FF57A9" w:rsidRPr="00042D61" w:rsidRDefault="00042D61">
      <w:pPr>
        <w:pStyle w:val="P"/>
        <w:rPr>
          <w:lang w:val="ru-RU"/>
        </w:rPr>
      </w:pPr>
      <w:r w:rsidRPr="00042D61">
        <w:rPr>
          <w:lang w:val="ru-RU"/>
        </w:rPr>
        <w:t xml:space="preserve">1.6. Здоровье и благополучие собак должны быть АБСОЛЮТНЫМ ПРИОРИТЕТОМ на всех выставках РКФ / </w:t>
      </w:r>
      <w:r>
        <w:t>FCI</w:t>
      </w:r>
      <w:r w:rsidRPr="00042D61">
        <w:rPr>
          <w:lang w:val="ru-RU"/>
        </w:rPr>
        <w:t>.</w:t>
      </w:r>
    </w:p>
    <w:p w:rsidR="00FF57A9" w:rsidRPr="00042D61" w:rsidRDefault="00042D61">
      <w:pPr>
        <w:pStyle w:val="P"/>
        <w:rPr>
          <w:lang w:val="ru-RU"/>
        </w:rPr>
      </w:pPr>
      <w:r>
        <w:t>IV</w:t>
      </w:r>
      <w:r w:rsidRPr="00042D61">
        <w:rPr>
          <w:lang w:val="ru-RU"/>
        </w:rPr>
        <w:t>. РЕГИСТРАЦИЯ НА ВЫСТАВКУ</w:t>
      </w:r>
    </w:p>
    <w:p w:rsidR="00FF57A9" w:rsidRPr="00042D61" w:rsidRDefault="00042D61">
      <w:pPr>
        <w:pStyle w:val="P"/>
        <w:rPr>
          <w:lang w:val="ru-RU"/>
        </w:rPr>
      </w:pPr>
      <w:r w:rsidRPr="00042D61">
        <w:rPr>
          <w:lang w:val="ru-RU"/>
        </w:rPr>
        <w:t>4.1. Регистрация на выставки любого ранга строго предварительная, с внесением в каталог.</w:t>
      </w:r>
    </w:p>
    <w:p w:rsidR="00FF57A9" w:rsidRPr="00042D61" w:rsidRDefault="00042D61">
      <w:pPr>
        <w:pStyle w:val="P"/>
        <w:rPr>
          <w:lang w:val="ru-RU"/>
        </w:rPr>
      </w:pPr>
      <w:r w:rsidRPr="00042D61">
        <w:rPr>
          <w:lang w:val="ru-RU"/>
        </w:rPr>
        <w:t xml:space="preserve">4.2. На выставки ранга </w:t>
      </w:r>
      <w:r>
        <w:t>CACIB</w:t>
      </w:r>
      <w:r w:rsidRPr="00042D61">
        <w:rPr>
          <w:lang w:val="ru-RU"/>
        </w:rPr>
        <w:t xml:space="preserve"> регистрацию рекомендуется открывать не </w:t>
      </w:r>
      <w:proofErr w:type="gramStart"/>
      <w:r w:rsidRPr="00042D61">
        <w:rPr>
          <w:lang w:val="ru-RU"/>
        </w:rPr>
        <w:t>позднее</w:t>
      </w:r>
      <w:proofErr w:type="gramEnd"/>
      <w:r w:rsidRPr="00042D61">
        <w:rPr>
          <w:lang w:val="ru-RU"/>
        </w:rPr>
        <w:t xml:space="preserve"> чем за 6 месяцев, на выставки ранга </w:t>
      </w:r>
      <w:r>
        <w:t>CAC</w:t>
      </w:r>
      <w:r w:rsidRPr="00042D61">
        <w:rPr>
          <w:lang w:val="ru-RU"/>
        </w:rPr>
        <w:t xml:space="preserve"> и </w:t>
      </w:r>
      <w:proofErr w:type="spellStart"/>
      <w:r w:rsidRPr="00042D61">
        <w:rPr>
          <w:lang w:val="ru-RU"/>
        </w:rPr>
        <w:t>монопородные</w:t>
      </w:r>
      <w:proofErr w:type="spellEnd"/>
      <w:r w:rsidRPr="00042D61">
        <w:rPr>
          <w:lang w:val="ru-RU"/>
        </w:rPr>
        <w:t xml:space="preserve"> – не позднее чем за 3 месяца до даты проведения.</w:t>
      </w:r>
    </w:p>
    <w:p w:rsidR="00FF57A9" w:rsidRPr="00042D61" w:rsidRDefault="00042D61">
      <w:pPr>
        <w:pStyle w:val="P"/>
        <w:rPr>
          <w:lang w:val="ru-RU"/>
        </w:rPr>
      </w:pPr>
      <w:r w:rsidRPr="00042D61">
        <w:rPr>
          <w:lang w:val="ru-RU"/>
        </w:rPr>
        <w:t>4.5. При регистрации собаки на выставку владелец обязан предоставить:</w:t>
      </w:r>
    </w:p>
    <w:p w:rsidR="00FF57A9" w:rsidRPr="00042D61" w:rsidRDefault="00042D61">
      <w:pPr>
        <w:pStyle w:val="P"/>
        <w:rPr>
          <w:lang w:val="ru-RU"/>
        </w:rPr>
      </w:pPr>
      <w:r w:rsidRPr="00042D61">
        <w:rPr>
          <w:lang w:val="ru-RU"/>
        </w:rPr>
        <w:t xml:space="preserve">– заполненную заявку (или онлайн заявку), содержащую кличку собаки, аббревиатуру и № родословной, № клейма / микрочипа, дату рождения, окрас, кличку отца, кличку матери, Ф.И.О. заводчика, Ф.И.О. владельца с указанием города / страны проживания, телефон и </w:t>
      </w:r>
      <w:r>
        <w:t>e</w:t>
      </w:r>
      <w:r w:rsidRPr="00042D61">
        <w:rPr>
          <w:lang w:val="ru-RU"/>
        </w:rPr>
        <w:t>-</w:t>
      </w:r>
      <w:r>
        <w:t>mail</w:t>
      </w:r>
      <w:r w:rsidRPr="00042D61">
        <w:rPr>
          <w:lang w:val="ru-RU"/>
        </w:rPr>
        <w:t xml:space="preserve"> владельца, выставочный класс, в который регистрируется собака;</w:t>
      </w:r>
    </w:p>
    <w:p w:rsidR="00FF57A9" w:rsidRPr="00042D61" w:rsidRDefault="00042D61">
      <w:pPr>
        <w:pStyle w:val="P"/>
        <w:rPr>
          <w:lang w:val="ru-RU"/>
        </w:rPr>
      </w:pPr>
      <w:r w:rsidRPr="00042D61">
        <w:rPr>
          <w:lang w:val="ru-RU"/>
        </w:rPr>
        <w:t xml:space="preserve">– копию родословной (запись в классы </w:t>
      </w:r>
      <w:proofErr w:type="spellStart"/>
      <w:r w:rsidRPr="00042D61">
        <w:rPr>
          <w:lang w:val="ru-RU"/>
        </w:rPr>
        <w:t>беби</w:t>
      </w:r>
      <w:proofErr w:type="spellEnd"/>
      <w:r w:rsidRPr="00042D61">
        <w:rPr>
          <w:lang w:val="ru-RU"/>
        </w:rPr>
        <w:t>, щенков, юниоров возможна по метрике щенка);</w:t>
      </w:r>
    </w:p>
    <w:p w:rsidR="00FF57A9" w:rsidRPr="00042D61" w:rsidRDefault="00042D61">
      <w:pPr>
        <w:pStyle w:val="P"/>
        <w:rPr>
          <w:lang w:val="ru-RU"/>
        </w:rPr>
      </w:pPr>
      <w:r w:rsidRPr="00042D61">
        <w:rPr>
          <w:lang w:val="ru-RU"/>
        </w:rPr>
        <w:t>– копию чемпионского или рабочего сертификата (если применимо);</w:t>
      </w:r>
    </w:p>
    <w:p w:rsidR="00FF57A9" w:rsidRPr="00042D61" w:rsidRDefault="00042D61">
      <w:pPr>
        <w:pStyle w:val="P"/>
        <w:rPr>
          <w:lang w:val="ru-RU"/>
        </w:rPr>
      </w:pPr>
      <w:r w:rsidRPr="00042D61">
        <w:rPr>
          <w:lang w:val="ru-RU"/>
        </w:rPr>
        <w:t>– копию квитанции об оплате целевого взноса.</w:t>
      </w:r>
    </w:p>
    <w:p w:rsidR="00FF57A9" w:rsidRPr="00042D61" w:rsidRDefault="00042D61">
      <w:pPr>
        <w:pStyle w:val="P"/>
        <w:rPr>
          <w:lang w:val="ru-RU"/>
        </w:rPr>
      </w:pPr>
      <w:r w:rsidRPr="00042D61">
        <w:rPr>
          <w:lang w:val="ru-RU"/>
        </w:rPr>
        <w:t>Направляя заявочный лист в оргкомитет выставки, владелец выражает согласие на обработку, хранение и публикацию своих персональных данных в каталоге и в отчетах.</w:t>
      </w:r>
    </w:p>
    <w:p w:rsidR="00FF57A9" w:rsidRPr="00042D61" w:rsidRDefault="00042D61">
      <w:pPr>
        <w:pStyle w:val="P"/>
        <w:rPr>
          <w:lang w:val="ru-RU"/>
        </w:rPr>
      </w:pPr>
      <w:r w:rsidRPr="00042D61">
        <w:rPr>
          <w:lang w:val="ru-RU"/>
        </w:rPr>
        <w:t>4.6. На выставках РКФ собаки могут быть записаны в следующие классы:</w:t>
      </w:r>
    </w:p>
    <w:p w:rsidR="00FF57A9" w:rsidRPr="00042D61" w:rsidRDefault="00042D61">
      <w:pPr>
        <w:pStyle w:val="P"/>
        <w:rPr>
          <w:lang w:val="ru-RU"/>
        </w:rPr>
      </w:pPr>
      <w:r w:rsidRPr="00042D61">
        <w:rPr>
          <w:lang w:val="ru-RU"/>
        </w:rPr>
        <w:t xml:space="preserve">– класс </w:t>
      </w:r>
      <w:proofErr w:type="spellStart"/>
      <w:r w:rsidRPr="00042D61">
        <w:rPr>
          <w:lang w:val="ru-RU"/>
        </w:rPr>
        <w:t>беби</w:t>
      </w:r>
      <w:proofErr w:type="spellEnd"/>
      <w:r w:rsidRPr="00042D61">
        <w:rPr>
          <w:lang w:val="ru-RU"/>
        </w:rPr>
        <w:t xml:space="preserve"> / </w:t>
      </w:r>
      <w:r>
        <w:t>baby</w:t>
      </w:r>
      <w:r w:rsidRPr="00042D61">
        <w:rPr>
          <w:lang w:val="ru-RU"/>
        </w:rPr>
        <w:t xml:space="preserve"> </w:t>
      </w:r>
      <w:r>
        <w:t>class</w:t>
      </w:r>
      <w:r w:rsidRPr="00042D61">
        <w:rPr>
          <w:lang w:val="ru-RU"/>
        </w:rPr>
        <w:t xml:space="preserve"> – с 3 до 6 мес. (опционально, на усмотрение организаторов);</w:t>
      </w:r>
    </w:p>
    <w:p w:rsidR="00FF57A9" w:rsidRPr="00042D61" w:rsidRDefault="00042D61">
      <w:pPr>
        <w:pStyle w:val="P"/>
        <w:rPr>
          <w:lang w:val="ru-RU"/>
        </w:rPr>
      </w:pPr>
      <w:r w:rsidRPr="00042D61">
        <w:rPr>
          <w:lang w:val="ru-RU"/>
        </w:rPr>
        <w:t xml:space="preserve">– класс щенков / </w:t>
      </w:r>
      <w:r>
        <w:t>puppy</w:t>
      </w:r>
      <w:r w:rsidRPr="00042D61">
        <w:rPr>
          <w:lang w:val="ru-RU"/>
        </w:rPr>
        <w:t xml:space="preserve"> </w:t>
      </w:r>
      <w:r>
        <w:t>class</w:t>
      </w:r>
      <w:r w:rsidRPr="00042D61">
        <w:rPr>
          <w:lang w:val="ru-RU"/>
        </w:rPr>
        <w:t xml:space="preserve"> – с 6 до 9 мес.;</w:t>
      </w:r>
    </w:p>
    <w:p w:rsidR="00FF57A9" w:rsidRPr="00042D61" w:rsidRDefault="00042D61">
      <w:pPr>
        <w:pStyle w:val="P"/>
        <w:rPr>
          <w:lang w:val="ru-RU"/>
        </w:rPr>
      </w:pPr>
      <w:r w:rsidRPr="00042D61">
        <w:rPr>
          <w:lang w:val="ru-RU"/>
        </w:rPr>
        <w:t xml:space="preserve">– класс юниоров / </w:t>
      </w:r>
      <w:r>
        <w:t>junior</w:t>
      </w:r>
      <w:r w:rsidRPr="00042D61">
        <w:rPr>
          <w:lang w:val="ru-RU"/>
        </w:rPr>
        <w:t xml:space="preserve"> </w:t>
      </w:r>
      <w:r>
        <w:t>class</w:t>
      </w:r>
      <w:r w:rsidRPr="00042D61">
        <w:rPr>
          <w:lang w:val="ru-RU"/>
        </w:rPr>
        <w:t xml:space="preserve"> – с 9 до 18 мес.;</w:t>
      </w:r>
    </w:p>
    <w:p w:rsidR="00FF57A9" w:rsidRPr="00042D61" w:rsidRDefault="00042D61">
      <w:pPr>
        <w:pStyle w:val="P"/>
        <w:rPr>
          <w:lang w:val="ru-RU"/>
        </w:rPr>
      </w:pPr>
      <w:r w:rsidRPr="00042D61">
        <w:rPr>
          <w:lang w:val="ru-RU"/>
        </w:rPr>
        <w:t xml:space="preserve">– класс промежуточный / </w:t>
      </w:r>
      <w:r>
        <w:t>intermediate</w:t>
      </w:r>
      <w:r w:rsidRPr="00042D61">
        <w:rPr>
          <w:lang w:val="ru-RU"/>
        </w:rPr>
        <w:t xml:space="preserve"> </w:t>
      </w:r>
      <w:r>
        <w:t>class</w:t>
      </w:r>
      <w:r w:rsidRPr="00042D61">
        <w:rPr>
          <w:lang w:val="ru-RU"/>
        </w:rPr>
        <w:t xml:space="preserve"> – с 15 до 24 мес.;</w:t>
      </w:r>
    </w:p>
    <w:p w:rsidR="00FF57A9" w:rsidRPr="00042D61" w:rsidRDefault="00042D61">
      <w:pPr>
        <w:pStyle w:val="P"/>
        <w:rPr>
          <w:lang w:val="ru-RU"/>
        </w:rPr>
      </w:pPr>
      <w:r w:rsidRPr="00042D61">
        <w:rPr>
          <w:lang w:val="ru-RU"/>
        </w:rPr>
        <w:t xml:space="preserve">– класс открытый / </w:t>
      </w:r>
      <w:r>
        <w:t>open</w:t>
      </w:r>
      <w:r w:rsidRPr="00042D61">
        <w:rPr>
          <w:lang w:val="ru-RU"/>
        </w:rPr>
        <w:t xml:space="preserve"> </w:t>
      </w:r>
      <w:r>
        <w:t>class</w:t>
      </w:r>
      <w:r w:rsidRPr="00042D61">
        <w:rPr>
          <w:lang w:val="ru-RU"/>
        </w:rPr>
        <w:t xml:space="preserve"> – с 15 мес.;</w:t>
      </w:r>
    </w:p>
    <w:p w:rsidR="00FF57A9" w:rsidRPr="00042D61" w:rsidRDefault="00042D61">
      <w:pPr>
        <w:pStyle w:val="P"/>
        <w:rPr>
          <w:lang w:val="ru-RU"/>
        </w:rPr>
      </w:pPr>
      <w:r w:rsidRPr="00042D61">
        <w:rPr>
          <w:lang w:val="ru-RU"/>
        </w:rPr>
        <w:t xml:space="preserve">– класс рабочий / </w:t>
      </w:r>
      <w:r>
        <w:t>working</w:t>
      </w:r>
      <w:r w:rsidRPr="00042D61">
        <w:rPr>
          <w:lang w:val="ru-RU"/>
        </w:rPr>
        <w:t xml:space="preserve"> </w:t>
      </w:r>
      <w:r>
        <w:t>class</w:t>
      </w:r>
      <w:r w:rsidRPr="00042D61">
        <w:rPr>
          <w:lang w:val="ru-RU"/>
        </w:rPr>
        <w:t xml:space="preserve"> – с 15 мес. на основании рабочего сертификата по профильному виду испытаний (при записи на выставки ранга </w:t>
      </w:r>
      <w:r>
        <w:t>CACIB</w:t>
      </w:r>
      <w:r w:rsidRPr="00042D61">
        <w:rPr>
          <w:lang w:val="ru-RU"/>
        </w:rPr>
        <w:t xml:space="preserve"> учитываются только международные сертификаты);</w:t>
      </w:r>
    </w:p>
    <w:p w:rsidR="00FF57A9" w:rsidRPr="00042D61" w:rsidRDefault="00042D61">
      <w:pPr>
        <w:pStyle w:val="P"/>
        <w:rPr>
          <w:lang w:val="ru-RU"/>
        </w:rPr>
      </w:pPr>
      <w:r w:rsidRPr="00042D61">
        <w:rPr>
          <w:lang w:val="ru-RU"/>
        </w:rPr>
        <w:t xml:space="preserve">– класс чемпионов / </w:t>
      </w:r>
      <w:r>
        <w:t>champion</w:t>
      </w:r>
      <w:r w:rsidRPr="00042D61">
        <w:rPr>
          <w:lang w:val="ru-RU"/>
        </w:rPr>
        <w:t xml:space="preserve"> </w:t>
      </w:r>
      <w:r>
        <w:t>class</w:t>
      </w:r>
      <w:r w:rsidRPr="00042D61">
        <w:rPr>
          <w:lang w:val="ru-RU"/>
        </w:rPr>
        <w:t xml:space="preserve"> – с 15 мес. на основании сертификата / диплома чемпиона любой из стран </w:t>
      </w:r>
      <w:r>
        <w:t>FCI</w:t>
      </w:r>
      <w:r w:rsidRPr="00042D61">
        <w:rPr>
          <w:lang w:val="ru-RU"/>
        </w:rPr>
        <w:t xml:space="preserve">, а также </w:t>
      </w:r>
      <w:r>
        <w:t>KC</w:t>
      </w:r>
      <w:r w:rsidRPr="00042D61">
        <w:rPr>
          <w:lang w:val="ru-RU"/>
        </w:rPr>
        <w:t xml:space="preserve">, </w:t>
      </w:r>
      <w:r>
        <w:t>AKC</w:t>
      </w:r>
      <w:r w:rsidRPr="00042D61">
        <w:rPr>
          <w:lang w:val="ru-RU"/>
        </w:rPr>
        <w:t xml:space="preserve">, </w:t>
      </w:r>
      <w:r>
        <w:t>CKC</w:t>
      </w:r>
      <w:r w:rsidRPr="00042D61">
        <w:rPr>
          <w:lang w:val="ru-RU"/>
        </w:rPr>
        <w:t xml:space="preserve">, международного чемпиона </w:t>
      </w:r>
      <w:r>
        <w:t>FCI</w:t>
      </w:r>
      <w:r w:rsidRPr="00042D61">
        <w:rPr>
          <w:lang w:val="ru-RU"/>
        </w:rPr>
        <w:t xml:space="preserve"> по красоте (</w:t>
      </w:r>
      <w:r>
        <w:t>C</w:t>
      </w:r>
      <w:r w:rsidRPr="00042D61">
        <w:rPr>
          <w:lang w:val="ru-RU"/>
        </w:rPr>
        <w:t>.</w:t>
      </w:r>
      <w:r>
        <w:t>I</w:t>
      </w:r>
      <w:r w:rsidRPr="00042D61">
        <w:rPr>
          <w:lang w:val="ru-RU"/>
        </w:rPr>
        <w:t>.</w:t>
      </w:r>
      <w:r>
        <w:t>B</w:t>
      </w:r>
      <w:r w:rsidRPr="00042D61">
        <w:rPr>
          <w:lang w:val="ru-RU"/>
        </w:rPr>
        <w:t xml:space="preserve">.) или международного шоу-чемпиона </w:t>
      </w:r>
      <w:r>
        <w:t>FCI</w:t>
      </w:r>
      <w:r w:rsidRPr="00042D61">
        <w:rPr>
          <w:lang w:val="ru-RU"/>
        </w:rPr>
        <w:t xml:space="preserve"> (</w:t>
      </w:r>
      <w:r>
        <w:t>C</w:t>
      </w:r>
      <w:r w:rsidRPr="00042D61">
        <w:rPr>
          <w:lang w:val="ru-RU"/>
        </w:rPr>
        <w:t>.</w:t>
      </w:r>
      <w:r>
        <w:t>I</w:t>
      </w:r>
      <w:r w:rsidRPr="00042D61">
        <w:rPr>
          <w:lang w:val="ru-RU"/>
        </w:rPr>
        <w:t>.</w:t>
      </w:r>
      <w:r>
        <w:t>E</w:t>
      </w:r>
      <w:r w:rsidRPr="00042D61">
        <w:rPr>
          <w:lang w:val="ru-RU"/>
        </w:rPr>
        <w:t>.);</w:t>
      </w:r>
    </w:p>
    <w:p w:rsidR="00FF57A9" w:rsidRPr="00042D61" w:rsidRDefault="00042D61">
      <w:pPr>
        <w:pStyle w:val="P"/>
        <w:rPr>
          <w:lang w:val="ru-RU"/>
        </w:rPr>
      </w:pPr>
      <w:r w:rsidRPr="00042D61">
        <w:rPr>
          <w:lang w:val="ru-RU"/>
        </w:rPr>
        <w:t xml:space="preserve">– класс чемпионов НКП / </w:t>
      </w:r>
      <w:r>
        <w:t>club</w:t>
      </w:r>
      <w:r w:rsidRPr="00042D61">
        <w:rPr>
          <w:lang w:val="ru-RU"/>
        </w:rPr>
        <w:t xml:space="preserve"> </w:t>
      </w:r>
      <w:r>
        <w:t>champion</w:t>
      </w:r>
      <w:r w:rsidRPr="00042D61">
        <w:rPr>
          <w:lang w:val="ru-RU"/>
        </w:rPr>
        <w:t xml:space="preserve"> </w:t>
      </w:r>
      <w:r>
        <w:t>class</w:t>
      </w:r>
      <w:r w:rsidRPr="00042D61">
        <w:rPr>
          <w:lang w:val="ru-RU"/>
        </w:rPr>
        <w:t xml:space="preserve"> – с 15 мес. на основании сертификата / диплома чемпиона НКП (только на </w:t>
      </w:r>
      <w:proofErr w:type="spellStart"/>
      <w:r w:rsidRPr="00042D61">
        <w:rPr>
          <w:lang w:val="ru-RU"/>
        </w:rPr>
        <w:t>монопородных</w:t>
      </w:r>
      <w:proofErr w:type="spellEnd"/>
      <w:r w:rsidRPr="00042D61">
        <w:rPr>
          <w:lang w:val="ru-RU"/>
        </w:rPr>
        <w:t xml:space="preserve"> выставках для пород, имеющих НКП);</w:t>
      </w:r>
    </w:p>
    <w:p w:rsidR="00FF57A9" w:rsidRPr="00042D61" w:rsidRDefault="00042D61">
      <w:pPr>
        <w:pStyle w:val="P"/>
        <w:rPr>
          <w:lang w:val="ru-RU"/>
        </w:rPr>
      </w:pPr>
      <w:r w:rsidRPr="00042D61">
        <w:rPr>
          <w:lang w:val="ru-RU"/>
        </w:rPr>
        <w:t xml:space="preserve">– класс ветеранов / </w:t>
      </w:r>
      <w:r>
        <w:t>veteran</w:t>
      </w:r>
      <w:r w:rsidRPr="00042D61">
        <w:rPr>
          <w:lang w:val="ru-RU"/>
        </w:rPr>
        <w:t xml:space="preserve"> </w:t>
      </w:r>
      <w:r>
        <w:t>class</w:t>
      </w:r>
      <w:r w:rsidRPr="00042D61">
        <w:rPr>
          <w:lang w:val="ru-RU"/>
        </w:rPr>
        <w:t xml:space="preserve"> – с 8 лет.</w:t>
      </w:r>
    </w:p>
    <w:p w:rsidR="00FF57A9" w:rsidRPr="00042D61" w:rsidRDefault="00042D61">
      <w:pPr>
        <w:pStyle w:val="P"/>
        <w:rPr>
          <w:lang w:val="ru-RU"/>
        </w:rPr>
      </w:pPr>
      <w:r w:rsidRPr="00042D61">
        <w:rPr>
          <w:lang w:val="ru-RU"/>
        </w:rPr>
        <w:t>Датой определения возраста собаки является день выставки. Если день рождения собаки совпадает с датой проведения выставки, то владелец вправе самостоятельно решить, в какой класс регистрировать собаку.</w:t>
      </w:r>
    </w:p>
    <w:p w:rsidR="00FF57A9" w:rsidRPr="00042D61" w:rsidRDefault="00042D61">
      <w:pPr>
        <w:pStyle w:val="P"/>
        <w:rPr>
          <w:lang w:val="ru-RU"/>
        </w:rPr>
      </w:pPr>
      <w:r w:rsidRPr="00042D61">
        <w:rPr>
          <w:lang w:val="ru-RU"/>
        </w:rPr>
        <w:lastRenderedPageBreak/>
        <w:t>4.7. Перевод из класса в класс по окончании регистрации на выставку не допускается. Замена собаки в каталоге возможна до окончания регистрации по медицинским показаниям (при наличии справки от ветеринарного врача).</w:t>
      </w:r>
    </w:p>
    <w:p w:rsidR="00FF57A9" w:rsidRPr="00042D61" w:rsidRDefault="00042D61">
      <w:pPr>
        <w:pStyle w:val="P"/>
        <w:rPr>
          <w:lang w:val="ru-RU"/>
        </w:rPr>
      </w:pPr>
      <w:r w:rsidRPr="00042D61">
        <w:rPr>
          <w:lang w:val="ru-RU"/>
        </w:rPr>
        <w:t>4.8. Целевой взнос возвращается только в случае гибели собаки (по справке от ветеринарного врача, предоставленной до окончания регистрации) или в случае отмены выставки по вине организатора. В случае отмены выставки по обстоятельствам форс-мажора возможность возврата фактически уплаченных целевых взносов или их части определяется организатором.</w:t>
      </w:r>
    </w:p>
    <w:p w:rsidR="00FF57A9" w:rsidRPr="00042D61" w:rsidRDefault="00042D61">
      <w:pPr>
        <w:pStyle w:val="P"/>
        <w:rPr>
          <w:lang w:val="ru-RU"/>
        </w:rPr>
      </w:pPr>
      <w:r>
        <w:t>V</w:t>
      </w:r>
      <w:r w:rsidRPr="00042D61">
        <w:rPr>
          <w:lang w:val="ru-RU"/>
        </w:rPr>
        <w:t>. КАТАЛОГ ВЫСТАВКИ</w:t>
      </w:r>
    </w:p>
    <w:p w:rsidR="00FF57A9" w:rsidRPr="00042D61" w:rsidRDefault="00042D61">
      <w:pPr>
        <w:pStyle w:val="P"/>
        <w:rPr>
          <w:lang w:val="ru-RU"/>
        </w:rPr>
      </w:pPr>
      <w:r w:rsidRPr="00042D61">
        <w:rPr>
          <w:lang w:val="ru-RU"/>
        </w:rPr>
        <w:t xml:space="preserve">5.1. </w:t>
      </w:r>
      <w:proofErr w:type="gramStart"/>
      <w:r w:rsidRPr="00042D61">
        <w:rPr>
          <w:lang w:val="ru-RU"/>
        </w:rPr>
        <w:t>Каталог выставки по решению организатора может быть опубликован только в электронной форме либо в электронной и печатной.</w:t>
      </w:r>
      <w:proofErr w:type="gramEnd"/>
      <w:r w:rsidRPr="00042D61">
        <w:rPr>
          <w:lang w:val="ru-RU"/>
        </w:rPr>
        <w:t xml:space="preserve"> Полный электронный каталог размещается на официальном сайте организатора в день выставки, но не ранее, чем за два часа до начала судейства в рингах. Предварительная информация о выставке (расписание, статистика), публикуемая в сети Интернет, не может содержать ни кличек собак, ни персональных данных владельцев.</w:t>
      </w:r>
    </w:p>
    <w:p w:rsidR="00FF57A9" w:rsidRPr="00042D61" w:rsidRDefault="00042D61">
      <w:pPr>
        <w:pStyle w:val="P"/>
        <w:rPr>
          <w:lang w:val="ru-RU"/>
        </w:rPr>
      </w:pPr>
      <w:r w:rsidRPr="00042D61">
        <w:rPr>
          <w:lang w:val="ru-RU"/>
        </w:rPr>
        <w:t>5.4. Каталог выставки любого ранга должен содержать:</w:t>
      </w:r>
    </w:p>
    <w:p w:rsidR="00FF57A9" w:rsidRPr="00042D61" w:rsidRDefault="00042D61">
      <w:pPr>
        <w:pStyle w:val="P"/>
        <w:rPr>
          <w:lang w:val="ru-RU"/>
        </w:rPr>
      </w:pPr>
      <w:r w:rsidRPr="00042D61">
        <w:rPr>
          <w:lang w:val="ru-RU"/>
        </w:rPr>
        <w:t xml:space="preserve">– собственно перечень экспонентов со сквозной нумерацией, начинающейся с №1, без пропусков, и сформированный по тому же принципу, что и оглавление (группа </w:t>
      </w:r>
      <w:r>
        <w:t>FCI</w:t>
      </w:r>
      <w:r w:rsidRPr="00042D61">
        <w:rPr>
          <w:lang w:val="ru-RU"/>
        </w:rPr>
        <w:t xml:space="preserve"> – порода – пол – класс – клички в алфавитном порядке; породы вне классификации </w:t>
      </w:r>
      <w:r>
        <w:t>FCI</w:t>
      </w:r>
      <w:r w:rsidRPr="00042D61">
        <w:rPr>
          <w:lang w:val="ru-RU"/>
        </w:rPr>
        <w:t xml:space="preserve"> на выставках ранга </w:t>
      </w:r>
      <w:r>
        <w:t>CACIB</w:t>
      </w:r>
      <w:r w:rsidRPr="00042D61">
        <w:rPr>
          <w:lang w:val="ru-RU"/>
        </w:rPr>
        <w:t xml:space="preserve"> располагаются в конце перечня – после группы </w:t>
      </w:r>
      <w:r>
        <w:t>X</w:t>
      </w:r>
      <w:r w:rsidRPr="00042D61">
        <w:rPr>
          <w:lang w:val="ru-RU"/>
        </w:rPr>
        <w:t xml:space="preserve"> – и печатаются с новой страницы, на выставках ранга </w:t>
      </w:r>
      <w:r>
        <w:t>CAC</w:t>
      </w:r>
      <w:r w:rsidRPr="00042D61">
        <w:rPr>
          <w:lang w:val="ru-RU"/>
        </w:rPr>
        <w:t xml:space="preserve"> – в рамках групп, к которым они условно отнесены согласно номенклатуре РКФ); </w:t>
      </w:r>
      <w:proofErr w:type="gramStart"/>
      <w:r w:rsidRPr="00042D61">
        <w:rPr>
          <w:lang w:val="ru-RU"/>
        </w:rPr>
        <w:t xml:space="preserve">перечень открывается названием породы с указанием № стандарта </w:t>
      </w:r>
      <w:r>
        <w:t>FCI</w:t>
      </w:r>
      <w:r w:rsidRPr="00042D61">
        <w:rPr>
          <w:lang w:val="ru-RU"/>
        </w:rPr>
        <w:t xml:space="preserve">, далее указывается фамилия судьи, проводящего экспертизу этой породы, а затем приводится список участников по полу (сначала все кобели, затем все суки) и классам (по возрастанию, от </w:t>
      </w:r>
      <w:proofErr w:type="spellStart"/>
      <w:r w:rsidRPr="00042D61">
        <w:rPr>
          <w:lang w:val="ru-RU"/>
        </w:rPr>
        <w:t>беби</w:t>
      </w:r>
      <w:proofErr w:type="spellEnd"/>
      <w:r w:rsidRPr="00042D61">
        <w:rPr>
          <w:lang w:val="ru-RU"/>
        </w:rPr>
        <w:t xml:space="preserve"> до ветеранов); если в породе на выставке данного ранга предусмотрено судейство по окрасам, на каждый окрас формируется отдельный список.</w:t>
      </w:r>
      <w:proofErr w:type="gramEnd"/>
    </w:p>
    <w:p w:rsidR="00FF57A9" w:rsidRPr="00042D61" w:rsidRDefault="00042D61">
      <w:pPr>
        <w:pStyle w:val="P"/>
        <w:rPr>
          <w:lang w:val="ru-RU"/>
        </w:rPr>
      </w:pPr>
      <w:r>
        <w:t>VII</w:t>
      </w:r>
      <w:r w:rsidRPr="00042D61">
        <w:rPr>
          <w:lang w:val="ru-RU"/>
        </w:rPr>
        <w:t>. ТРЕБОВАНИЯ К УЧАСТНИКАМ ВЫСТАВКИ</w:t>
      </w:r>
    </w:p>
    <w:p w:rsidR="00FF57A9" w:rsidRPr="00042D61" w:rsidRDefault="00042D61">
      <w:pPr>
        <w:pStyle w:val="P"/>
        <w:rPr>
          <w:lang w:val="ru-RU"/>
        </w:rPr>
      </w:pPr>
      <w:r w:rsidRPr="00042D61">
        <w:rPr>
          <w:lang w:val="ru-RU"/>
        </w:rPr>
        <w:t>7.1. На всех зоотехнических мероприятиях РКФ здоровье и благополучие собак являются АБСОЛЮТНЫМ ПРИОРИТЕТОМ. Любые действия (со стороны владельцев, организаторов, судей и иных лиц, находящихся на территории выставки), которые могут быть расценены как нарушение принципа ответственного отношения к животным, влекут за собой санкции вплоть до дисквалификации.</w:t>
      </w:r>
    </w:p>
    <w:p w:rsidR="00FF57A9" w:rsidRPr="00042D61" w:rsidRDefault="00042D61">
      <w:pPr>
        <w:pStyle w:val="P"/>
        <w:rPr>
          <w:lang w:val="ru-RU"/>
        </w:rPr>
      </w:pPr>
      <w:r w:rsidRPr="00042D61">
        <w:rPr>
          <w:lang w:val="ru-RU"/>
        </w:rPr>
        <w:t>7.2. На каждую собаку, участвующую в выставочных мероприятиях, должны быть оформлены ветеринарные сопроводительные документы (с использованием ФГИС «Меркурий») или международный ветеринарный паспорт (для иностранных собак). Без прохождения ветеринарного контроля собака в ринг не допускается.</w:t>
      </w:r>
    </w:p>
    <w:p w:rsidR="00FF57A9" w:rsidRPr="00042D61" w:rsidRDefault="00042D61">
      <w:pPr>
        <w:pStyle w:val="P"/>
        <w:rPr>
          <w:lang w:val="ru-RU"/>
        </w:rPr>
      </w:pPr>
      <w:r w:rsidRPr="00042D61">
        <w:rPr>
          <w:lang w:val="ru-RU"/>
        </w:rPr>
        <w:t>7.3. Лица, сопровождающие собак, обязаны иметь при себе ветеринарные паспорта, копии родословных или метрик щенков на каждое животное, участвующее в выставке. Сотрудники оргкомитета вправе требовать предъявления этих документов.</w:t>
      </w:r>
    </w:p>
    <w:p w:rsidR="00FF57A9" w:rsidRPr="00042D61" w:rsidRDefault="00042D61">
      <w:pPr>
        <w:pStyle w:val="P"/>
        <w:rPr>
          <w:lang w:val="ru-RU"/>
        </w:rPr>
      </w:pPr>
      <w:r w:rsidRPr="00042D61">
        <w:rPr>
          <w:lang w:val="ru-RU"/>
        </w:rPr>
        <w:t xml:space="preserve">7.4. Все собаки, участвующие в выставке, должны быть выгуляны. Выгул собак осуществляется строго в отведенных для этого местах. Каждый участник выставки обязан иметь при себе и применять средства для уборки за своей собакой на всей территории выставки, а также в специальных местах для выгула. Средства для уборки должны находиться возле каждого ринга. 7.5. </w:t>
      </w:r>
      <w:proofErr w:type="spellStart"/>
      <w:r w:rsidRPr="00042D61">
        <w:rPr>
          <w:lang w:val="ru-RU"/>
        </w:rPr>
        <w:t>Груминг</w:t>
      </w:r>
      <w:proofErr w:type="spellEnd"/>
      <w:r w:rsidRPr="00042D61">
        <w:rPr>
          <w:lang w:val="ru-RU"/>
        </w:rPr>
        <w:t xml:space="preserve"> животных производится только в отведенных для этого местах.</w:t>
      </w:r>
    </w:p>
    <w:p w:rsidR="00FF57A9" w:rsidRPr="00042D61" w:rsidRDefault="00042D61">
      <w:pPr>
        <w:pStyle w:val="P"/>
        <w:rPr>
          <w:lang w:val="ru-RU"/>
        </w:rPr>
      </w:pPr>
      <w:r w:rsidRPr="00042D61">
        <w:rPr>
          <w:lang w:val="ru-RU"/>
        </w:rPr>
        <w:t xml:space="preserve">7.6. Запрещается выставлять собак в строгих ошейниках, намордниках, шлейках. Все собаки в выставочных залах должны находиться на коротких поводках и выставляться только на </w:t>
      </w:r>
      <w:proofErr w:type="spellStart"/>
      <w:r w:rsidRPr="00042D61">
        <w:rPr>
          <w:lang w:val="ru-RU"/>
        </w:rPr>
        <w:t>ринговках</w:t>
      </w:r>
      <w:proofErr w:type="spellEnd"/>
      <w:r w:rsidRPr="00042D61">
        <w:rPr>
          <w:lang w:val="ru-RU"/>
        </w:rPr>
        <w:t xml:space="preserve"> с фиксатором.</w:t>
      </w:r>
    </w:p>
    <w:p w:rsidR="00FF57A9" w:rsidRPr="00042D61" w:rsidRDefault="00042D61">
      <w:pPr>
        <w:pStyle w:val="P"/>
        <w:rPr>
          <w:lang w:val="ru-RU"/>
        </w:rPr>
      </w:pPr>
      <w:r w:rsidRPr="00042D61">
        <w:rPr>
          <w:lang w:val="ru-RU"/>
        </w:rPr>
        <w:t xml:space="preserve">7.7. Запрещается обрабатывать собаку любыми препаратами, которые видоизменяют структуру, форму и цвет шерсти, кожи, когтей, мочки носа. Разрешается только предусмотренный стандартом тримминг и / или стрижка, а также расчесывание шерсти щеткой или расческой. Запрещается оставлять собаку привязанной на столе для </w:t>
      </w:r>
      <w:proofErr w:type="spellStart"/>
      <w:r w:rsidRPr="00042D61">
        <w:rPr>
          <w:lang w:val="ru-RU"/>
        </w:rPr>
        <w:t>груминга</w:t>
      </w:r>
      <w:proofErr w:type="spellEnd"/>
      <w:r w:rsidRPr="00042D61">
        <w:rPr>
          <w:lang w:val="ru-RU"/>
        </w:rPr>
        <w:t xml:space="preserve"> вне периода подготовки шерсти к показу.</w:t>
      </w:r>
    </w:p>
    <w:p w:rsidR="00FF57A9" w:rsidRPr="00042D61" w:rsidRDefault="00042D61">
      <w:pPr>
        <w:pStyle w:val="P"/>
        <w:rPr>
          <w:lang w:val="ru-RU"/>
        </w:rPr>
      </w:pPr>
      <w:r w:rsidRPr="00042D61">
        <w:rPr>
          <w:lang w:val="ru-RU"/>
        </w:rPr>
        <w:t>7.8. Запрещается тянуть собаку и / или поднимать ее вверх за ошейник или хвост. Экспонент, который не следует установленным правилам показа собаки, должен будет покинуть ринг. Судья имеет право оставить собаку без оценки.</w:t>
      </w:r>
    </w:p>
    <w:p w:rsidR="00FF57A9" w:rsidRPr="00042D61" w:rsidRDefault="00042D61">
      <w:pPr>
        <w:pStyle w:val="P"/>
        <w:rPr>
          <w:lang w:val="ru-RU"/>
        </w:rPr>
      </w:pPr>
      <w:r w:rsidRPr="00042D61">
        <w:rPr>
          <w:lang w:val="ru-RU"/>
        </w:rPr>
        <w:t xml:space="preserve">7.9. За жестокое обращение с собаками, неэтичное поведение на территории выставки, спровоцированные драки собак, покусы Выставочная комиссия РКФ по заявлению судьи, работников ринга, членов оргкомитета или участников выставки может дисквалифицировать владельца и собаку со </w:t>
      </w:r>
      <w:r w:rsidRPr="00042D61">
        <w:rPr>
          <w:lang w:val="ru-RU"/>
        </w:rPr>
        <w:lastRenderedPageBreak/>
        <w:t xml:space="preserve">всех мероприятий РКФ / </w:t>
      </w:r>
      <w:r>
        <w:t>FCI</w:t>
      </w:r>
      <w:r w:rsidRPr="00042D61">
        <w:rPr>
          <w:lang w:val="ru-RU"/>
        </w:rPr>
        <w:t xml:space="preserve"> с аннулированием оценок и титулов. Участники должны всегда контролировать поведение своих питомцев и предотвращать их агрессию, направленную на людей и других собак. Заявления о драках и покусах подаются в оргкомитет выставки и должны быть рассмотрены им до окончания мероприятия; на Выставочную комиссию РКФ жалоба направляется вместе с сопроводительным письмом от председателя оргкомитета.</w:t>
      </w:r>
    </w:p>
    <w:p w:rsidR="00FF57A9" w:rsidRPr="00042D61" w:rsidRDefault="00042D61">
      <w:pPr>
        <w:pStyle w:val="P"/>
        <w:rPr>
          <w:lang w:val="ru-RU"/>
        </w:rPr>
      </w:pPr>
      <w:r w:rsidRPr="00042D61">
        <w:rPr>
          <w:lang w:val="ru-RU"/>
        </w:rPr>
        <w:t>7.10. К случаям жестокого отношения относится также оставление собаки в некомфортных либо опасных для ее здоровья условиях, в том числе на прилегающей к выставке территории, например на парковке. При поступлении жалобы о закрытых в салоне автомобиля животных (особенно без обеспечения доступа воздуха в салон и вентиляции) оргкомитет выставки обязан вызвать полицию для принятия экстренных мер.</w:t>
      </w:r>
    </w:p>
    <w:p w:rsidR="00FF57A9" w:rsidRPr="00042D61" w:rsidRDefault="00042D61">
      <w:pPr>
        <w:pStyle w:val="P"/>
        <w:rPr>
          <w:lang w:val="ru-RU"/>
        </w:rPr>
      </w:pPr>
      <w:r w:rsidRPr="00042D61">
        <w:rPr>
          <w:lang w:val="ru-RU"/>
        </w:rPr>
        <w:t>7.11. При расположении участников возле рингов запрещается:</w:t>
      </w:r>
    </w:p>
    <w:p w:rsidR="00FF57A9" w:rsidRPr="00042D61" w:rsidRDefault="00042D61">
      <w:pPr>
        <w:pStyle w:val="P"/>
        <w:rPr>
          <w:lang w:val="ru-RU"/>
        </w:rPr>
      </w:pPr>
      <w:r w:rsidRPr="00042D61">
        <w:rPr>
          <w:lang w:val="ru-RU"/>
        </w:rPr>
        <w:t>• перекрывать проходы между рингами;</w:t>
      </w:r>
    </w:p>
    <w:p w:rsidR="00FF57A9" w:rsidRPr="00042D61" w:rsidRDefault="00042D61">
      <w:pPr>
        <w:pStyle w:val="P"/>
        <w:rPr>
          <w:lang w:val="ru-RU"/>
        </w:rPr>
      </w:pPr>
      <w:r w:rsidRPr="00042D61">
        <w:rPr>
          <w:lang w:val="ru-RU"/>
        </w:rPr>
        <w:t>• самовольно натягивать ленты или иным способом ограничивать свободный проход;</w:t>
      </w:r>
    </w:p>
    <w:p w:rsidR="00FF57A9" w:rsidRPr="00042D61" w:rsidRDefault="00042D61">
      <w:pPr>
        <w:pStyle w:val="P"/>
        <w:rPr>
          <w:lang w:val="ru-RU"/>
        </w:rPr>
      </w:pPr>
      <w:r w:rsidRPr="00042D61">
        <w:rPr>
          <w:lang w:val="ru-RU"/>
        </w:rPr>
        <w:t>• располагать клетки с животными у рингов других пород;</w:t>
      </w:r>
    </w:p>
    <w:p w:rsidR="00FF57A9" w:rsidRPr="00042D61" w:rsidRDefault="00042D61">
      <w:pPr>
        <w:pStyle w:val="P"/>
        <w:rPr>
          <w:lang w:val="ru-RU"/>
        </w:rPr>
      </w:pPr>
      <w:r w:rsidRPr="00042D61">
        <w:rPr>
          <w:lang w:val="ru-RU"/>
        </w:rPr>
        <w:t>• располагать клетки с животными при входе в главный ринг и выходе из него.</w:t>
      </w:r>
    </w:p>
    <w:p w:rsidR="00FF57A9" w:rsidRPr="00042D61" w:rsidRDefault="00042D61">
      <w:pPr>
        <w:pStyle w:val="P"/>
        <w:rPr>
          <w:lang w:val="ru-RU"/>
        </w:rPr>
      </w:pPr>
      <w:r w:rsidRPr="00042D61">
        <w:rPr>
          <w:lang w:val="ru-RU"/>
        </w:rPr>
        <w:t>7.12. На выставках РКФ запрещено ведение несанкционированной торговли, в том числе торговли животными, и размещение несанкционированной рекламы. Нарушение данного запрета может привести к отстранению от участия как в этом, так и в последующих мероприятиях РКФ.</w:t>
      </w:r>
    </w:p>
    <w:p w:rsidR="00FF57A9" w:rsidRPr="00042D61" w:rsidRDefault="00042D61">
      <w:pPr>
        <w:pStyle w:val="P"/>
        <w:rPr>
          <w:lang w:val="ru-RU"/>
        </w:rPr>
      </w:pPr>
      <w:r w:rsidRPr="00042D61">
        <w:rPr>
          <w:lang w:val="ru-RU"/>
        </w:rPr>
        <w:t>7.13. На мероприятиях РКФ запрещается курить и распивать спиртные напитки вне отведенных для этого мест. Лица, нарушившие п. 7.13, могут быть привлечены к ответственности на основании действующего законодательства Российской Федерации. Со стороны РКФ к ним могут быть также применены дисциплинарные меры.</w:t>
      </w:r>
    </w:p>
    <w:p w:rsidR="00FF57A9" w:rsidRPr="00042D61" w:rsidRDefault="00042D61">
      <w:pPr>
        <w:pStyle w:val="P"/>
        <w:rPr>
          <w:lang w:val="ru-RU"/>
        </w:rPr>
      </w:pPr>
      <w:r w:rsidRPr="00042D61">
        <w:rPr>
          <w:lang w:val="ru-RU"/>
        </w:rPr>
        <w:t>7.14. Все находящиеся на территории выставки участники, персонал и зрители должны соблюдать чистоту и порядок, выполнять правила санитарии, ветеринарии и противопожарной безопасности.</w:t>
      </w:r>
    </w:p>
    <w:p w:rsidR="00FF57A9" w:rsidRPr="00042D61" w:rsidRDefault="00042D61">
      <w:pPr>
        <w:pStyle w:val="P"/>
        <w:rPr>
          <w:lang w:val="ru-RU"/>
        </w:rPr>
      </w:pPr>
      <w:r>
        <w:t>VIII</w:t>
      </w:r>
      <w:r w:rsidRPr="00042D61">
        <w:rPr>
          <w:lang w:val="ru-RU"/>
        </w:rPr>
        <w:t>. ПРОЦЕДУРА СУДЕЙСТВА</w:t>
      </w:r>
    </w:p>
    <w:p w:rsidR="00FF57A9" w:rsidRPr="00042D61" w:rsidRDefault="00042D61">
      <w:pPr>
        <w:pStyle w:val="P"/>
        <w:rPr>
          <w:lang w:val="ru-RU"/>
        </w:rPr>
      </w:pPr>
      <w:r w:rsidRPr="00042D61">
        <w:rPr>
          <w:lang w:val="ru-RU"/>
        </w:rPr>
        <w:t>8.1. Главным лицом в ринге является судья. По организационным вопросам ответственным за работу ринга является распорядитель, но все решения принимаются только с согласия судьи.</w:t>
      </w:r>
    </w:p>
    <w:p w:rsidR="00FF57A9" w:rsidRPr="00042D61" w:rsidRDefault="00042D61">
      <w:pPr>
        <w:pStyle w:val="P"/>
        <w:rPr>
          <w:lang w:val="ru-RU"/>
        </w:rPr>
      </w:pPr>
      <w:r w:rsidRPr="00042D61">
        <w:rPr>
          <w:lang w:val="ru-RU"/>
        </w:rPr>
        <w:t xml:space="preserve">8.2. </w:t>
      </w:r>
      <w:proofErr w:type="gramStart"/>
      <w:r w:rsidRPr="00042D61">
        <w:rPr>
          <w:lang w:val="ru-RU"/>
        </w:rPr>
        <w:t xml:space="preserve">Судейство в каждой породе проходит в следующем порядке: </w:t>
      </w:r>
      <w:proofErr w:type="spellStart"/>
      <w:r w:rsidRPr="00042D61">
        <w:rPr>
          <w:lang w:val="ru-RU"/>
        </w:rPr>
        <w:t>беби</w:t>
      </w:r>
      <w:proofErr w:type="spellEnd"/>
      <w:r w:rsidRPr="00042D61">
        <w:rPr>
          <w:lang w:val="ru-RU"/>
        </w:rPr>
        <w:t xml:space="preserve"> кобели, щенки кобели, юниоры кобели, кобели классов промежуточного, открытого, рабочего, чемпионов, чемпионов НКП (на </w:t>
      </w:r>
      <w:proofErr w:type="spellStart"/>
      <w:r w:rsidRPr="00042D61">
        <w:rPr>
          <w:lang w:val="ru-RU"/>
        </w:rPr>
        <w:t>монопородных</w:t>
      </w:r>
      <w:proofErr w:type="spellEnd"/>
      <w:r w:rsidRPr="00042D61">
        <w:rPr>
          <w:lang w:val="ru-RU"/>
        </w:rPr>
        <w:t xml:space="preserve"> выставках), кобели ветераны; </w:t>
      </w:r>
      <w:proofErr w:type="spellStart"/>
      <w:r w:rsidRPr="00042D61">
        <w:rPr>
          <w:lang w:val="ru-RU"/>
        </w:rPr>
        <w:t>беби</w:t>
      </w:r>
      <w:proofErr w:type="spellEnd"/>
      <w:r w:rsidRPr="00042D61">
        <w:rPr>
          <w:lang w:val="ru-RU"/>
        </w:rPr>
        <w:t xml:space="preserve"> суки, щенки суки, юниоры суки, суки классов промежуточного, открытого, рабочего, чемпионов, чемпионов НКП (на </w:t>
      </w:r>
      <w:proofErr w:type="spellStart"/>
      <w:r w:rsidRPr="00042D61">
        <w:rPr>
          <w:lang w:val="ru-RU"/>
        </w:rPr>
        <w:t>монопородных</w:t>
      </w:r>
      <w:proofErr w:type="spellEnd"/>
      <w:r w:rsidRPr="00042D61">
        <w:rPr>
          <w:lang w:val="ru-RU"/>
        </w:rPr>
        <w:t xml:space="preserve"> выставках), суки ветераны.</w:t>
      </w:r>
      <w:proofErr w:type="gramEnd"/>
    </w:p>
    <w:p w:rsidR="00FF57A9" w:rsidRPr="00042D61" w:rsidRDefault="00042D61">
      <w:pPr>
        <w:pStyle w:val="P"/>
        <w:rPr>
          <w:lang w:val="ru-RU"/>
        </w:rPr>
      </w:pPr>
      <w:r w:rsidRPr="00042D61">
        <w:rPr>
          <w:lang w:val="ru-RU"/>
        </w:rPr>
        <w:t>8.3. Судья в ринге производит индивидуальный осмотр каждой собаки в стойке и в движении, делает описание (если это предусмотрено регламентом выставки) и присуждает оценку.</w:t>
      </w:r>
    </w:p>
    <w:p w:rsidR="00FF57A9" w:rsidRPr="00042D61" w:rsidRDefault="00042D61">
      <w:pPr>
        <w:pStyle w:val="P"/>
        <w:rPr>
          <w:lang w:val="ru-RU"/>
        </w:rPr>
      </w:pPr>
      <w:r w:rsidRPr="00042D61">
        <w:rPr>
          <w:lang w:val="ru-RU"/>
        </w:rPr>
        <w:t xml:space="preserve">8.4. После осмотра всех собак в классе проводится сравнение на </w:t>
      </w:r>
      <w:r>
        <w:t>CW</w:t>
      </w:r>
      <w:r w:rsidRPr="00042D61">
        <w:rPr>
          <w:lang w:val="ru-RU"/>
        </w:rPr>
        <w:t xml:space="preserve">, и четыре лучших собаки расставляются по местам с 1-го по 4-е (при наличии оценки не ниже «очень хорошо», в классах </w:t>
      </w:r>
      <w:proofErr w:type="spellStart"/>
      <w:r w:rsidRPr="00042D61">
        <w:rPr>
          <w:lang w:val="ru-RU"/>
        </w:rPr>
        <w:t>беби</w:t>
      </w:r>
      <w:proofErr w:type="spellEnd"/>
      <w:r w:rsidRPr="00042D61">
        <w:rPr>
          <w:lang w:val="ru-RU"/>
        </w:rPr>
        <w:t xml:space="preserve"> и щенков – при наличии оценки не ниже «перспективный»). Дальнейшая процедура выбора </w:t>
      </w:r>
      <w:proofErr w:type="gramStart"/>
      <w:r w:rsidRPr="00042D61">
        <w:rPr>
          <w:lang w:val="ru-RU"/>
        </w:rPr>
        <w:t>лучших</w:t>
      </w:r>
      <w:proofErr w:type="gramEnd"/>
      <w:r w:rsidRPr="00042D61">
        <w:rPr>
          <w:lang w:val="ru-RU"/>
        </w:rPr>
        <w:t xml:space="preserve"> в породе описана в п. 9.5.</w:t>
      </w:r>
    </w:p>
    <w:p w:rsidR="00FF57A9" w:rsidRPr="00042D61" w:rsidRDefault="00042D61">
      <w:pPr>
        <w:pStyle w:val="P"/>
        <w:rPr>
          <w:lang w:val="ru-RU"/>
        </w:rPr>
      </w:pPr>
      <w:r w:rsidRPr="00042D61">
        <w:rPr>
          <w:lang w:val="ru-RU"/>
        </w:rPr>
        <w:t xml:space="preserve">8.5. Любое решение, принятое судьей относительно оценки, расстановки, присуждения титулов и выдачи сертификатов, является окончательным и не может быть отменено в рамках данного конкретного мероприятия. Если экспонент считает решение судьи в отношении своей собаки ошибочным или усматривает в действиях судьи нарушение положений РКФ и / или </w:t>
      </w:r>
      <w:r>
        <w:t>FCI</w:t>
      </w:r>
      <w:r w:rsidRPr="00042D61">
        <w:rPr>
          <w:lang w:val="ru-RU"/>
        </w:rPr>
        <w:t xml:space="preserve"> о выставках и / или о судьях, он может обратиться с жалобой в соответствующую комиссию РКФ. 8.6. Экспоненты, опоздавшие в ринг, к экспертизе не допускаются. На усмотрение судьи они могут быть описаны вне ринга (с оценкой, но без присвоения титулов и сертификатов).</w:t>
      </w:r>
    </w:p>
    <w:p w:rsidR="00FF57A9" w:rsidRPr="00042D61" w:rsidRDefault="00042D61">
      <w:pPr>
        <w:pStyle w:val="P"/>
        <w:rPr>
          <w:lang w:val="ru-RU"/>
        </w:rPr>
      </w:pPr>
      <w:r w:rsidRPr="00042D61">
        <w:rPr>
          <w:lang w:val="ru-RU"/>
        </w:rPr>
        <w:t>8.7. Экспонент не может покидать ринг во время экспертизы без разрешения судьи. За самовольный уход с ринга судья вправе аннулировать ранее присвоенную оценку / титул.</w:t>
      </w:r>
    </w:p>
    <w:p w:rsidR="00FF57A9" w:rsidRPr="00042D61" w:rsidRDefault="00042D61">
      <w:pPr>
        <w:pStyle w:val="P"/>
        <w:rPr>
          <w:lang w:val="ru-RU"/>
        </w:rPr>
      </w:pPr>
      <w:r w:rsidRPr="00042D61">
        <w:rPr>
          <w:lang w:val="ru-RU"/>
        </w:rPr>
        <w:t>8.8. В случае неприбытия или опоздания судьи, назначенного на породу, экспертизу собак осуществляет резервный судья.</w:t>
      </w:r>
    </w:p>
    <w:p w:rsidR="00FF57A9" w:rsidRPr="00042D61" w:rsidRDefault="00042D61">
      <w:pPr>
        <w:pStyle w:val="P"/>
        <w:rPr>
          <w:lang w:val="ru-RU"/>
        </w:rPr>
      </w:pPr>
      <w:r>
        <w:t>IX</w:t>
      </w:r>
      <w:r w:rsidRPr="00042D61">
        <w:rPr>
          <w:lang w:val="ru-RU"/>
        </w:rPr>
        <w:t>. ОЦЕНКИ, СЕРТИФИКАТЫ И ТИТУЛЫ</w:t>
      </w:r>
    </w:p>
    <w:p w:rsidR="00FF57A9" w:rsidRPr="00042D61" w:rsidRDefault="00042D61">
      <w:pPr>
        <w:pStyle w:val="P"/>
        <w:rPr>
          <w:lang w:val="ru-RU"/>
        </w:rPr>
      </w:pPr>
      <w:r w:rsidRPr="00042D61">
        <w:rPr>
          <w:lang w:val="ru-RU"/>
        </w:rPr>
        <w:t xml:space="preserve">9.1. В классах юниоров, промежуточном, открытом, рабочем, чемпионов и ветеранов, а также в классе чемпионов НКП (на </w:t>
      </w:r>
      <w:proofErr w:type="spellStart"/>
      <w:r w:rsidRPr="00042D61">
        <w:rPr>
          <w:lang w:val="ru-RU"/>
        </w:rPr>
        <w:t>монопородных</w:t>
      </w:r>
      <w:proofErr w:type="spellEnd"/>
      <w:r w:rsidRPr="00042D61">
        <w:rPr>
          <w:lang w:val="ru-RU"/>
        </w:rPr>
        <w:t xml:space="preserve"> выставках) присуждаются следующие оценки:</w:t>
      </w:r>
    </w:p>
    <w:p w:rsidR="00FF57A9" w:rsidRPr="00042D61" w:rsidRDefault="00042D61">
      <w:pPr>
        <w:pStyle w:val="P"/>
        <w:rPr>
          <w:lang w:val="ru-RU"/>
        </w:rPr>
      </w:pPr>
      <w:proofErr w:type="gramStart"/>
      <w:r w:rsidRPr="00042D61">
        <w:rPr>
          <w:lang w:val="ru-RU"/>
        </w:rPr>
        <w:lastRenderedPageBreak/>
        <w:t xml:space="preserve">– отлично / </w:t>
      </w:r>
      <w:r>
        <w:t>excellent</w:t>
      </w:r>
      <w:r w:rsidRPr="00042D61">
        <w:rPr>
          <w:lang w:val="ru-RU"/>
        </w:rPr>
        <w:t xml:space="preserve"> (красная лента), может быть присуждено только собаке, очень близкой к идеалу стандарта, представленной в отличной кондиции, демонстрирующей гармоничный уравновешенный темперамент, имеющей высокий класс и отличную подготовку; ее превосходные характеристики, полностью соответствующие породе, позволяют проигнорировать некоторые несовершенства, однако половой диморфизм должен быть ярко выражен;</w:t>
      </w:r>
      <w:proofErr w:type="gramEnd"/>
    </w:p>
    <w:p w:rsidR="00FF57A9" w:rsidRPr="00042D61" w:rsidRDefault="00042D61">
      <w:pPr>
        <w:pStyle w:val="P"/>
        <w:rPr>
          <w:lang w:val="ru-RU"/>
        </w:rPr>
      </w:pPr>
      <w:r w:rsidRPr="00042D61">
        <w:rPr>
          <w:lang w:val="ru-RU"/>
        </w:rPr>
        <w:t xml:space="preserve">– очень хорошо / </w:t>
      </w:r>
      <w:r>
        <w:t>very</w:t>
      </w:r>
      <w:r w:rsidRPr="00042D61">
        <w:rPr>
          <w:lang w:val="ru-RU"/>
        </w:rPr>
        <w:t xml:space="preserve"> </w:t>
      </w:r>
      <w:r>
        <w:t>good</w:t>
      </w:r>
      <w:r w:rsidRPr="00042D61">
        <w:rPr>
          <w:lang w:val="ru-RU"/>
        </w:rPr>
        <w:t xml:space="preserve"> (синяя лента), может быть присуждено только собаке, которая обладает типичными признаками породы, хорошо сбалансированными пропорциями и представлена в корректной кондиции; допускается несколько небольших недостатков, однако собака </w:t>
      </w:r>
      <w:proofErr w:type="gramStart"/>
      <w:r w:rsidRPr="00042D61">
        <w:rPr>
          <w:lang w:val="ru-RU"/>
        </w:rPr>
        <w:t>должна</w:t>
      </w:r>
      <w:proofErr w:type="gramEnd"/>
      <w:r w:rsidRPr="00042D61">
        <w:rPr>
          <w:lang w:val="ru-RU"/>
        </w:rPr>
        <w:t xml:space="preserve"> тем не менее демонстрировать класс;</w:t>
      </w:r>
    </w:p>
    <w:p w:rsidR="00FF57A9" w:rsidRPr="00042D61" w:rsidRDefault="00042D61">
      <w:pPr>
        <w:pStyle w:val="P"/>
        <w:rPr>
          <w:lang w:val="ru-RU"/>
        </w:rPr>
      </w:pPr>
      <w:r w:rsidRPr="00042D61">
        <w:rPr>
          <w:lang w:val="ru-RU"/>
        </w:rPr>
        <w:t xml:space="preserve">– хорошо / </w:t>
      </w:r>
      <w:r>
        <w:t>good</w:t>
      </w:r>
      <w:r w:rsidRPr="00042D61">
        <w:rPr>
          <w:lang w:val="ru-RU"/>
        </w:rPr>
        <w:t xml:space="preserve"> (зеленая лента), должно быть присуждено собаке, обладающей основными породными признаками; достоинства должны преобладать над недостатками, так чтобы собака все еще могла считаться хорошим представителем своей породы;</w:t>
      </w:r>
    </w:p>
    <w:p w:rsidR="00FF57A9" w:rsidRPr="00042D61" w:rsidRDefault="00042D61">
      <w:pPr>
        <w:pStyle w:val="P"/>
        <w:rPr>
          <w:lang w:val="ru-RU"/>
        </w:rPr>
      </w:pPr>
      <w:r w:rsidRPr="00042D61">
        <w:rPr>
          <w:lang w:val="ru-RU"/>
        </w:rPr>
        <w:t xml:space="preserve">– удовлетворительно / </w:t>
      </w:r>
      <w:r>
        <w:t>satisfactory</w:t>
      </w:r>
      <w:r w:rsidRPr="00042D61">
        <w:rPr>
          <w:lang w:val="ru-RU"/>
        </w:rPr>
        <w:t xml:space="preserve"> (желтая лента), должно присуждаться собаке, которая может быть без сомнений отнесена к определенной породе, не обладая при этом ее основными достоинствами, а также собаке, чья физическая кондиция резко отличается </w:t>
      </w:r>
      <w:proofErr w:type="gramStart"/>
      <w:r w:rsidRPr="00042D61">
        <w:rPr>
          <w:lang w:val="ru-RU"/>
        </w:rPr>
        <w:t>от</w:t>
      </w:r>
      <w:proofErr w:type="gramEnd"/>
      <w:r w:rsidRPr="00042D61">
        <w:rPr>
          <w:lang w:val="ru-RU"/>
        </w:rPr>
        <w:t xml:space="preserve"> желаемой;</w:t>
      </w:r>
    </w:p>
    <w:p w:rsidR="00FF57A9" w:rsidRPr="00042D61" w:rsidRDefault="00042D61">
      <w:pPr>
        <w:pStyle w:val="P"/>
        <w:rPr>
          <w:lang w:val="ru-RU"/>
        </w:rPr>
      </w:pPr>
      <w:proofErr w:type="gramStart"/>
      <w:r w:rsidRPr="00042D61">
        <w:rPr>
          <w:lang w:val="ru-RU"/>
        </w:rPr>
        <w:t xml:space="preserve">– дисквалификация / </w:t>
      </w:r>
      <w:r>
        <w:t>disqualification</w:t>
      </w:r>
      <w:r w:rsidRPr="00042D61">
        <w:rPr>
          <w:lang w:val="ru-RU"/>
        </w:rPr>
        <w:t xml:space="preserve"> (белая лента), должна даваться собаке в следующих случаях: тип не соответствует стандарту, несвойственное породе или агрессивное поведение, крипторхизм, пороки зубной системы, дефекты строения челюстей, нестандартный окрас или структура шерсти, явные признаки альбинизма, любой дисквалифицирующий порок, предусмотренный стандартом данной породы, а также дефекты, угрожающие здоровью; причина дисквалификации должна быть отражена в описании и в отчете;</w:t>
      </w:r>
      <w:proofErr w:type="gramEnd"/>
      <w:r w:rsidRPr="00042D61">
        <w:rPr>
          <w:lang w:val="ru-RU"/>
        </w:rPr>
        <w:t xml:space="preserve"> листы описания (оригинал и копия) должны быть заверены собственноручной подписью судьи и подписью владельца / </w:t>
      </w:r>
      <w:proofErr w:type="spellStart"/>
      <w:r w:rsidRPr="00042D61">
        <w:rPr>
          <w:lang w:val="ru-RU"/>
        </w:rPr>
        <w:t>хендлера</w:t>
      </w:r>
      <w:proofErr w:type="spellEnd"/>
      <w:r w:rsidRPr="00042D61">
        <w:rPr>
          <w:lang w:val="ru-RU"/>
        </w:rPr>
        <w:t xml:space="preserve"> дисквалифицированной собаки, подтверждающей, что он был ознакомлен с фактом и причиной дисквалификации;</w:t>
      </w:r>
    </w:p>
    <w:p w:rsidR="00FF57A9" w:rsidRPr="00042D61" w:rsidRDefault="00042D61">
      <w:pPr>
        <w:pStyle w:val="P"/>
        <w:rPr>
          <w:lang w:val="ru-RU"/>
        </w:rPr>
      </w:pPr>
      <w:proofErr w:type="gramStart"/>
      <w:r w:rsidRPr="00042D61">
        <w:rPr>
          <w:lang w:val="ru-RU"/>
        </w:rPr>
        <w:t xml:space="preserve">– невозможно отсудить (без оценки) / </w:t>
      </w:r>
      <w:r>
        <w:t>cannot</w:t>
      </w:r>
      <w:r w:rsidRPr="00042D61">
        <w:rPr>
          <w:lang w:val="ru-RU"/>
        </w:rPr>
        <w:t xml:space="preserve"> </w:t>
      </w:r>
      <w:r>
        <w:t>be</w:t>
      </w:r>
      <w:r w:rsidRPr="00042D61">
        <w:rPr>
          <w:lang w:val="ru-RU"/>
        </w:rPr>
        <w:t xml:space="preserve"> </w:t>
      </w:r>
      <w:r>
        <w:t>judged</w:t>
      </w:r>
      <w:r w:rsidRPr="00042D61">
        <w:rPr>
          <w:lang w:val="ru-RU"/>
        </w:rPr>
        <w:t xml:space="preserve"> (</w:t>
      </w:r>
      <w:r>
        <w:t>without</w:t>
      </w:r>
      <w:r w:rsidRPr="00042D61">
        <w:rPr>
          <w:lang w:val="ru-RU"/>
        </w:rPr>
        <w:t xml:space="preserve"> </w:t>
      </w:r>
      <w:r>
        <w:t>evaluation</w:t>
      </w:r>
      <w:r w:rsidRPr="00042D61">
        <w:rPr>
          <w:lang w:val="ru-RU"/>
        </w:rPr>
        <w:t>), дается собаке, если она беспрерывно прыгает или рвется из ринга, делая невозможной оценку движений и аллюра, либо не дает судье себя ощупать, осмотреть зубы и прикус, анатомию и строение, хвост или семенники, либо у нее видны следы операции или лечения, имевшего целью ввести судью в заблуждение, замаскировать или откорректировать недостатки экстерьера</w:t>
      </w:r>
      <w:proofErr w:type="gramEnd"/>
      <w:r w:rsidRPr="00042D61">
        <w:rPr>
          <w:lang w:val="ru-RU"/>
        </w:rPr>
        <w:t xml:space="preserve"> (</w:t>
      </w:r>
      <w:proofErr w:type="gramStart"/>
      <w:r w:rsidRPr="00042D61">
        <w:rPr>
          <w:lang w:val="ru-RU"/>
        </w:rPr>
        <w:t xml:space="preserve">например, исправлено веко, ухо, хвост); такое же решение должно быть принято и при двойном </w:t>
      </w:r>
      <w:proofErr w:type="spellStart"/>
      <w:r w:rsidRPr="00042D61">
        <w:rPr>
          <w:lang w:val="ru-RU"/>
        </w:rPr>
        <w:t>хендлинге</w:t>
      </w:r>
      <w:proofErr w:type="spellEnd"/>
      <w:r w:rsidRPr="00042D61">
        <w:rPr>
          <w:lang w:val="ru-RU"/>
        </w:rPr>
        <w:t xml:space="preserve"> (привлечение внимания собаки из-за ринга), который строго запрещен на всех выставках в системе </w:t>
      </w:r>
      <w:r>
        <w:t>FCI</w:t>
      </w:r>
      <w:r w:rsidRPr="00042D61">
        <w:rPr>
          <w:lang w:val="ru-RU"/>
        </w:rPr>
        <w:t>; причина оставления без оценки должна быть отражена в описании и в отчете.</w:t>
      </w:r>
      <w:proofErr w:type="gramEnd"/>
    </w:p>
    <w:p w:rsidR="00FF57A9" w:rsidRPr="00042D61" w:rsidRDefault="00042D61">
      <w:pPr>
        <w:pStyle w:val="P"/>
        <w:rPr>
          <w:lang w:val="ru-RU"/>
        </w:rPr>
      </w:pPr>
      <w:r w:rsidRPr="00042D61">
        <w:rPr>
          <w:lang w:val="ru-RU"/>
        </w:rPr>
        <w:t xml:space="preserve">9.2. В классах </w:t>
      </w:r>
      <w:proofErr w:type="spellStart"/>
      <w:r w:rsidRPr="00042D61">
        <w:rPr>
          <w:lang w:val="ru-RU"/>
        </w:rPr>
        <w:t>беби</w:t>
      </w:r>
      <w:proofErr w:type="spellEnd"/>
      <w:r w:rsidRPr="00042D61">
        <w:rPr>
          <w:lang w:val="ru-RU"/>
        </w:rPr>
        <w:t xml:space="preserve"> и щенков присуждаются следующие оценки:</w:t>
      </w:r>
    </w:p>
    <w:p w:rsidR="00FF57A9" w:rsidRPr="00042D61" w:rsidRDefault="00042D61">
      <w:pPr>
        <w:pStyle w:val="P"/>
        <w:rPr>
          <w:lang w:val="ru-RU"/>
        </w:rPr>
      </w:pPr>
      <w:r w:rsidRPr="00042D61">
        <w:rPr>
          <w:lang w:val="ru-RU"/>
        </w:rPr>
        <w:t xml:space="preserve">– очень </w:t>
      </w:r>
      <w:proofErr w:type="gramStart"/>
      <w:r w:rsidRPr="00042D61">
        <w:rPr>
          <w:lang w:val="ru-RU"/>
        </w:rPr>
        <w:t>перспективный</w:t>
      </w:r>
      <w:proofErr w:type="gramEnd"/>
      <w:r w:rsidRPr="00042D61">
        <w:rPr>
          <w:lang w:val="ru-RU"/>
        </w:rPr>
        <w:t xml:space="preserve"> / </w:t>
      </w:r>
      <w:r>
        <w:t>very</w:t>
      </w:r>
      <w:r w:rsidRPr="00042D61">
        <w:rPr>
          <w:lang w:val="ru-RU"/>
        </w:rPr>
        <w:t xml:space="preserve"> </w:t>
      </w:r>
      <w:r>
        <w:t>promising</w:t>
      </w:r>
      <w:r w:rsidRPr="00042D61">
        <w:rPr>
          <w:lang w:val="ru-RU"/>
        </w:rPr>
        <w:t xml:space="preserve"> (красная лента);</w:t>
      </w:r>
    </w:p>
    <w:p w:rsidR="00FF57A9" w:rsidRPr="00042D61" w:rsidRDefault="00042D61">
      <w:pPr>
        <w:pStyle w:val="P"/>
        <w:rPr>
          <w:lang w:val="ru-RU"/>
        </w:rPr>
      </w:pPr>
      <w:r w:rsidRPr="00042D61">
        <w:rPr>
          <w:lang w:val="ru-RU"/>
        </w:rPr>
        <w:t xml:space="preserve">– </w:t>
      </w:r>
      <w:proofErr w:type="gramStart"/>
      <w:r w:rsidRPr="00042D61">
        <w:rPr>
          <w:lang w:val="ru-RU"/>
        </w:rPr>
        <w:t>перспективный</w:t>
      </w:r>
      <w:proofErr w:type="gramEnd"/>
      <w:r w:rsidRPr="00042D61">
        <w:rPr>
          <w:lang w:val="ru-RU"/>
        </w:rPr>
        <w:t xml:space="preserve"> / </w:t>
      </w:r>
      <w:r>
        <w:t>promising</w:t>
      </w:r>
      <w:r w:rsidRPr="00042D61">
        <w:rPr>
          <w:lang w:val="ru-RU"/>
        </w:rPr>
        <w:t xml:space="preserve"> (синяя лента);</w:t>
      </w:r>
    </w:p>
    <w:p w:rsidR="00FF57A9" w:rsidRPr="00042D61" w:rsidRDefault="00042D61">
      <w:pPr>
        <w:pStyle w:val="P"/>
        <w:rPr>
          <w:lang w:val="ru-RU"/>
        </w:rPr>
      </w:pPr>
      <w:r w:rsidRPr="00042D61">
        <w:rPr>
          <w:lang w:val="ru-RU"/>
        </w:rPr>
        <w:t xml:space="preserve">– </w:t>
      </w:r>
      <w:proofErr w:type="gramStart"/>
      <w:r w:rsidRPr="00042D61">
        <w:rPr>
          <w:lang w:val="ru-RU"/>
        </w:rPr>
        <w:t>неперспективный</w:t>
      </w:r>
      <w:proofErr w:type="gramEnd"/>
      <w:r w:rsidRPr="00042D61">
        <w:rPr>
          <w:lang w:val="ru-RU"/>
        </w:rPr>
        <w:t xml:space="preserve"> / </w:t>
      </w:r>
      <w:r>
        <w:t>not</w:t>
      </w:r>
      <w:r w:rsidRPr="00042D61">
        <w:rPr>
          <w:lang w:val="ru-RU"/>
        </w:rPr>
        <w:t xml:space="preserve"> </w:t>
      </w:r>
      <w:r>
        <w:t>promising</w:t>
      </w:r>
      <w:r w:rsidRPr="00042D61">
        <w:rPr>
          <w:lang w:val="ru-RU"/>
        </w:rPr>
        <w:t xml:space="preserve"> (белая лента).</w:t>
      </w:r>
    </w:p>
    <w:p w:rsidR="00FF57A9" w:rsidRPr="00042D61" w:rsidRDefault="00042D61">
      <w:pPr>
        <w:pStyle w:val="P"/>
        <w:rPr>
          <w:lang w:val="ru-RU"/>
        </w:rPr>
      </w:pPr>
      <w:r w:rsidRPr="00042D61">
        <w:rPr>
          <w:lang w:val="ru-RU"/>
        </w:rPr>
        <w:t xml:space="preserve">9.3. Четыре лучших собаки в каждом классе должны быть расставлены по местам с 1-го по 4-е при условии, если они имеют оценки не ниже «очень хорошо» (в классах </w:t>
      </w:r>
      <w:proofErr w:type="spellStart"/>
      <w:r w:rsidRPr="00042D61">
        <w:rPr>
          <w:lang w:val="ru-RU"/>
        </w:rPr>
        <w:t>беби</w:t>
      </w:r>
      <w:proofErr w:type="spellEnd"/>
      <w:r w:rsidRPr="00042D61">
        <w:rPr>
          <w:lang w:val="ru-RU"/>
        </w:rPr>
        <w:t xml:space="preserve"> и щенков – не ниже «перспективный»).</w:t>
      </w:r>
    </w:p>
    <w:p w:rsidR="00FF57A9" w:rsidRPr="00042D61" w:rsidRDefault="00042D61">
      <w:pPr>
        <w:pStyle w:val="P"/>
        <w:rPr>
          <w:lang w:val="ru-RU"/>
        </w:rPr>
      </w:pPr>
      <w:r w:rsidRPr="00042D61">
        <w:rPr>
          <w:lang w:val="ru-RU"/>
        </w:rPr>
        <w:t>9.4. В ринге по усмотрению судьи могут выдаваться сертификаты и присуждаться титулы:</w:t>
      </w:r>
    </w:p>
    <w:p w:rsidR="00FF57A9" w:rsidRPr="00042D61" w:rsidRDefault="00042D61">
      <w:pPr>
        <w:pStyle w:val="P"/>
        <w:rPr>
          <w:lang w:val="ru-RU"/>
        </w:rPr>
      </w:pPr>
      <w:r>
        <w:t>CW</w:t>
      </w:r>
      <w:r w:rsidRPr="00042D61">
        <w:rPr>
          <w:lang w:val="ru-RU"/>
        </w:rPr>
        <w:t xml:space="preserve"> – победитель класса. Присваивается на выставке любого ранга первой собаке в классе, получившей высшую оценку.</w:t>
      </w:r>
    </w:p>
    <w:p w:rsidR="00FF57A9" w:rsidRPr="00042D61" w:rsidRDefault="00042D61">
      <w:pPr>
        <w:pStyle w:val="P"/>
        <w:rPr>
          <w:lang w:val="ru-RU"/>
        </w:rPr>
      </w:pPr>
      <w:proofErr w:type="gramStart"/>
      <w:r>
        <w:t>JCAC</w:t>
      </w:r>
      <w:r w:rsidRPr="00042D61">
        <w:rPr>
          <w:lang w:val="ru-RU"/>
        </w:rPr>
        <w:t xml:space="preserve"> – кандидат в юные чемпионы России по красоте.</w:t>
      </w:r>
      <w:proofErr w:type="gramEnd"/>
      <w:r w:rsidRPr="00042D61">
        <w:rPr>
          <w:lang w:val="ru-RU"/>
        </w:rPr>
        <w:t xml:space="preserve"> Присваивается на выставках ранга </w:t>
      </w:r>
      <w:r>
        <w:t>CACIB</w:t>
      </w:r>
      <w:r w:rsidRPr="00042D61">
        <w:rPr>
          <w:lang w:val="ru-RU"/>
        </w:rPr>
        <w:t xml:space="preserve"> и </w:t>
      </w:r>
      <w:r>
        <w:t>CAC</w:t>
      </w:r>
      <w:r w:rsidRPr="00042D61">
        <w:rPr>
          <w:lang w:val="ru-RU"/>
        </w:rPr>
        <w:t xml:space="preserve">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юниоров.</w:t>
      </w:r>
    </w:p>
    <w:p w:rsidR="00FF57A9" w:rsidRPr="00042D61" w:rsidRDefault="00042D61">
      <w:pPr>
        <w:pStyle w:val="P"/>
        <w:rPr>
          <w:lang w:val="ru-RU"/>
        </w:rPr>
      </w:pPr>
      <w:r>
        <w:t>R</w:t>
      </w:r>
      <w:r w:rsidRPr="00042D61">
        <w:rPr>
          <w:lang w:val="ru-RU"/>
        </w:rPr>
        <w:t>.</w:t>
      </w:r>
      <w:r>
        <w:t>JCAC</w:t>
      </w:r>
      <w:r w:rsidRPr="00042D61">
        <w:rPr>
          <w:lang w:val="ru-RU"/>
        </w:rPr>
        <w:t xml:space="preserve"> – резервный кандидат в юные чемпионы России по красоте. Может быть </w:t>
      </w:r>
      <w:proofErr w:type="gramStart"/>
      <w:r w:rsidRPr="00042D61">
        <w:rPr>
          <w:lang w:val="ru-RU"/>
        </w:rPr>
        <w:t>присвоен</w:t>
      </w:r>
      <w:proofErr w:type="gramEnd"/>
      <w:r w:rsidRPr="00042D61">
        <w:rPr>
          <w:lang w:val="ru-RU"/>
        </w:rPr>
        <w:t xml:space="preserve"> на выставках ранга </w:t>
      </w:r>
      <w:r>
        <w:t>CACIB</w:t>
      </w:r>
      <w:r w:rsidRPr="00042D61">
        <w:rPr>
          <w:lang w:val="ru-RU"/>
        </w:rPr>
        <w:t xml:space="preserve"> и </w:t>
      </w:r>
      <w:r>
        <w:t>CAC</w:t>
      </w:r>
      <w:r w:rsidRPr="00042D61">
        <w:rPr>
          <w:lang w:val="ru-RU"/>
        </w:rPr>
        <w:t xml:space="preserve"> собаке, получившей оценку «отлично 2» в классе юниоров (при условии, что первой собаке присужден </w:t>
      </w:r>
      <w:r>
        <w:t>JCAC</w:t>
      </w:r>
      <w:r w:rsidRPr="00042D61">
        <w:rPr>
          <w:lang w:val="ru-RU"/>
        </w:rPr>
        <w:t xml:space="preserve">). Если </w:t>
      </w:r>
      <w:r>
        <w:t>CAC</w:t>
      </w:r>
      <w:r w:rsidRPr="00042D61">
        <w:rPr>
          <w:lang w:val="ru-RU"/>
        </w:rPr>
        <w:t xml:space="preserve"> присвоен собаке, имеющий титул юного чемпиона России, </w:t>
      </w:r>
      <w:r>
        <w:t>R</w:t>
      </w:r>
      <w:r w:rsidRPr="00042D61">
        <w:rPr>
          <w:lang w:val="ru-RU"/>
        </w:rPr>
        <w:t>.</w:t>
      </w:r>
      <w:r>
        <w:t>JCAC</w:t>
      </w:r>
      <w:r w:rsidRPr="00042D61">
        <w:rPr>
          <w:lang w:val="ru-RU"/>
        </w:rPr>
        <w:t xml:space="preserve"> засчитывается как </w:t>
      </w:r>
      <w:r>
        <w:t>JCAC</w:t>
      </w:r>
      <w:r w:rsidRPr="00042D61">
        <w:rPr>
          <w:lang w:val="ru-RU"/>
        </w:rPr>
        <w:t xml:space="preserve">. Кроме того, при оформлении титула юного чемпиона России 2 х </w:t>
      </w:r>
      <w:r>
        <w:t>R</w:t>
      </w:r>
      <w:r w:rsidRPr="00042D61">
        <w:rPr>
          <w:lang w:val="ru-RU"/>
        </w:rPr>
        <w:t>.</w:t>
      </w:r>
      <w:r>
        <w:t>JCAC</w:t>
      </w:r>
      <w:r w:rsidRPr="00042D61">
        <w:rPr>
          <w:lang w:val="ru-RU"/>
        </w:rPr>
        <w:t xml:space="preserve"> могут быть </w:t>
      </w:r>
      <w:proofErr w:type="gramStart"/>
      <w:r w:rsidRPr="00042D61">
        <w:rPr>
          <w:lang w:val="ru-RU"/>
        </w:rPr>
        <w:t>засчитаны</w:t>
      </w:r>
      <w:proofErr w:type="gramEnd"/>
      <w:r w:rsidRPr="00042D61">
        <w:rPr>
          <w:lang w:val="ru-RU"/>
        </w:rPr>
        <w:t xml:space="preserve"> как 1 х </w:t>
      </w:r>
      <w:r>
        <w:t>JCAC</w:t>
      </w:r>
      <w:r w:rsidRPr="00042D61">
        <w:rPr>
          <w:lang w:val="ru-RU"/>
        </w:rPr>
        <w:t xml:space="preserve"> (однократно).</w:t>
      </w:r>
    </w:p>
    <w:p w:rsidR="00FF57A9" w:rsidRPr="00042D61" w:rsidRDefault="00042D61">
      <w:pPr>
        <w:pStyle w:val="P"/>
        <w:rPr>
          <w:lang w:val="ru-RU"/>
        </w:rPr>
      </w:pPr>
      <w:r w:rsidRPr="00042D61">
        <w:rPr>
          <w:lang w:val="ru-RU"/>
        </w:rPr>
        <w:t xml:space="preserve">САС – кандидат в чемпионы России по красоте. На выставках ранга </w:t>
      </w:r>
      <w:r>
        <w:t>CACIB</w:t>
      </w:r>
      <w:r w:rsidRPr="00042D61">
        <w:rPr>
          <w:lang w:val="ru-RU"/>
        </w:rPr>
        <w:t xml:space="preserve"> присваивается всем собакам, получившим </w:t>
      </w:r>
      <w:r>
        <w:t>CW</w:t>
      </w:r>
      <w:r w:rsidRPr="00042D61">
        <w:rPr>
          <w:lang w:val="ru-RU"/>
        </w:rPr>
        <w:t xml:space="preserve"> в классах промежуточном, открытом, рабочем, чемпионов; на выставках ранга </w:t>
      </w:r>
      <w:r>
        <w:t>CAC</w:t>
      </w:r>
      <w:r w:rsidRPr="00042D61">
        <w:rPr>
          <w:lang w:val="ru-RU"/>
        </w:rPr>
        <w:t xml:space="preserve"> присваивается кобелю и суке, занявшим первое место в сравнении </w:t>
      </w:r>
      <w:r>
        <w:t>CW</w:t>
      </w:r>
      <w:r w:rsidRPr="00042D61">
        <w:rPr>
          <w:lang w:val="ru-RU"/>
        </w:rPr>
        <w:t xml:space="preserve"> классов промежуточного, открытого, рабочего, чемпионов.</w:t>
      </w:r>
    </w:p>
    <w:p w:rsidR="00FF57A9" w:rsidRPr="00042D61" w:rsidRDefault="00042D61">
      <w:pPr>
        <w:pStyle w:val="P"/>
        <w:rPr>
          <w:lang w:val="ru-RU"/>
        </w:rPr>
      </w:pPr>
      <w:r>
        <w:lastRenderedPageBreak/>
        <w:t>R</w:t>
      </w:r>
      <w:r w:rsidRPr="00042D61">
        <w:rPr>
          <w:lang w:val="ru-RU"/>
        </w:rPr>
        <w:t>.</w:t>
      </w:r>
      <w:r>
        <w:t>CAC</w:t>
      </w:r>
      <w:r w:rsidRPr="00042D61">
        <w:rPr>
          <w:lang w:val="ru-RU"/>
        </w:rPr>
        <w:t xml:space="preserve"> – резервный кандидат в чемпионы России по красоте. </w:t>
      </w:r>
      <w:proofErr w:type="gramStart"/>
      <w:r w:rsidRPr="00042D61">
        <w:rPr>
          <w:lang w:val="ru-RU"/>
        </w:rPr>
        <w:t xml:space="preserve">На выставках ранга </w:t>
      </w:r>
      <w:r>
        <w:t>CACIB</w:t>
      </w:r>
      <w:r w:rsidRPr="00042D61">
        <w:rPr>
          <w:lang w:val="ru-RU"/>
        </w:rPr>
        <w:t xml:space="preserve"> может быть присвоен собакам, получившим оценку «отлично 2» в классах промежуточном, открытом, рабочем, чемпионов (при условии, что первой собаке присужден </w:t>
      </w:r>
      <w:r>
        <w:t>CAC</w:t>
      </w:r>
      <w:r w:rsidRPr="00042D61">
        <w:rPr>
          <w:lang w:val="ru-RU"/>
        </w:rPr>
        <w:t xml:space="preserve">); на выставках ранга </w:t>
      </w:r>
      <w:r>
        <w:t>CAC</w:t>
      </w:r>
      <w:r w:rsidRPr="00042D61">
        <w:rPr>
          <w:lang w:val="ru-RU"/>
        </w:rPr>
        <w:t xml:space="preserve"> присваивается в сравнении </w:t>
      </w:r>
      <w:r>
        <w:t>CW</w:t>
      </w:r>
      <w:r w:rsidRPr="00042D61">
        <w:rPr>
          <w:lang w:val="ru-RU"/>
        </w:rPr>
        <w:t xml:space="preserve"> классов промежуточного, открытого, рабочего, чемпионов, оставшихся после выбора обладателя </w:t>
      </w:r>
      <w:r>
        <w:t>CAC</w:t>
      </w:r>
      <w:r w:rsidRPr="00042D61">
        <w:rPr>
          <w:lang w:val="ru-RU"/>
        </w:rPr>
        <w:t xml:space="preserve">, и второй собаки из класса, </w:t>
      </w:r>
      <w:r>
        <w:t>CW</w:t>
      </w:r>
      <w:r w:rsidRPr="00042D61">
        <w:rPr>
          <w:lang w:val="ru-RU"/>
        </w:rPr>
        <w:t xml:space="preserve"> которого получил </w:t>
      </w:r>
      <w:r>
        <w:t>CAC</w:t>
      </w:r>
      <w:r w:rsidRPr="00042D61">
        <w:rPr>
          <w:lang w:val="ru-RU"/>
        </w:rPr>
        <w:t>.</w:t>
      </w:r>
      <w:proofErr w:type="gramEnd"/>
      <w:r w:rsidRPr="00042D61">
        <w:rPr>
          <w:lang w:val="ru-RU"/>
        </w:rPr>
        <w:t xml:space="preserve"> Если </w:t>
      </w:r>
      <w:r>
        <w:t>CAC</w:t>
      </w:r>
      <w:r w:rsidRPr="00042D61">
        <w:rPr>
          <w:lang w:val="ru-RU"/>
        </w:rPr>
        <w:t xml:space="preserve"> присвоен собаке, имеющий титул чемпиона России, </w:t>
      </w:r>
      <w:r>
        <w:t>R</w:t>
      </w:r>
      <w:r w:rsidRPr="00042D61">
        <w:rPr>
          <w:lang w:val="ru-RU"/>
        </w:rPr>
        <w:t>.</w:t>
      </w:r>
      <w:r>
        <w:t>CAC</w:t>
      </w:r>
      <w:r w:rsidRPr="00042D61">
        <w:rPr>
          <w:lang w:val="ru-RU"/>
        </w:rPr>
        <w:t xml:space="preserve"> засчитывается как </w:t>
      </w:r>
      <w:r>
        <w:t>CAC</w:t>
      </w:r>
      <w:r w:rsidRPr="00042D61">
        <w:rPr>
          <w:lang w:val="ru-RU"/>
        </w:rPr>
        <w:t xml:space="preserve">. Кроме того, при оформлении титула чемпиона России 2 х </w:t>
      </w:r>
      <w:r>
        <w:t>R</w:t>
      </w:r>
      <w:r w:rsidRPr="00042D61">
        <w:rPr>
          <w:lang w:val="ru-RU"/>
        </w:rPr>
        <w:t>.</w:t>
      </w:r>
      <w:r>
        <w:t>CAC</w:t>
      </w:r>
      <w:r w:rsidRPr="00042D61">
        <w:rPr>
          <w:lang w:val="ru-RU"/>
        </w:rPr>
        <w:t xml:space="preserve"> могут быть </w:t>
      </w:r>
      <w:proofErr w:type="gramStart"/>
      <w:r w:rsidRPr="00042D61">
        <w:rPr>
          <w:lang w:val="ru-RU"/>
        </w:rPr>
        <w:t>засчитаны</w:t>
      </w:r>
      <w:proofErr w:type="gramEnd"/>
      <w:r w:rsidRPr="00042D61">
        <w:rPr>
          <w:lang w:val="ru-RU"/>
        </w:rPr>
        <w:t xml:space="preserve"> как 1 х </w:t>
      </w:r>
      <w:r>
        <w:t>CAC</w:t>
      </w:r>
      <w:r w:rsidRPr="00042D61">
        <w:rPr>
          <w:lang w:val="ru-RU"/>
        </w:rPr>
        <w:t xml:space="preserve"> (однократно).</w:t>
      </w:r>
    </w:p>
    <w:p w:rsidR="00FF57A9" w:rsidRPr="00042D61" w:rsidRDefault="00042D61">
      <w:pPr>
        <w:pStyle w:val="P"/>
        <w:rPr>
          <w:lang w:val="ru-RU"/>
        </w:rPr>
      </w:pPr>
      <w:proofErr w:type="gramStart"/>
      <w:r>
        <w:t>CACIB</w:t>
      </w:r>
      <w:r w:rsidRPr="00042D61">
        <w:rPr>
          <w:lang w:val="ru-RU"/>
        </w:rPr>
        <w:t xml:space="preserve"> – кандидат в интернациональные чемпионы по красоте.</w:t>
      </w:r>
      <w:proofErr w:type="gramEnd"/>
      <w:r w:rsidRPr="00042D61">
        <w:rPr>
          <w:lang w:val="ru-RU"/>
        </w:rPr>
        <w:t xml:space="preserve"> Присваивается только на выставках ранга </w:t>
      </w:r>
      <w:r>
        <w:t>CACIB</w:t>
      </w:r>
      <w:r w:rsidRPr="00042D61">
        <w:rPr>
          <w:lang w:val="ru-RU"/>
        </w:rPr>
        <w:t xml:space="preserve"> кобелю и суке, </w:t>
      </w:r>
      <w:proofErr w:type="gramStart"/>
      <w:r w:rsidRPr="00042D61">
        <w:rPr>
          <w:lang w:val="ru-RU"/>
        </w:rPr>
        <w:t>занявшим</w:t>
      </w:r>
      <w:proofErr w:type="gramEnd"/>
      <w:r w:rsidRPr="00042D61">
        <w:rPr>
          <w:lang w:val="ru-RU"/>
        </w:rPr>
        <w:t xml:space="preserve"> первое место в сравнении </w:t>
      </w:r>
      <w:r>
        <w:t>CW</w:t>
      </w:r>
      <w:r w:rsidRPr="00042D61">
        <w:rPr>
          <w:lang w:val="ru-RU"/>
        </w:rPr>
        <w:t xml:space="preserve"> классов промежуточного, открытого, рабочего, чемпионов.</w:t>
      </w:r>
    </w:p>
    <w:p w:rsidR="00FF57A9" w:rsidRPr="00042D61" w:rsidRDefault="00042D61">
      <w:pPr>
        <w:pStyle w:val="P"/>
        <w:rPr>
          <w:lang w:val="ru-RU"/>
        </w:rPr>
      </w:pPr>
      <w:r>
        <w:t>R</w:t>
      </w:r>
      <w:r w:rsidRPr="00042D61">
        <w:rPr>
          <w:lang w:val="ru-RU"/>
        </w:rPr>
        <w:t>.</w:t>
      </w:r>
      <w:r>
        <w:t>CACIB</w:t>
      </w:r>
      <w:r w:rsidRPr="00042D61">
        <w:rPr>
          <w:lang w:val="ru-RU"/>
        </w:rPr>
        <w:t xml:space="preserve"> – резервный кандидат в интернациональные чемпионы по красоте. Присваивается только на выставках ранга </w:t>
      </w:r>
      <w:r>
        <w:t>CACIB</w:t>
      </w:r>
      <w:r w:rsidRPr="00042D61">
        <w:rPr>
          <w:lang w:val="ru-RU"/>
        </w:rPr>
        <w:t xml:space="preserve"> в сравнении </w:t>
      </w:r>
      <w:r>
        <w:t>CW</w:t>
      </w:r>
      <w:r w:rsidRPr="00042D61">
        <w:rPr>
          <w:lang w:val="ru-RU"/>
        </w:rPr>
        <w:t xml:space="preserve">, оставшихся после выбора обладателя </w:t>
      </w:r>
      <w:r>
        <w:t>CACIB</w:t>
      </w:r>
      <w:r w:rsidRPr="00042D61">
        <w:rPr>
          <w:lang w:val="ru-RU"/>
        </w:rPr>
        <w:t xml:space="preserve">, и собаки, получившей «отлично 2» в классе, победителю которого был присужден </w:t>
      </w:r>
      <w:r>
        <w:t>CACIB</w:t>
      </w:r>
      <w:r w:rsidRPr="00042D61">
        <w:rPr>
          <w:lang w:val="ru-RU"/>
        </w:rPr>
        <w:t>.</w:t>
      </w:r>
    </w:p>
    <w:p w:rsidR="00FF57A9" w:rsidRPr="00042D61" w:rsidRDefault="00042D61">
      <w:pPr>
        <w:pStyle w:val="P"/>
        <w:rPr>
          <w:lang w:val="ru-RU"/>
        </w:rPr>
      </w:pPr>
      <w:proofErr w:type="gramStart"/>
      <w:r>
        <w:t>VCAC</w:t>
      </w:r>
      <w:r w:rsidRPr="00042D61">
        <w:rPr>
          <w:lang w:val="ru-RU"/>
        </w:rPr>
        <w:t xml:space="preserve"> – кандидат в ветераны-чемпионы России по красоте.</w:t>
      </w:r>
      <w:proofErr w:type="gramEnd"/>
      <w:r w:rsidRPr="00042D61">
        <w:rPr>
          <w:lang w:val="ru-RU"/>
        </w:rPr>
        <w:t xml:space="preserve"> Присваивается на выставках ранга </w:t>
      </w:r>
      <w:r>
        <w:t>CACIB</w:t>
      </w:r>
      <w:r w:rsidRPr="00042D61">
        <w:rPr>
          <w:lang w:val="ru-RU"/>
        </w:rPr>
        <w:t xml:space="preserve"> и </w:t>
      </w:r>
      <w:r>
        <w:t>CAC</w:t>
      </w:r>
      <w:r w:rsidRPr="00042D61">
        <w:rPr>
          <w:lang w:val="ru-RU"/>
        </w:rPr>
        <w:t xml:space="preserve">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ветеранов.</w:t>
      </w:r>
    </w:p>
    <w:p w:rsidR="00FF57A9" w:rsidRPr="00042D61" w:rsidRDefault="00042D61">
      <w:pPr>
        <w:pStyle w:val="P"/>
        <w:rPr>
          <w:lang w:val="ru-RU"/>
        </w:rPr>
      </w:pPr>
      <w:r>
        <w:t>R</w:t>
      </w:r>
      <w:r w:rsidRPr="00042D61">
        <w:rPr>
          <w:lang w:val="ru-RU"/>
        </w:rPr>
        <w:t>.</w:t>
      </w:r>
      <w:r>
        <w:t>VCAC</w:t>
      </w:r>
      <w:r w:rsidRPr="00042D61">
        <w:rPr>
          <w:lang w:val="ru-RU"/>
        </w:rPr>
        <w:t xml:space="preserve"> – резервный кандидат в ветераны-чемпионы России по красоте. Может быть </w:t>
      </w:r>
      <w:proofErr w:type="gramStart"/>
      <w:r w:rsidRPr="00042D61">
        <w:rPr>
          <w:lang w:val="ru-RU"/>
        </w:rPr>
        <w:t>присвоен</w:t>
      </w:r>
      <w:proofErr w:type="gramEnd"/>
      <w:r w:rsidRPr="00042D61">
        <w:rPr>
          <w:lang w:val="ru-RU"/>
        </w:rPr>
        <w:t xml:space="preserve"> на выставках ранга </w:t>
      </w:r>
      <w:r>
        <w:t>CACIB</w:t>
      </w:r>
      <w:r w:rsidRPr="00042D61">
        <w:rPr>
          <w:lang w:val="ru-RU"/>
        </w:rPr>
        <w:t xml:space="preserve"> и </w:t>
      </w:r>
      <w:r>
        <w:t>CAC</w:t>
      </w:r>
      <w:r w:rsidRPr="00042D61">
        <w:rPr>
          <w:lang w:val="ru-RU"/>
        </w:rPr>
        <w:t xml:space="preserve"> собаке, получившей оценку «отлично 2» в классе ветеранов (при условии, что первой собаке присужден </w:t>
      </w:r>
      <w:r>
        <w:t>VCAC</w:t>
      </w:r>
      <w:r w:rsidRPr="00042D61">
        <w:rPr>
          <w:lang w:val="ru-RU"/>
        </w:rPr>
        <w:t xml:space="preserve">). Если </w:t>
      </w:r>
      <w:r>
        <w:t>VCAC</w:t>
      </w:r>
      <w:r w:rsidRPr="00042D61">
        <w:rPr>
          <w:lang w:val="ru-RU"/>
        </w:rPr>
        <w:t xml:space="preserve"> присвоен собаке, имеющий титул ветерана чемпиона России, </w:t>
      </w:r>
      <w:r>
        <w:t>R</w:t>
      </w:r>
      <w:r w:rsidRPr="00042D61">
        <w:rPr>
          <w:lang w:val="ru-RU"/>
        </w:rPr>
        <w:t>.</w:t>
      </w:r>
      <w:r>
        <w:t>VCAC</w:t>
      </w:r>
      <w:r w:rsidRPr="00042D61">
        <w:rPr>
          <w:lang w:val="ru-RU"/>
        </w:rPr>
        <w:t xml:space="preserve"> засчитывается как </w:t>
      </w:r>
      <w:r>
        <w:t>VCAC</w:t>
      </w:r>
      <w:r w:rsidRPr="00042D61">
        <w:rPr>
          <w:lang w:val="ru-RU"/>
        </w:rPr>
        <w:t xml:space="preserve">. Кроме того, при оформлении титула ветерана чемпиона России 2 х </w:t>
      </w:r>
      <w:r>
        <w:t>R</w:t>
      </w:r>
      <w:r w:rsidRPr="00042D61">
        <w:rPr>
          <w:lang w:val="ru-RU"/>
        </w:rPr>
        <w:t>.</w:t>
      </w:r>
      <w:r>
        <w:t>VCAC</w:t>
      </w:r>
      <w:r w:rsidRPr="00042D61">
        <w:rPr>
          <w:lang w:val="ru-RU"/>
        </w:rPr>
        <w:t xml:space="preserve"> могут быть </w:t>
      </w:r>
      <w:proofErr w:type="gramStart"/>
      <w:r w:rsidRPr="00042D61">
        <w:rPr>
          <w:lang w:val="ru-RU"/>
        </w:rPr>
        <w:t>засчитаны</w:t>
      </w:r>
      <w:proofErr w:type="gramEnd"/>
      <w:r w:rsidRPr="00042D61">
        <w:rPr>
          <w:lang w:val="ru-RU"/>
        </w:rPr>
        <w:t xml:space="preserve"> как 1 х </w:t>
      </w:r>
      <w:r>
        <w:t>VCAC</w:t>
      </w:r>
      <w:r w:rsidRPr="00042D61">
        <w:rPr>
          <w:lang w:val="ru-RU"/>
        </w:rPr>
        <w:t xml:space="preserve"> (однократно)</w:t>
      </w:r>
    </w:p>
    <w:p w:rsidR="00FF57A9" w:rsidRPr="00042D61" w:rsidRDefault="00042D61">
      <w:pPr>
        <w:pStyle w:val="P"/>
        <w:rPr>
          <w:lang w:val="ru-RU"/>
        </w:rPr>
      </w:pPr>
      <w:r w:rsidRPr="00042D61">
        <w:rPr>
          <w:lang w:val="ru-RU"/>
        </w:rPr>
        <w:t xml:space="preserve">ЮЧРКФ – юный чемпион РКФ. Присваивается на выставках ранга </w:t>
      </w:r>
      <w:r>
        <w:t>CACIB</w:t>
      </w:r>
      <w:r w:rsidRPr="00042D61">
        <w:rPr>
          <w:lang w:val="ru-RU"/>
        </w:rPr>
        <w:t xml:space="preserve"> и на выставках ранга </w:t>
      </w:r>
      <w:r>
        <w:t>CAC</w:t>
      </w:r>
      <w:r w:rsidRPr="00042D61">
        <w:rPr>
          <w:lang w:val="ru-RU"/>
        </w:rPr>
        <w:t xml:space="preserve"> / «Чемпион РКФ» кобелю и суке, </w:t>
      </w:r>
      <w:proofErr w:type="gramStart"/>
      <w:r w:rsidRPr="00042D61">
        <w:rPr>
          <w:lang w:val="ru-RU"/>
        </w:rPr>
        <w:t>получившим</w:t>
      </w:r>
      <w:proofErr w:type="gramEnd"/>
      <w:r w:rsidRPr="00042D61">
        <w:rPr>
          <w:lang w:val="ru-RU"/>
        </w:rPr>
        <w:t xml:space="preserve"> </w:t>
      </w:r>
      <w:r>
        <w:t>JCAC</w:t>
      </w:r>
      <w:r w:rsidRPr="00042D61">
        <w:rPr>
          <w:lang w:val="ru-RU"/>
        </w:rPr>
        <w:t>.</w:t>
      </w:r>
    </w:p>
    <w:p w:rsidR="00FF57A9" w:rsidRPr="00042D61" w:rsidRDefault="00042D61">
      <w:pPr>
        <w:pStyle w:val="P"/>
        <w:rPr>
          <w:lang w:val="ru-RU"/>
        </w:rPr>
      </w:pPr>
      <w:r w:rsidRPr="00042D61">
        <w:rPr>
          <w:lang w:val="ru-RU"/>
        </w:rPr>
        <w:t xml:space="preserve">ЧРКФ – чемпион РКФ. На выставках ранга </w:t>
      </w:r>
      <w:r>
        <w:t>CACIB</w:t>
      </w:r>
      <w:r w:rsidRPr="00042D61">
        <w:rPr>
          <w:lang w:val="ru-RU"/>
        </w:rPr>
        <w:t xml:space="preserve"> присваивается кобелю и суке, </w:t>
      </w:r>
      <w:proofErr w:type="gramStart"/>
      <w:r w:rsidRPr="00042D61">
        <w:rPr>
          <w:lang w:val="ru-RU"/>
        </w:rPr>
        <w:t>получившим</w:t>
      </w:r>
      <w:proofErr w:type="gramEnd"/>
      <w:r w:rsidRPr="00042D61">
        <w:rPr>
          <w:lang w:val="ru-RU"/>
        </w:rPr>
        <w:t xml:space="preserve"> </w:t>
      </w:r>
      <w:r>
        <w:t>CACIB</w:t>
      </w:r>
      <w:r w:rsidRPr="00042D61">
        <w:rPr>
          <w:lang w:val="ru-RU"/>
        </w:rPr>
        <w:t xml:space="preserve">; на выставках ранга </w:t>
      </w:r>
      <w:r>
        <w:t>CAC</w:t>
      </w:r>
      <w:r w:rsidRPr="00042D61">
        <w:rPr>
          <w:lang w:val="ru-RU"/>
        </w:rPr>
        <w:t xml:space="preserve"> / «Чемпион РКФ» присваивается кобелю и суке, получившим </w:t>
      </w:r>
      <w:r>
        <w:t>CAC</w:t>
      </w:r>
      <w:r w:rsidRPr="00042D61">
        <w:rPr>
          <w:lang w:val="ru-RU"/>
        </w:rPr>
        <w:t>.</w:t>
      </w:r>
    </w:p>
    <w:p w:rsidR="00FF57A9" w:rsidRPr="00042D61" w:rsidRDefault="00042D61">
      <w:pPr>
        <w:pStyle w:val="P"/>
        <w:rPr>
          <w:lang w:val="ru-RU"/>
        </w:rPr>
      </w:pPr>
      <w:r w:rsidRPr="00042D61">
        <w:rPr>
          <w:lang w:val="ru-RU"/>
        </w:rPr>
        <w:t xml:space="preserve">ВЧРКФ – ветеран чемпион РКФ. Присваивается на выставках ранга </w:t>
      </w:r>
      <w:r>
        <w:t>CACIB</w:t>
      </w:r>
      <w:r w:rsidRPr="00042D61">
        <w:rPr>
          <w:lang w:val="ru-RU"/>
        </w:rPr>
        <w:t xml:space="preserve"> и на выставках ранга </w:t>
      </w:r>
      <w:r>
        <w:t>CAC</w:t>
      </w:r>
      <w:r w:rsidRPr="00042D61">
        <w:rPr>
          <w:lang w:val="ru-RU"/>
        </w:rPr>
        <w:t xml:space="preserve"> / «Чемпион РКФ» кобелю и суке, </w:t>
      </w:r>
      <w:proofErr w:type="gramStart"/>
      <w:r w:rsidRPr="00042D61">
        <w:rPr>
          <w:lang w:val="ru-RU"/>
        </w:rPr>
        <w:t>получившим</w:t>
      </w:r>
      <w:proofErr w:type="gramEnd"/>
      <w:r w:rsidRPr="00042D61">
        <w:rPr>
          <w:lang w:val="ru-RU"/>
        </w:rPr>
        <w:t xml:space="preserve"> </w:t>
      </w:r>
      <w:r>
        <w:t>VCAC</w:t>
      </w:r>
      <w:r w:rsidRPr="00042D61">
        <w:rPr>
          <w:lang w:val="ru-RU"/>
        </w:rPr>
        <w:t>.</w:t>
      </w:r>
    </w:p>
    <w:p w:rsidR="00FF57A9" w:rsidRPr="00042D61" w:rsidRDefault="00042D61">
      <w:pPr>
        <w:pStyle w:val="P"/>
        <w:rPr>
          <w:lang w:val="ru-RU"/>
        </w:rPr>
      </w:pPr>
      <w:r w:rsidRPr="00042D61">
        <w:rPr>
          <w:lang w:val="ru-RU"/>
        </w:rPr>
        <w:t xml:space="preserve">ЮЧФ – юный чемпион федерации. Присваивается на выставках ранга </w:t>
      </w:r>
      <w:r>
        <w:t>CAC</w:t>
      </w:r>
      <w:r w:rsidRPr="00042D61">
        <w:rPr>
          <w:lang w:val="ru-RU"/>
        </w:rPr>
        <w:t xml:space="preserve"> / «Чемпион федерации» кобелю и суке, </w:t>
      </w:r>
      <w:proofErr w:type="gramStart"/>
      <w:r w:rsidRPr="00042D61">
        <w:rPr>
          <w:lang w:val="ru-RU"/>
        </w:rPr>
        <w:t>получившим</w:t>
      </w:r>
      <w:proofErr w:type="gramEnd"/>
      <w:r w:rsidRPr="00042D61">
        <w:rPr>
          <w:lang w:val="ru-RU"/>
        </w:rPr>
        <w:t xml:space="preserve"> </w:t>
      </w:r>
      <w:r>
        <w:t>JCAC</w:t>
      </w:r>
      <w:r w:rsidRPr="00042D61">
        <w:rPr>
          <w:lang w:val="ru-RU"/>
        </w:rPr>
        <w:t>.</w:t>
      </w:r>
    </w:p>
    <w:p w:rsidR="00FF57A9" w:rsidRPr="00042D61" w:rsidRDefault="00042D61">
      <w:pPr>
        <w:pStyle w:val="P"/>
        <w:rPr>
          <w:lang w:val="ru-RU"/>
        </w:rPr>
      </w:pPr>
      <w:r w:rsidRPr="00042D61">
        <w:rPr>
          <w:lang w:val="ru-RU"/>
        </w:rPr>
        <w:t xml:space="preserve">ЧФ – чемпион федерации. На выставках ранга </w:t>
      </w:r>
      <w:r>
        <w:t>CAC</w:t>
      </w:r>
      <w:r w:rsidRPr="00042D61">
        <w:rPr>
          <w:lang w:val="ru-RU"/>
        </w:rPr>
        <w:t xml:space="preserve"> / «Чемпион РКФ» присваивается всем собакам, получившим </w:t>
      </w:r>
      <w:r>
        <w:t>CW</w:t>
      </w:r>
      <w:r w:rsidRPr="00042D61">
        <w:rPr>
          <w:lang w:val="ru-RU"/>
        </w:rPr>
        <w:t xml:space="preserve"> в классах промежуточном, открытом, рабочем, чемпионов; на выставках ранга </w:t>
      </w:r>
      <w:r>
        <w:t>CAC</w:t>
      </w:r>
      <w:r w:rsidRPr="00042D61">
        <w:rPr>
          <w:lang w:val="ru-RU"/>
        </w:rPr>
        <w:t xml:space="preserve"> / «Чемпион федерации» присваивается кобелю и суке, получившим </w:t>
      </w:r>
      <w:r>
        <w:t>CAC</w:t>
      </w:r>
      <w:r w:rsidRPr="00042D61">
        <w:rPr>
          <w:lang w:val="ru-RU"/>
        </w:rPr>
        <w:t>.</w:t>
      </w:r>
    </w:p>
    <w:p w:rsidR="00FF57A9" w:rsidRPr="00042D61" w:rsidRDefault="00042D61">
      <w:pPr>
        <w:pStyle w:val="P"/>
        <w:rPr>
          <w:lang w:val="ru-RU"/>
        </w:rPr>
      </w:pPr>
      <w:r w:rsidRPr="00042D61">
        <w:rPr>
          <w:lang w:val="ru-RU"/>
        </w:rPr>
        <w:t xml:space="preserve">ВЧФ – ветеран чемпион федерации. Присваивается на выставках ранга </w:t>
      </w:r>
      <w:r>
        <w:t>CAC</w:t>
      </w:r>
      <w:r w:rsidRPr="00042D61">
        <w:rPr>
          <w:lang w:val="ru-RU"/>
        </w:rPr>
        <w:t xml:space="preserve"> / «Чемпион федерации» кобелю и суке, </w:t>
      </w:r>
      <w:proofErr w:type="gramStart"/>
      <w:r w:rsidRPr="00042D61">
        <w:rPr>
          <w:lang w:val="ru-RU"/>
        </w:rPr>
        <w:t>получившим</w:t>
      </w:r>
      <w:proofErr w:type="gramEnd"/>
      <w:r w:rsidRPr="00042D61">
        <w:rPr>
          <w:lang w:val="ru-RU"/>
        </w:rPr>
        <w:t xml:space="preserve"> </w:t>
      </w:r>
      <w:r>
        <w:t>VCAC</w:t>
      </w:r>
      <w:r w:rsidRPr="00042D61">
        <w:rPr>
          <w:lang w:val="ru-RU"/>
        </w:rPr>
        <w:t>.</w:t>
      </w:r>
    </w:p>
    <w:p w:rsidR="00FF57A9" w:rsidRPr="00042D61" w:rsidRDefault="00042D61">
      <w:pPr>
        <w:pStyle w:val="P"/>
        <w:rPr>
          <w:lang w:val="ru-RU"/>
        </w:rPr>
      </w:pPr>
      <w:r w:rsidRPr="00042D61">
        <w:rPr>
          <w:lang w:val="ru-RU"/>
        </w:rPr>
        <w:t xml:space="preserve">ПК [год] – победитель НКП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имеющих НКП, кобелю и суке, </w:t>
      </w:r>
      <w:proofErr w:type="gramStart"/>
      <w:r w:rsidRPr="00042D61">
        <w:rPr>
          <w:lang w:val="ru-RU"/>
        </w:rPr>
        <w:t>занявшим</w:t>
      </w:r>
      <w:proofErr w:type="gramEnd"/>
      <w:r w:rsidRPr="00042D61">
        <w:rPr>
          <w:lang w:val="ru-RU"/>
        </w:rPr>
        <w:t xml:space="preserve"> первое место в сравнении </w:t>
      </w:r>
      <w:r>
        <w:t>CW</w:t>
      </w:r>
      <w:r w:rsidRPr="00042D61">
        <w:rPr>
          <w:lang w:val="ru-RU"/>
        </w:rPr>
        <w:t xml:space="preserve"> классов промежуточного, открытого, рабочего, чемпионов и чемпионов НКП (с 01.01.2020).</w:t>
      </w:r>
    </w:p>
    <w:p w:rsidR="00FF57A9" w:rsidRPr="00042D61" w:rsidRDefault="00042D61">
      <w:pPr>
        <w:pStyle w:val="P"/>
        <w:rPr>
          <w:lang w:val="ru-RU"/>
        </w:rPr>
      </w:pPr>
      <w:r w:rsidRPr="00042D61">
        <w:rPr>
          <w:lang w:val="ru-RU"/>
        </w:rPr>
        <w:t xml:space="preserve">ЮПК [год] – юный победитель НКП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имеющих НКП,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юниоров (с 01.01.2020).</w:t>
      </w:r>
    </w:p>
    <w:p w:rsidR="00FF57A9" w:rsidRPr="00042D61" w:rsidRDefault="00042D61">
      <w:pPr>
        <w:pStyle w:val="P"/>
        <w:rPr>
          <w:lang w:val="ru-RU"/>
        </w:rPr>
      </w:pPr>
      <w:r w:rsidRPr="00042D61">
        <w:rPr>
          <w:lang w:val="ru-RU"/>
        </w:rPr>
        <w:t xml:space="preserve">ВПК [год] – ветеран победитель НКП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имеющих НКП,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ветеранов (с 01.01.2020).</w:t>
      </w:r>
    </w:p>
    <w:p w:rsidR="00FF57A9" w:rsidRPr="00042D61" w:rsidRDefault="00042D61">
      <w:pPr>
        <w:pStyle w:val="P"/>
        <w:rPr>
          <w:lang w:val="ru-RU"/>
        </w:rPr>
      </w:pPr>
      <w:r w:rsidRPr="00042D61">
        <w:rPr>
          <w:lang w:val="ru-RU"/>
        </w:rPr>
        <w:t xml:space="preserve">КЧК – кандидат в чемпионы НКП. </w:t>
      </w:r>
      <w:proofErr w:type="gramStart"/>
      <w:r w:rsidRPr="00042D61">
        <w:rPr>
          <w:lang w:val="ru-RU"/>
        </w:rPr>
        <w:t xml:space="preserve">Присваивается в породах, имеющих НКП: на ежегодной национальной </w:t>
      </w:r>
      <w:proofErr w:type="spellStart"/>
      <w:r w:rsidRPr="00042D61">
        <w:rPr>
          <w:lang w:val="ru-RU"/>
        </w:rPr>
        <w:t>монопородной</w:t>
      </w:r>
      <w:proofErr w:type="spellEnd"/>
      <w:r w:rsidRPr="00042D61">
        <w:rPr>
          <w:lang w:val="ru-RU"/>
        </w:rPr>
        <w:t xml:space="preserve"> выставке ранга «Победитель клуба» – всем собакам, получившим </w:t>
      </w:r>
      <w:r>
        <w:t>CW</w:t>
      </w:r>
      <w:r w:rsidRPr="00042D61">
        <w:rPr>
          <w:lang w:val="ru-RU"/>
        </w:rPr>
        <w:t xml:space="preserve"> в классах промежуточном, открытом, рабочем, чемпионов (в классе чемпионов НКП КЧК не присуждается); на </w:t>
      </w:r>
      <w:proofErr w:type="spellStart"/>
      <w:r w:rsidRPr="00042D61">
        <w:rPr>
          <w:lang w:val="ru-RU"/>
        </w:rPr>
        <w:t>монопородных</w:t>
      </w:r>
      <w:proofErr w:type="spellEnd"/>
      <w:r w:rsidRPr="00042D61">
        <w:rPr>
          <w:lang w:val="ru-RU"/>
        </w:rPr>
        <w:t xml:space="preserve"> выставках ранга КЧК – кобелю и суке, занявшим первое место в сравнении </w:t>
      </w:r>
      <w:r>
        <w:t>CW</w:t>
      </w:r>
      <w:r w:rsidRPr="00042D61">
        <w:rPr>
          <w:lang w:val="ru-RU"/>
        </w:rPr>
        <w:t xml:space="preserve"> классов промежуточного, открытого, рабочего, чемпионов (</w:t>
      </w:r>
      <w:r>
        <w:t>CW</w:t>
      </w:r>
      <w:r w:rsidRPr="00042D61">
        <w:rPr>
          <w:lang w:val="ru-RU"/>
        </w:rPr>
        <w:t xml:space="preserve"> класса чемпионов НКП в сравнении на КЧК не участвует);</w:t>
      </w:r>
      <w:proofErr w:type="gramEnd"/>
      <w:r w:rsidRPr="00042D61">
        <w:rPr>
          <w:lang w:val="ru-RU"/>
        </w:rPr>
        <w:t xml:space="preserve"> в специализированных рингах породы в рамках выставок ранга </w:t>
      </w:r>
      <w:r>
        <w:t>CACIB</w:t>
      </w:r>
      <w:r w:rsidRPr="00042D61">
        <w:rPr>
          <w:lang w:val="ru-RU"/>
        </w:rPr>
        <w:t xml:space="preserve"> – кобелю и суке, </w:t>
      </w:r>
      <w:proofErr w:type="gramStart"/>
      <w:r w:rsidRPr="00042D61">
        <w:rPr>
          <w:lang w:val="ru-RU"/>
        </w:rPr>
        <w:t>получившим</w:t>
      </w:r>
      <w:proofErr w:type="gramEnd"/>
      <w:r w:rsidRPr="00042D61">
        <w:rPr>
          <w:lang w:val="ru-RU"/>
        </w:rPr>
        <w:t xml:space="preserve"> </w:t>
      </w:r>
      <w:r>
        <w:t>CACIB</w:t>
      </w:r>
      <w:r w:rsidRPr="00042D61">
        <w:rPr>
          <w:lang w:val="ru-RU"/>
        </w:rPr>
        <w:t xml:space="preserve">;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получившим </w:t>
      </w:r>
      <w:r>
        <w:t>CAC</w:t>
      </w:r>
      <w:r w:rsidRPr="00042D61">
        <w:rPr>
          <w:lang w:val="ru-RU"/>
        </w:rPr>
        <w:t>.</w:t>
      </w:r>
    </w:p>
    <w:p w:rsidR="00FF57A9" w:rsidRPr="00042D61" w:rsidRDefault="00042D61">
      <w:pPr>
        <w:pStyle w:val="P"/>
        <w:rPr>
          <w:lang w:val="ru-RU"/>
        </w:rPr>
      </w:pPr>
      <w:r w:rsidRPr="00042D61">
        <w:rPr>
          <w:lang w:val="ru-RU"/>
        </w:rPr>
        <w:t xml:space="preserve">ЮКЧК – кандидат в юные чемпионы клуба. Присваивается в породах, имеющих НКП: на </w:t>
      </w:r>
      <w:proofErr w:type="spellStart"/>
      <w:r w:rsidRPr="00042D61">
        <w:rPr>
          <w:lang w:val="ru-RU"/>
        </w:rPr>
        <w:t>монопородных</w:t>
      </w:r>
      <w:proofErr w:type="spellEnd"/>
      <w:r w:rsidRPr="00042D61">
        <w:rPr>
          <w:lang w:val="ru-RU"/>
        </w:rPr>
        <w:t xml:space="preserve"> выставках ранга КЧК, в специализированных рингах породы в рамках выставок ранга </w:t>
      </w:r>
      <w:r>
        <w:t>CACIB</w:t>
      </w:r>
      <w:r w:rsidRPr="00042D61">
        <w:rPr>
          <w:lang w:val="ru-RU"/>
        </w:rPr>
        <w:t xml:space="preserve"> и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юниоров.</w:t>
      </w:r>
    </w:p>
    <w:p w:rsidR="00FF57A9" w:rsidRPr="00042D61" w:rsidRDefault="00042D61">
      <w:pPr>
        <w:pStyle w:val="P"/>
        <w:rPr>
          <w:lang w:val="ru-RU"/>
        </w:rPr>
      </w:pPr>
      <w:r w:rsidRPr="00042D61">
        <w:rPr>
          <w:lang w:val="ru-RU"/>
        </w:rPr>
        <w:lastRenderedPageBreak/>
        <w:t xml:space="preserve">ВКЧК – кандидат в ветераны-чемпионы клуба. Присваивается в породах, имеющих НКП: на </w:t>
      </w:r>
      <w:proofErr w:type="spellStart"/>
      <w:r w:rsidRPr="00042D61">
        <w:rPr>
          <w:lang w:val="ru-RU"/>
        </w:rPr>
        <w:t>монопородных</w:t>
      </w:r>
      <w:proofErr w:type="spellEnd"/>
      <w:r w:rsidRPr="00042D61">
        <w:rPr>
          <w:lang w:val="ru-RU"/>
        </w:rPr>
        <w:t xml:space="preserve"> выставках ранга КЧК, в специализированных рингах породы в рамках выставок ранга </w:t>
      </w:r>
      <w:r>
        <w:t>CACIB</w:t>
      </w:r>
      <w:r w:rsidRPr="00042D61">
        <w:rPr>
          <w:lang w:val="ru-RU"/>
        </w:rPr>
        <w:t xml:space="preserve"> и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ветеранов.</w:t>
      </w:r>
    </w:p>
    <w:p w:rsidR="00FF57A9" w:rsidRPr="00042D61" w:rsidRDefault="00042D61">
      <w:pPr>
        <w:pStyle w:val="P"/>
        <w:rPr>
          <w:lang w:val="ru-RU"/>
        </w:rPr>
      </w:pPr>
      <w:r w:rsidRPr="00042D61">
        <w:rPr>
          <w:lang w:val="ru-RU"/>
        </w:rPr>
        <w:t xml:space="preserve">ПП [год] – победитель породы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не имеющих НКП, кобелю и суке, </w:t>
      </w:r>
      <w:proofErr w:type="gramStart"/>
      <w:r w:rsidRPr="00042D61">
        <w:rPr>
          <w:lang w:val="ru-RU"/>
        </w:rPr>
        <w:t>занявшим</w:t>
      </w:r>
      <w:proofErr w:type="gramEnd"/>
      <w:r w:rsidRPr="00042D61">
        <w:rPr>
          <w:lang w:val="ru-RU"/>
        </w:rPr>
        <w:t xml:space="preserve"> первое место в сравнении </w:t>
      </w:r>
      <w:r>
        <w:t>CW</w:t>
      </w:r>
      <w:r w:rsidRPr="00042D61">
        <w:rPr>
          <w:lang w:val="ru-RU"/>
        </w:rPr>
        <w:t xml:space="preserve"> классов промежуточного, открытого, рабочего, чемпионов.</w:t>
      </w:r>
    </w:p>
    <w:p w:rsidR="00FF57A9" w:rsidRPr="00042D61" w:rsidRDefault="00042D61">
      <w:pPr>
        <w:pStyle w:val="P"/>
        <w:rPr>
          <w:lang w:val="ru-RU"/>
        </w:rPr>
      </w:pPr>
      <w:r w:rsidRPr="00042D61">
        <w:rPr>
          <w:lang w:val="ru-RU"/>
        </w:rPr>
        <w:t xml:space="preserve">ЮПП [год] – юный победитель породы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не имеющих НКП,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юниоров.</w:t>
      </w:r>
    </w:p>
    <w:p w:rsidR="00FF57A9" w:rsidRPr="00042D61" w:rsidRDefault="00042D61">
      <w:pPr>
        <w:pStyle w:val="P"/>
        <w:rPr>
          <w:lang w:val="ru-RU"/>
        </w:rPr>
      </w:pPr>
      <w:r w:rsidRPr="00042D61">
        <w:rPr>
          <w:lang w:val="ru-RU"/>
        </w:rPr>
        <w:t xml:space="preserve">ВПП [год] – ветеран победитель породы года. Присваивается на ежегодной Национальной </w:t>
      </w:r>
      <w:proofErr w:type="spellStart"/>
      <w:r w:rsidRPr="00042D61">
        <w:rPr>
          <w:lang w:val="ru-RU"/>
        </w:rPr>
        <w:t>монопородной</w:t>
      </w:r>
      <w:proofErr w:type="spellEnd"/>
      <w:r w:rsidRPr="00042D61">
        <w:rPr>
          <w:lang w:val="ru-RU"/>
        </w:rPr>
        <w:t xml:space="preserve"> выставке в породах, не имеющих НКП,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ветеранов.</w:t>
      </w:r>
    </w:p>
    <w:p w:rsidR="00FF57A9" w:rsidRPr="00042D61" w:rsidRDefault="00042D61">
      <w:pPr>
        <w:pStyle w:val="P"/>
        <w:rPr>
          <w:lang w:val="ru-RU"/>
        </w:rPr>
      </w:pPr>
      <w:r w:rsidRPr="00042D61">
        <w:rPr>
          <w:lang w:val="ru-RU"/>
        </w:rPr>
        <w:t xml:space="preserve">КЧП – кандидат в чемпионы породы. </w:t>
      </w:r>
      <w:proofErr w:type="gramStart"/>
      <w:r w:rsidRPr="00042D61">
        <w:rPr>
          <w:lang w:val="ru-RU"/>
        </w:rPr>
        <w:t xml:space="preserve">Присваивается в породах, не имеющих НКП: на ежегодной национальной специализированной выставке ранга «Победитель породы» – всем собакам, получившим </w:t>
      </w:r>
      <w:r>
        <w:t>CW</w:t>
      </w:r>
      <w:r w:rsidRPr="00042D61">
        <w:rPr>
          <w:lang w:val="ru-RU"/>
        </w:rPr>
        <w:t xml:space="preserve"> в классах промежуточном, открытом, рабочем, чемпионов; в специализированных рингах породы в рамках выставок ранга </w:t>
      </w:r>
      <w:r>
        <w:t>CACIB</w:t>
      </w:r>
      <w:r w:rsidRPr="00042D61">
        <w:rPr>
          <w:lang w:val="ru-RU"/>
        </w:rPr>
        <w:t xml:space="preserve"> – кобелю и суке, получившим </w:t>
      </w:r>
      <w:r>
        <w:t>CACIB</w:t>
      </w:r>
      <w:r w:rsidRPr="00042D61">
        <w:rPr>
          <w:lang w:val="ru-RU"/>
        </w:rPr>
        <w:t xml:space="preserve">;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получившим </w:t>
      </w:r>
      <w:r>
        <w:t>CAC</w:t>
      </w:r>
      <w:r w:rsidRPr="00042D61">
        <w:rPr>
          <w:lang w:val="ru-RU"/>
        </w:rPr>
        <w:t>.</w:t>
      </w:r>
      <w:proofErr w:type="gramEnd"/>
    </w:p>
    <w:p w:rsidR="00FF57A9" w:rsidRPr="00042D61" w:rsidRDefault="00042D61">
      <w:pPr>
        <w:pStyle w:val="P"/>
        <w:rPr>
          <w:lang w:val="ru-RU"/>
        </w:rPr>
      </w:pPr>
      <w:r w:rsidRPr="00042D61">
        <w:rPr>
          <w:lang w:val="ru-RU"/>
        </w:rPr>
        <w:t xml:space="preserve">ЮКЧП – кандидат в юные чемпионы породы. Присваивается в породах, не имеющих НКП: на ежегодной национальной специализированной выставке, в специализированных рингах породы в рамках выставок ранга </w:t>
      </w:r>
      <w:r>
        <w:t>CACIB</w:t>
      </w:r>
      <w:r w:rsidRPr="00042D61">
        <w:rPr>
          <w:lang w:val="ru-RU"/>
        </w:rPr>
        <w:t xml:space="preserve"> и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юниоров.</w:t>
      </w:r>
    </w:p>
    <w:p w:rsidR="00FF57A9" w:rsidRPr="00042D61" w:rsidRDefault="00042D61">
      <w:pPr>
        <w:pStyle w:val="P"/>
        <w:rPr>
          <w:lang w:val="ru-RU"/>
        </w:rPr>
      </w:pPr>
      <w:r w:rsidRPr="00042D61">
        <w:rPr>
          <w:lang w:val="ru-RU"/>
        </w:rPr>
        <w:t xml:space="preserve">ВКЧП – кандидат в ветераны-чемпионы породы. Присваивается в породах, не имеющих НКП: на ежегодной национальной специализированной выставке, в специализированных рингах породы в рамках выставок ранга </w:t>
      </w:r>
      <w:r>
        <w:t>CACIB</w:t>
      </w:r>
      <w:r w:rsidRPr="00042D61">
        <w:rPr>
          <w:lang w:val="ru-RU"/>
        </w:rPr>
        <w:t xml:space="preserve"> и в специализированных рингах породы в рамках выставок ранга </w:t>
      </w:r>
      <w:r>
        <w:t>CAC</w:t>
      </w:r>
      <w:r w:rsidRPr="00042D61">
        <w:rPr>
          <w:lang w:val="ru-RU"/>
        </w:rPr>
        <w:t xml:space="preserve"> для соответствующей группы пород – кобелю и суке, </w:t>
      </w:r>
      <w:proofErr w:type="gramStart"/>
      <w:r w:rsidRPr="00042D61">
        <w:rPr>
          <w:lang w:val="ru-RU"/>
        </w:rPr>
        <w:t>получившим</w:t>
      </w:r>
      <w:proofErr w:type="gramEnd"/>
      <w:r w:rsidRPr="00042D61">
        <w:rPr>
          <w:lang w:val="ru-RU"/>
        </w:rPr>
        <w:t xml:space="preserve"> </w:t>
      </w:r>
      <w:r>
        <w:t>CW</w:t>
      </w:r>
      <w:r w:rsidRPr="00042D61">
        <w:rPr>
          <w:lang w:val="ru-RU"/>
        </w:rPr>
        <w:t xml:space="preserve"> в классе ветеранов.</w:t>
      </w:r>
    </w:p>
    <w:p w:rsidR="00FF57A9" w:rsidRPr="00042D61" w:rsidRDefault="00042D61">
      <w:pPr>
        <w:pStyle w:val="P"/>
        <w:rPr>
          <w:lang w:val="ru-RU"/>
        </w:rPr>
      </w:pPr>
      <w:r w:rsidRPr="00042D61">
        <w:rPr>
          <w:lang w:val="ru-RU"/>
        </w:rPr>
        <w:t xml:space="preserve">СС – сертификат соответствия. Присваивается только на </w:t>
      </w:r>
      <w:proofErr w:type="spellStart"/>
      <w:r w:rsidRPr="00042D61">
        <w:rPr>
          <w:lang w:val="ru-RU"/>
        </w:rPr>
        <w:t>монопородных</w:t>
      </w:r>
      <w:proofErr w:type="spellEnd"/>
      <w:r w:rsidRPr="00042D61">
        <w:rPr>
          <w:lang w:val="ru-RU"/>
        </w:rPr>
        <w:t xml:space="preserve"> выставках: на национальной </w:t>
      </w:r>
      <w:proofErr w:type="spellStart"/>
      <w:r w:rsidRPr="00042D61">
        <w:rPr>
          <w:lang w:val="ru-RU"/>
        </w:rPr>
        <w:t>монопородной</w:t>
      </w:r>
      <w:proofErr w:type="spellEnd"/>
      <w:r w:rsidRPr="00042D61">
        <w:rPr>
          <w:lang w:val="ru-RU"/>
        </w:rPr>
        <w:t xml:space="preserve"> выставке ранга «Победитель клуба» / «Победитель породы» – собакам, получившим оценку «отлично 2» в классах промежуточном, открытом, рабочем, чемпионов (при условии, что первой собаке присужден КЧК/КЧП); на выставках ранга КЧК в породах, имеющих НКП, присваивается в сравнении </w:t>
      </w:r>
      <w:r>
        <w:t>CW</w:t>
      </w:r>
      <w:r w:rsidRPr="00042D61">
        <w:rPr>
          <w:lang w:val="ru-RU"/>
        </w:rPr>
        <w:t xml:space="preserve"> классов промежуточного, открытого, рабочего, чемпионов, оставшихся после выбора обладателя КЧК, и второй собаки из класса, </w:t>
      </w:r>
      <w:r>
        <w:t>CW</w:t>
      </w:r>
      <w:r w:rsidRPr="00042D61">
        <w:rPr>
          <w:lang w:val="ru-RU"/>
        </w:rPr>
        <w:t xml:space="preserve"> которого получил КЧК. При оформлении титула чемпиона НКП / чемпиона породы 3 х СС могут быть засчитаны как 1 х КЧК / КЧП (однократно).</w:t>
      </w:r>
    </w:p>
    <w:p w:rsidR="00FF57A9" w:rsidRPr="00042D61" w:rsidRDefault="00042D61">
      <w:pPr>
        <w:pStyle w:val="P"/>
        <w:rPr>
          <w:lang w:val="ru-RU"/>
        </w:rPr>
      </w:pPr>
      <w:r w:rsidRPr="00042D61">
        <w:rPr>
          <w:lang w:val="ru-RU"/>
        </w:rPr>
        <w:t xml:space="preserve">ЮСС – сертификат соответствия в классе юниоров. Присваивается только на </w:t>
      </w:r>
      <w:proofErr w:type="spellStart"/>
      <w:r w:rsidRPr="00042D61">
        <w:rPr>
          <w:lang w:val="ru-RU"/>
        </w:rPr>
        <w:t>монопородных</w:t>
      </w:r>
      <w:proofErr w:type="spellEnd"/>
      <w:r w:rsidRPr="00042D61">
        <w:rPr>
          <w:lang w:val="ru-RU"/>
        </w:rPr>
        <w:t xml:space="preserve"> выставках собакам, получившим оценку «отлично 2» в классе юниоров (при условии, что первой собаке </w:t>
      </w:r>
      <w:proofErr w:type="gramStart"/>
      <w:r w:rsidRPr="00042D61">
        <w:rPr>
          <w:lang w:val="ru-RU"/>
        </w:rPr>
        <w:t>присужден</w:t>
      </w:r>
      <w:proofErr w:type="gramEnd"/>
      <w:r w:rsidRPr="00042D61">
        <w:rPr>
          <w:lang w:val="ru-RU"/>
        </w:rPr>
        <w:t xml:space="preserve"> ЮКЧК/ЮКЧП). При оформлении титула юного чемпиона НКП / юного чемпиона породы 3 х ЮСС могут быть засчитаны как 1 х ЮКЧК / ЮКЧП (однократно).</w:t>
      </w:r>
    </w:p>
    <w:p w:rsidR="00FF57A9" w:rsidRPr="00042D61" w:rsidRDefault="00042D61">
      <w:pPr>
        <w:pStyle w:val="P"/>
        <w:rPr>
          <w:lang w:val="ru-RU"/>
        </w:rPr>
      </w:pPr>
      <w:r w:rsidRPr="00042D61">
        <w:rPr>
          <w:lang w:val="ru-RU"/>
        </w:rPr>
        <w:t xml:space="preserve">ВСС – сертификат соответствия в классе ветеранов. Присваивается только на </w:t>
      </w:r>
      <w:proofErr w:type="spellStart"/>
      <w:r w:rsidRPr="00042D61">
        <w:rPr>
          <w:lang w:val="ru-RU"/>
        </w:rPr>
        <w:t>монопородных</w:t>
      </w:r>
      <w:proofErr w:type="spellEnd"/>
      <w:r w:rsidRPr="00042D61">
        <w:rPr>
          <w:lang w:val="ru-RU"/>
        </w:rPr>
        <w:t xml:space="preserve"> выставках собакам, получившим оценку «отлично 2» в классе ветеранов (при условии, что первой собаке </w:t>
      </w:r>
      <w:proofErr w:type="gramStart"/>
      <w:r w:rsidRPr="00042D61">
        <w:rPr>
          <w:lang w:val="ru-RU"/>
        </w:rPr>
        <w:t>присужден</w:t>
      </w:r>
      <w:proofErr w:type="gramEnd"/>
      <w:r w:rsidRPr="00042D61">
        <w:rPr>
          <w:lang w:val="ru-RU"/>
        </w:rPr>
        <w:t xml:space="preserve"> ВКЧК/ВКЧП). При оформлении титула ветерана чемпиона НКП / ветерана чемпиона породы 3 х ВСС могут быть засчитаны как 1 х ВКЧК / ВКЧП (однократно).</w:t>
      </w:r>
    </w:p>
    <w:p w:rsidR="00FF57A9" w:rsidRPr="00042D61" w:rsidRDefault="00042D61">
      <w:pPr>
        <w:pStyle w:val="P"/>
        <w:rPr>
          <w:lang w:val="ru-RU"/>
        </w:rPr>
      </w:pPr>
      <w:r w:rsidRPr="00042D61">
        <w:rPr>
          <w:lang w:val="ru-RU"/>
        </w:rPr>
        <w:t xml:space="preserve">На всех выставках РКФ и </w:t>
      </w:r>
      <w:r>
        <w:t>FCI</w:t>
      </w:r>
      <w:r w:rsidRPr="00042D61">
        <w:rPr>
          <w:lang w:val="ru-RU"/>
        </w:rPr>
        <w:t xml:space="preserve"> присуждение титулов и сертификатов (в том числе резервных) является прерогативой судьи. Однако присуждение сертификата </w:t>
      </w:r>
      <w:r>
        <w:t>CAC</w:t>
      </w:r>
      <w:r w:rsidRPr="00042D61">
        <w:rPr>
          <w:lang w:val="ru-RU"/>
        </w:rPr>
        <w:t xml:space="preserve"> на выставке любого ранга должно подразумевать, что собака соответствует уровню чемпиона – как национального, так и интернационального. На интернациональных выставках, если в породе присвоен хотя бы один сертификат </w:t>
      </w:r>
      <w:r>
        <w:t>CAC</w:t>
      </w:r>
      <w:r w:rsidRPr="00042D61">
        <w:rPr>
          <w:lang w:val="ru-RU"/>
        </w:rPr>
        <w:t xml:space="preserve">, отказ от присуждения </w:t>
      </w:r>
      <w:r>
        <w:t>CACIB</w:t>
      </w:r>
      <w:r w:rsidRPr="00042D61">
        <w:rPr>
          <w:lang w:val="ru-RU"/>
        </w:rPr>
        <w:t xml:space="preserve"> не является нормой и должен быть убедительно мотивирован. Ни один резервный сертификат не может быть присужден, если не присужден основной.</w:t>
      </w:r>
    </w:p>
    <w:p w:rsidR="00FF57A9" w:rsidRPr="00042D61" w:rsidRDefault="00042D61">
      <w:pPr>
        <w:pStyle w:val="P"/>
        <w:rPr>
          <w:lang w:val="ru-RU"/>
        </w:rPr>
      </w:pPr>
      <w:r w:rsidRPr="00042D61">
        <w:rPr>
          <w:lang w:val="ru-RU"/>
        </w:rPr>
        <w:t>9.5. На выставках всех рангов в каждой породе также выбираются:</w:t>
      </w:r>
    </w:p>
    <w:p w:rsidR="00FF57A9" w:rsidRPr="00042D61" w:rsidRDefault="00042D61">
      <w:pPr>
        <w:pStyle w:val="P"/>
        <w:rPr>
          <w:lang w:val="ru-RU"/>
        </w:rPr>
      </w:pPr>
      <w:proofErr w:type="gramStart"/>
      <w:r w:rsidRPr="00042D61">
        <w:rPr>
          <w:lang w:val="ru-RU"/>
        </w:rPr>
        <w:t xml:space="preserve">ЛБ / </w:t>
      </w:r>
      <w:r>
        <w:t>BOB</w:t>
      </w:r>
      <w:r w:rsidRPr="00042D61">
        <w:rPr>
          <w:lang w:val="ru-RU"/>
        </w:rPr>
        <w:t xml:space="preserve"> </w:t>
      </w:r>
      <w:r>
        <w:t>baby</w:t>
      </w:r>
      <w:r w:rsidRPr="00042D61">
        <w:rPr>
          <w:lang w:val="ru-RU"/>
        </w:rPr>
        <w:t xml:space="preserve"> – лучший </w:t>
      </w:r>
      <w:proofErr w:type="spellStart"/>
      <w:r w:rsidRPr="00042D61">
        <w:rPr>
          <w:lang w:val="ru-RU"/>
        </w:rPr>
        <w:t>беби</w:t>
      </w:r>
      <w:proofErr w:type="spellEnd"/>
      <w:r w:rsidRPr="00042D61">
        <w:rPr>
          <w:lang w:val="ru-RU"/>
        </w:rPr>
        <w:t xml:space="preserve"> породы; выбирается сравнением кобеля и суки </w:t>
      </w:r>
      <w:r>
        <w:t>CW</w:t>
      </w:r>
      <w:r w:rsidRPr="00042D61">
        <w:rPr>
          <w:lang w:val="ru-RU"/>
        </w:rPr>
        <w:t xml:space="preserve"> </w:t>
      </w:r>
      <w:proofErr w:type="spellStart"/>
      <w:r w:rsidRPr="00042D61">
        <w:rPr>
          <w:lang w:val="ru-RU"/>
        </w:rPr>
        <w:t>беби</w:t>
      </w:r>
      <w:proofErr w:type="spellEnd"/>
      <w:r w:rsidRPr="00042D61">
        <w:rPr>
          <w:lang w:val="ru-RU"/>
        </w:rPr>
        <w:t xml:space="preserve"> (на выставках, где по решению оргкомитета велась запись в класс </w:t>
      </w:r>
      <w:proofErr w:type="spellStart"/>
      <w:r w:rsidRPr="00042D61">
        <w:rPr>
          <w:lang w:val="ru-RU"/>
        </w:rPr>
        <w:t>беби</w:t>
      </w:r>
      <w:proofErr w:type="spellEnd"/>
      <w:r w:rsidRPr="00042D61">
        <w:rPr>
          <w:lang w:val="ru-RU"/>
        </w:rPr>
        <w:t>).</w:t>
      </w:r>
      <w:proofErr w:type="gramEnd"/>
    </w:p>
    <w:p w:rsidR="00FF57A9" w:rsidRPr="00042D61" w:rsidRDefault="00042D61">
      <w:pPr>
        <w:pStyle w:val="P"/>
        <w:rPr>
          <w:lang w:val="ru-RU"/>
        </w:rPr>
      </w:pPr>
      <w:r w:rsidRPr="00042D61">
        <w:rPr>
          <w:lang w:val="ru-RU"/>
        </w:rPr>
        <w:t xml:space="preserve">ЛЩ / </w:t>
      </w:r>
      <w:r>
        <w:t>BOB</w:t>
      </w:r>
      <w:r w:rsidRPr="00042D61">
        <w:rPr>
          <w:lang w:val="ru-RU"/>
        </w:rPr>
        <w:t xml:space="preserve"> </w:t>
      </w:r>
      <w:r>
        <w:t>puppy</w:t>
      </w:r>
      <w:r w:rsidRPr="00042D61">
        <w:rPr>
          <w:lang w:val="ru-RU"/>
        </w:rPr>
        <w:t xml:space="preserve"> – лучший щенок породы; выбирается сравнением кобеля и суки </w:t>
      </w:r>
      <w:r>
        <w:t>CW</w:t>
      </w:r>
      <w:r w:rsidRPr="00042D61">
        <w:rPr>
          <w:lang w:val="ru-RU"/>
        </w:rPr>
        <w:t xml:space="preserve"> щенков.</w:t>
      </w:r>
    </w:p>
    <w:p w:rsidR="00FF57A9" w:rsidRPr="00042D61" w:rsidRDefault="00042D61">
      <w:pPr>
        <w:pStyle w:val="P"/>
        <w:rPr>
          <w:lang w:val="ru-RU"/>
        </w:rPr>
      </w:pPr>
      <w:r w:rsidRPr="00042D61">
        <w:rPr>
          <w:lang w:val="ru-RU"/>
        </w:rPr>
        <w:t xml:space="preserve">ЛЮ / </w:t>
      </w:r>
      <w:r>
        <w:t>BOB</w:t>
      </w:r>
      <w:r w:rsidRPr="00042D61">
        <w:rPr>
          <w:lang w:val="ru-RU"/>
        </w:rPr>
        <w:t xml:space="preserve"> </w:t>
      </w:r>
      <w:r>
        <w:t>junior</w:t>
      </w:r>
      <w:r w:rsidRPr="00042D61">
        <w:rPr>
          <w:lang w:val="ru-RU"/>
        </w:rPr>
        <w:t xml:space="preserve"> – лучший юниор породы; выбирается сравнением кобеля и суки </w:t>
      </w:r>
      <w:r>
        <w:t>CW</w:t>
      </w:r>
      <w:r w:rsidRPr="00042D61">
        <w:rPr>
          <w:lang w:val="ru-RU"/>
        </w:rPr>
        <w:t xml:space="preserve"> класса юниоров.</w:t>
      </w:r>
    </w:p>
    <w:p w:rsidR="00FF57A9" w:rsidRPr="00042D61" w:rsidRDefault="00042D61">
      <w:pPr>
        <w:pStyle w:val="P"/>
        <w:rPr>
          <w:lang w:val="ru-RU"/>
        </w:rPr>
      </w:pPr>
      <w:r w:rsidRPr="00042D61">
        <w:rPr>
          <w:lang w:val="ru-RU"/>
        </w:rPr>
        <w:t xml:space="preserve">ЛВ / </w:t>
      </w:r>
      <w:r>
        <w:t>BOB</w:t>
      </w:r>
      <w:r w:rsidRPr="00042D61">
        <w:rPr>
          <w:lang w:val="ru-RU"/>
        </w:rPr>
        <w:t xml:space="preserve"> </w:t>
      </w:r>
      <w:r>
        <w:t>veteran</w:t>
      </w:r>
      <w:r w:rsidRPr="00042D61">
        <w:rPr>
          <w:lang w:val="ru-RU"/>
        </w:rPr>
        <w:t xml:space="preserve"> – лучший ветеран породы; выбирается сравнением кобеля и суки </w:t>
      </w:r>
      <w:r>
        <w:t>CW</w:t>
      </w:r>
      <w:r w:rsidRPr="00042D61">
        <w:rPr>
          <w:lang w:val="ru-RU"/>
        </w:rPr>
        <w:t xml:space="preserve"> класса ветеранов.</w:t>
      </w:r>
    </w:p>
    <w:p w:rsidR="00FF57A9" w:rsidRPr="00042D61" w:rsidRDefault="00042D61">
      <w:pPr>
        <w:pStyle w:val="P"/>
        <w:rPr>
          <w:lang w:val="ru-RU"/>
        </w:rPr>
      </w:pPr>
      <w:r w:rsidRPr="00042D61">
        <w:rPr>
          <w:lang w:val="ru-RU"/>
        </w:rPr>
        <w:lastRenderedPageBreak/>
        <w:t xml:space="preserve">ЛПП / </w:t>
      </w:r>
      <w:r>
        <w:t>BOB</w:t>
      </w:r>
      <w:r w:rsidRPr="00042D61">
        <w:rPr>
          <w:lang w:val="ru-RU"/>
        </w:rPr>
        <w:t xml:space="preserve"> (</w:t>
      </w:r>
      <w:r>
        <w:t>Best</w:t>
      </w:r>
      <w:r w:rsidRPr="00042D61">
        <w:rPr>
          <w:lang w:val="ru-RU"/>
        </w:rPr>
        <w:t xml:space="preserve"> </w:t>
      </w:r>
      <w:r>
        <w:t>of</w:t>
      </w:r>
      <w:r w:rsidRPr="00042D61">
        <w:rPr>
          <w:lang w:val="ru-RU"/>
        </w:rPr>
        <w:t xml:space="preserve"> </w:t>
      </w:r>
      <w:r>
        <w:t>Breed</w:t>
      </w:r>
      <w:r w:rsidRPr="00042D61">
        <w:rPr>
          <w:lang w:val="ru-RU"/>
        </w:rPr>
        <w:t xml:space="preserve">) – лучший представитель породы; выбирается сравнением шести собак: кобеля и суки </w:t>
      </w:r>
      <w:r>
        <w:t>CW</w:t>
      </w:r>
      <w:r w:rsidRPr="00042D61">
        <w:rPr>
          <w:lang w:val="ru-RU"/>
        </w:rPr>
        <w:t xml:space="preserve"> класса юниоров; кобеля и суки, выбранных сравнением </w:t>
      </w:r>
      <w:r>
        <w:t>CW</w:t>
      </w:r>
      <w:r w:rsidRPr="00042D61">
        <w:rPr>
          <w:lang w:val="ru-RU"/>
        </w:rPr>
        <w:t xml:space="preserve"> классов промежуточного, открытого, рабочего, чемпионов и (если применимо) чемпионов НКП; кобеля и суки </w:t>
      </w:r>
      <w:r>
        <w:t>CW</w:t>
      </w:r>
      <w:r w:rsidRPr="00042D61">
        <w:rPr>
          <w:lang w:val="ru-RU"/>
        </w:rPr>
        <w:t xml:space="preserve"> класса ветеранов.</w:t>
      </w:r>
    </w:p>
    <w:p w:rsidR="00FF57A9" w:rsidRPr="00042D61" w:rsidRDefault="00042D61">
      <w:pPr>
        <w:pStyle w:val="P"/>
        <w:rPr>
          <w:lang w:val="ru-RU"/>
        </w:rPr>
      </w:pPr>
      <w:r w:rsidRPr="00042D61">
        <w:rPr>
          <w:lang w:val="ru-RU"/>
        </w:rPr>
        <w:t>ВО</w:t>
      </w:r>
      <w:proofErr w:type="gramStart"/>
      <w:r>
        <w:t>S</w:t>
      </w:r>
      <w:proofErr w:type="gramEnd"/>
      <w:r w:rsidRPr="00042D61">
        <w:rPr>
          <w:lang w:val="ru-RU"/>
        </w:rPr>
        <w:t xml:space="preserve"> (</w:t>
      </w:r>
      <w:r>
        <w:t>Best</w:t>
      </w:r>
      <w:r w:rsidRPr="00042D61">
        <w:rPr>
          <w:lang w:val="ru-RU"/>
        </w:rPr>
        <w:t xml:space="preserve"> </w:t>
      </w:r>
      <w:r>
        <w:t>of</w:t>
      </w:r>
      <w:r w:rsidRPr="00042D61">
        <w:rPr>
          <w:lang w:val="ru-RU"/>
        </w:rPr>
        <w:t xml:space="preserve"> </w:t>
      </w:r>
      <w:r>
        <w:t>Opposite</w:t>
      </w:r>
      <w:r w:rsidRPr="00042D61">
        <w:rPr>
          <w:lang w:val="ru-RU"/>
        </w:rPr>
        <w:t xml:space="preserve"> </w:t>
      </w:r>
      <w:r>
        <w:t>Sex</w:t>
      </w:r>
      <w:r w:rsidRPr="00042D61">
        <w:rPr>
          <w:lang w:val="ru-RU"/>
        </w:rPr>
        <w:t>) – лучший представитель противоположного пола в породе; выбирается сравнением собак противоположного пола после выбора ЛПП / ВОВ.</w:t>
      </w:r>
    </w:p>
    <w:p w:rsidR="00FF57A9" w:rsidRPr="00042D61" w:rsidRDefault="00042D61">
      <w:pPr>
        <w:pStyle w:val="P"/>
        <w:rPr>
          <w:lang w:val="ru-RU"/>
        </w:rPr>
      </w:pPr>
      <w:r w:rsidRPr="00042D61">
        <w:rPr>
          <w:lang w:val="ru-RU"/>
        </w:rPr>
        <w:t xml:space="preserve">Сука и кобель – обладатели основных титулов выбираются по окончании судейства взрослых классов. ЛБ, ЛЩ, ЛЮ, ЛВ, </w:t>
      </w:r>
      <w:r>
        <w:t>BOB</w:t>
      </w:r>
      <w:r w:rsidRPr="00042D61">
        <w:rPr>
          <w:lang w:val="ru-RU"/>
        </w:rPr>
        <w:t xml:space="preserve"> и </w:t>
      </w:r>
      <w:r>
        <w:t>BOS</w:t>
      </w:r>
      <w:r w:rsidRPr="00042D61">
        <w:rPr>
          <w:lang w:val="ru-RU"/>
        </w:rPr>
        <w:t xml:space="preserve"> выбираются после окончания судейства породы.</w:t>
      </w:r>
    </w:p>
    <w:p w:rsidR="00FF57A9" w:rsidRPr="00042D61" w:rsidRDefault="00042D61">
      <w:pPr>
        <w:pStyle w:val="P"/>
        <w:rPr>
          <w:lang w:val="ru-RU"/>
        </w:rPr>
      </w:pPr>
      <w:r w:rsidRPr="00042D61">
        <w:rPr>
          <w:lang w:val="ru-RU"/>
        </w:rPr>
        <w:t>9.6. В главном ринге выставки выбираются:</w:t>
      </w:r>
    </w:p>
    <w:p w:rsidR="00FF57A9" w:rsidRPr="00042D61" w:rsidRDefault="00042D61">
      <w:pPr>
        <w:pStyle w:val="P"/>
        <w:rPr>
          <w:lang w:val="ru-RU"/>
        </w:rPr>
      </w:pPr>
      <w:proofErr w:type="gramStart"/>
      <w:r>
        <w:t>Best</w:t>
      </w:r>
      <w:r w:rsidRPr="00042D61">
        <w:rPr>
          <w:lang w:val="ru-RU"/>
        </w:rPr>
        <w:t xml:space="preserve"> </w:t>
      </w:r>
      <w:r>
        <w:t>in</w:t>
      </w:r>
      <w:r w:rsidRPr="00042D61">
        <w:rPr>
          <w:lang w:val="ru-RU"/>
        </w:rPr>
        <w:t xml:space="preserve"> </w:t>
      </w:r>
      <w:r>
        <w:t>show</w:t>
      </w:r>
      <w:r w:rsidRPr="00042D61">
        <w:rPr>
          <w:lang w:val="ru-RU"/>
        </w:rPr>
        <w:t xml:space="preserve"> </w:t>
      </w:r>
      <w:r>
        <w:t>baby</w:t>
      </w:r>
      <w:r w:rsidRPr="00042D61">
        <w:rPr>
          <w:lang w:val="ru-RU"/>
        </w:rPr>
        <w:t xml:space="preserve"> (</w:t>
      </w:r>
      <w:r>
        <w:t>puppy</w:t>
      </w:r>
      <w:r w:rsidRPr="00042D61">
        <w:rPr>
          <w:lang w:val="ru-RU"/>
        </w:rPr>
        <w:t xml:space="preserve">, </w:t>
      </w:r>
      <w:r>
        <w:t>junior</w:t>
      </w:r>
      <w:r w:rsidRPr="00042D61">
        <w:rPr>
          <w:lang w:val="ru-RU"/>
        </w:rPr>
        <w:t xml:space="preserve">, </w:t>
      </w:r>
      <w:r>
        <w:t>veteran</w:t>
      </w:r>
      <w:r w:rsidRPr="00042D61">
        <w:rPr>
          <w:lang w:val="ru-RU"/>
        </w:rPr>
        <w:t xml:space="preserve">) – лучшая собака выставки раздельно среди </w:t>
      </w:r>
      <w:proofErr w:type="spellStart"/>
      <w:r w:rsidRPr="00042D61">
        <w:rPr>
          <w:lang w:val="ru-RU"/>
        </w:rPr>
        <w:t>беби</w:t>
      </w:r>
      <w:proofErr w:type="spellEnd"/>
      <w:r w:rsidRPr="00042D61">
        <w:rPr>
          <w:lang w:val="ru-RU"/>
        </w:rPr>
        <w:t xml:space="preserve"> (если применимо), щенков, юниоров и ветеранов.</w:t>
      </w:r>
      <w:proofErr w:type="gramEnd"/>
    </w:p>
    <w:p w:rsidR="00FF57A9" w:rsidRPr="00042D61" w:rsidRDefault="00042D61">
      <w:pPr>
        <w:pStyle w:val="P"/>
        <w:rPr>
          <w:lang w:val="ru-RU"/>
        </w:rPr>
      </w:pPr>
      <w:r w:rsidRPr="00042D61">
        <w:rPr>
          <w:lang w:val="ru-RU"/>
        </w:rPr>
        <w:t xml:space="preserve">Лучший </w:t>
      </w:r>
      <w:proofErr w:type="spellStart"/>
      <w:r w:rsidRPr="00042D61">
        <w:rPr>
          <w:lang w:val="ru-RU"/>
        </w:rPr>
        <w:t>беби</w:t>
      </w:r>
      <w:proofErr w:type="spellEnd"/>
      <w:r w:rsidRPr="00042D61">
        <w:rPr>
          <w:lang w:val="ru-RU"/>
        </w:rPr>
        <w:t xml:space="preserve"> (щенок, юниор, ветеран) выставки выбирается при сравнении лучших </w:t>
      </w:r>
      <w:proofErr w:type="spellStart"/>
      <w:r w:rsidRPr="00042D61">
        <w:rPr>
          <w:lang w:val="ru-RU"/>
        </w:rPr>
        <w:t>беби</w:t>
      </w:r>
      <w:proofErr w:type="spellEnd"/>
      <w:r w:rsidRPr="00042D61">
        <w:rPr>
          <w:lang w:val="ru-RU"/>
        </w:rPr>
        <w:t xml:space="preserve"> (щенков, юниоров, ветеранов) каждой породы, участвующей в выставке (в каждом конкурсе расставляются три лучших собак).</w:t>
      </w:r>
    </w:p>
    <w:p w:rsidR="00FF57A9" w:rsidRPr="00042D61" w:rsidRDefault="00042D61">
      <w:pPr>
        <w:pStyle w:val="P"/>
        <w:rPr>
          <w:lang w:val="ru-RU"/>
        </w:rPr>
      </w:pPr>
      <w:proofErr w:type="gramStart"/>
      <w:r>
        <w:t>Best</w:t>
      </w:r>
      <w:r w:rsidRPr="00042D61">
        <w:rPr>
          <w:lang w:val="ru-RU"/>
        </w:rPr>
        <w:t xml:space="preserve"> </w:t>
      </w:r>
      <w:r>
        <w:t>in</w:t>
      </w:r>
      <w:r w:rsidRPr="00042D61">
        <w:rPr>
          <w:lang w:val="ru-RU"/>
        </w:rPr>
        <w:t xml:space="preserve"> </w:t>
      </w:r>
      <w:r>
        <w:t>Group</w:t>
      </w:r>
      <w:r w:rsidRPr="00042D61">
        <w:rPr>
          <w:lang w:val="ru-RU"/>
        </w:rPr>
        <w:t xml:space="preserve"> / </w:t>
      </w:r>
      <w:r>
        <w:t>BIG</w:t>
      </w:r>
      <w:r w:rsidRPr="00042D61">
        <w:rPr>
          <w:lang w:val="ru-RU"/>
        </w:rPr>
        <w:t xml:space="preserve"> – лучшая собака в группе по классификации </w:t>
      </w:r>
      <w:r>
        <w:t>FCI</w:t>
      </w:r>
      <w:r w:rsidRPr="00042D61">
        <w:rPr>
          <w:lang w:val="ru-RU"/>
        </w:rPr>
        <w:t xml:space="preserve">; выбирается при сравнении </w:t>
      </w:r>
      <w:r>
        <w:t>BOB</w:t>
      </w:r>
      <w:r w:rsidRPr="00042D61">
        <w:rPr>
          <w:lang w:val="ru-RU"/>
        </w:rPr>
        <w:t xml:space="preserve"> всех пород группы (расставляются три лучших собаки).</w:t>
      </w:r>
      <w:proofErr w:type="gramEnd"/>
    </w:p>
    <w:p w:rsidR="00FF57A9" w:rsidRPr="00042D61" w:rsidRDefault="00042D61">
      <w:pPr>
        <w:pStyle w:val="P"/>
        <w:rPr>
          <w:lang w:val="ru-RU"/>
        </w:rPr>
      </w:pPr>
      <w:proofErr w:type="gramStart"/>
      <w:r>
        <w:t>Best</w:t>
      </w:r>
      <w:r w:rsidRPr="00042D61">
        <w:rPr>
          <w:lang w:val="ru-RU"/>
        </w:rPr>
        <w:t xml:space="preserve"> </w:t>
      </w:r>
      <w:r>
        <w:t>in</w:t>
      </w:r>
      <w:r w:rsidRPr="00042D61">
        <w:rPr>
          <w:lang w:val="ru-RU"/>
        </w:rPr>
        <w:t xml:space="preserve"> </w:t>
      </w:r>
      <w:r>
        <w:t>Show</w:t>
      </w:r>
      <w:r w:rsidRPr="00042D61">
        <w:rPr>
          <w:lang w:val="ru-RU"/>
        </w:rPr>
        <w:t xml:space="preserve"> / </w:t>
      </w:r>
      <w:r>
        <w:t>BIS</w:t>
      </w:r>
      <w:r w:rsidRPr="00042D61">
        <w:rPr>
          <w:lang w:val="ru-RU"/>
        </w:rPr>
        <w:t xml:space="preserve"> – лучшая собака выставки; выбирается при сравнении всех обладателей титула </w:t>
      </w:r>
      <w:r>
        <w:t>BIG</w:t>
      </w:r>
      <w:r w:rsidRPr="00042D61">
        <w:rPr>
          <w:lang w:val="ru-RU"/>
        </w:rPr>
        <w:t xml:space="preserve"> (расставляются три лучших собаки).</w:t>
      </w:r>
      <w:proofErr w:type="gramEnd"/>
    </w:p>
    <w:p w:rsidR="00FF57A9" w:rsidRPr="00042D61" w:rsidRDefault="00042D61">
      <w:pPr>
        <w:pStyle w:val="P"/>
        <w:rPr>
          <w:lang w:val="ru-RU"/>
        </w:rPr>
      </w:pPr>
      <w:r w:rsidRPr="00042D61">
        <w:rPr>
          <w:lang w:val="ru-RU"/>
        </w:rPr>
        <w:t>9.7. По решению оргкомитета в рамках выставки могут проводиться конкурсы:</w:t>
      </w:r>
    </w:p>
    <w:p w:rsidR="00FF57A9" w:rsidRPr="00042D61" w:rsidRDefault="00042D61">
      <w:pPr>
        <w:pStyle w:val="P"/>
        <w:rPr>
          <w:lang w:val="ru-RU"/>
        </w:rPr>
      </w:pPr>
      <w:r w:rsidRPr="00042D61">
        <w:rPr>
          <w:lang w:val="ru-RU"/>
        </w:rPr>
        <w:t xml:space="preserve">Конкурс пар / </w:t>
      </w:r>
      <w:r>
        <w:t>Couple</w:t>
      </w:r>
      <w:r w:rsidRPr="00042D61">
        <w:rPr>
          <w:lang w:val="ru-RU"/>
        </w:rPr>
        <w:t xml:space="preserve"> </w:t>
      </w:r>
      <w:r>
        <w:t>competition</w:t>
      </w:r>
      <w:r w:rsidRPr="00042D61">
        <w:rPr>
          <w:lang w:val="ru-RU"/>
        </w:rPr>
        <w:t xml:space="preserve"> – участвуют 2 собаки одной породы: кобель и сука, принадлежащие одному владельцу (пару выставляет один </w:t>
      </w:r>
      <w:proofErr w:type="spellStart"/>
      <w:r w:rsidRPr="00042D61">
        <w:rPr>
          <w:lang w:val="ru-RU"/>
        </w:rPr>
        <w:t>хендлер</w:t>
      </w:r>
      <w:proofErr w:type="spellEnd"/>
      <w:r w:rsidRPr="00042D61">
        <w:rPr>
          <w:lang w:val="ru-RU"/>
        </w:rPr>
        <w:t>).</w:t>
      </w:r>
    </w:p>
    <w:p w:rsidR="00FF57A9" w:rsidRPr="00042D61" w:rsidRDefault="00042D61">
      <w:pPr>
        <w:pStyle w:val="P"/>
        <w:rPr>
          <w:lang w:val="ru-RU"/>
        </w:rPr>
      </w:pPr>
      <w:r w:rsidRPr="00042D61">
        <w:rPr>
          <w:lang w:val="ru-RU"/>
        </w:rPr>
        <w:t xml:space="preserve">Конкурс питомников / </w:t>
      </w:r>
      <w:r>
        <w:t>Breeders</w:t>
      </w:r>
      <w:r w:rsidRPr="00042D61">
        <w:rPr>
          <w:lang w:val="ru-RU"/>
        </w:rPr>
        <w:t xml:space="preserve">’ </w:t>
      </w:r>
      <w:r>
        <w:t>groups</w:t>
      </w:r>
      <w:r w:rsidRPr="00042D61">
        <w:rPr>
          <w:lang w:val="ru-RU"/>
        </w:rPr>
        <w:t xml:space="preserve"> </w:t>
      </w:r>
      <w:r>
        <w:t>competition</w:t>
      </w:r>
      <w:r w:rsidRPr="00042D61">
        <w:rPr>
          <w:lang w:val="ru-RU"/>
        </w:rPr>
        <w:t xml:space="preserve"> – участвуют от 3 до 5 собак одной породы, рожденные в одном питомнике, имеющие одну заводскую приставку.</w:t>
      </w:r>
    </w:p>
    <w:p w:rsidR="00FF57A9" w:rsidRPr="00042D61" w:rsidRDefault="00042D61">
      <w:pPr>
        <w:pStyle w:val="P"/>
        <w:rPr>
          <w:lang w:val="ru-RU"/>
        </w:rPr>
      </w:pPr>
      <w:r w:rsidRPr="00042D61">
        <w:rPr>
          <w:lang w:val="ru-RU"/>
        </w:rPr>
        <w:t xml:space="preserve">Конкурс производителей / </w:t>
      </w:r>
      <w:r>
        <w:t>Progeny</w:t>
      </w:r>
      <w:r w:rsidRPr="00042D61">
        <w:rPr>
          <w:lang w:val="ru-RU"/>
        </w:rPr>
        <w:t xml:space="preserve"> </w:t>
      </w:r>
      <w:r>
        <w:t>groups</w:t>
      </w:r>
      <w:r w:rsidRPr="00042D61">
        <w:rPr>
          <w:lang w:val="ru-RU"/>
        </w:rPr>
        <w:t xml:space="preserve">’ </w:t>
      </w:r>
      <w:r>
        <w:t>competition</w:t>
      </w:r>
      <w:r w:rsidRPr="00042D61">
        <w:rPr>
          <w:lang w:val="ru-RU"/>
        </w:rPr>
        <w:t xml:space="preserve"> – участвуют производитель </w:t>
      </w:r>
      <w:proofErr w:type="gramStart"/>
      <w:r w:rsidRPr="00042D61">
        <w:rPr>
          <w:lang w:val="ru-RU"/>
        </w:rPr>
        <w:t xml:space="preserve">( </w:t>
      </w:r>
      <w:proofErr w:type="spellStart"/>
      <w:proofErr w:type="gramEnd"/>
      <w:r w:rsidRPr="00042D61">
        <w:rPr>
          <w:lang w:val="ru-RU"/>
        </w:rPr>
        <w:t>ница</w:t>
      </w:r>
      <w:proofErr w:type="spellEnd"/>
      <w:r w:rsidRPr="00042D61">
        <w:rPr>
          <w:lang w:val="ru-RU"/>
        </w:rPr>
        <w:t>) и от 3 до 5 потомков первой генерации.</w:t>
      </w:r>
    </w:p>
    <w:p w:rsidR="00FF57A9" w:rsidRPr="00042D61" w:rsidRDefault="00042D61">
      <w:pPr>
        <w:pStyle w:val="P"/>
        <w:rPr>
          <w:lang w:val="ru-RU"/>
        </w:rPr>
      </w:pPr>
      <w:r w:rsidRPr="00042D61">
        <w:rPr>
          <w:lang w:val="ru-RU"/>
        </w:rPr>
        <w:t xml:space="preserve">В конкурсах пар, питомников, производителей участвуют лишь собаки, внесенные в каталог, заранее записанные на конкурс, экспонировавшиеся на данной выставке и получившие оценку не ниже «очень хорошо» (собаки классов </w:t>
      </w:r>
      <w:proofErr w:type="spellStart"/>
      <w:r w:rsidRPr="00042D61">
        <w:rPr>
          <w:lang w:val="ru-RU"/>
        </w:rPr>
        <w:t>беби</w:t>
      </w:r>
      <w:proofErr w:type="spellEnd"/>
      <w:r w:rsidRPr="00042D61">
        <w:rPr>
          <w:lang w:val="ru-RU"/>
        </w:rPr>
        <w:t xml:space="preserve"> и щенков в конкурсах не участвуют). Предварительный отбор для участия в финальных конкурсах производится в экстерьерном ринге по окончании судейства породы. Судья оценивает все заявленные в породе пары, питомники и группы производителей и направляет одну пару, один питомник, одного производителя от каждой породы на главный ринг для участия в финальных конкурсах. На главном ринге судья конкурса определяет три лучших пары, три лучших питомника, три лучших производителя и расставляет их с 1-го по 3-е место. Победителям присваиваются титулы: Лучшая пара выставки / </w:t>
      </w:r>
      <w:r>
        <w:t>Best</w:t>
      </w:r>
      <w:r w:rsidRPr="00042D61">
        <w:rPr>
          <w:lang w:val="ru-RU"/>
        </w:rPr>
        <w:t xml:space="preserve"> </w:t>
      </w:r>
      <w:r>
        <w:t>couple</w:t>
      </w:r>
      <w:r w:rsidRPr="00042D61">
        <w:rPr>
          <w:lang w:val="ru-RU"/>
        </w:rPr>
        <w:t xml:space="preserve">; Лучший питомник выставки / </w:t>
      </w:r>
      <w:r>
        <w:t>Best</w:t>
      </w:r>
      <w:r w:rsidRPr="00042D61">
        <w:rPr>
          <w:lang w:val="ru-RU"/>
        </w:rPr>
        <w:t xml:space="preserve"> </w:t>
      </w:r>
      <w:r>
        <w:t>breeders</w:t>
      </w:r>
      <w:r w:rsidRPr="00042D61">
        <w:rPr>
          <w:lang w:val="ru-RU"/>
        </w:rPr>
        <w:t xml:space="preserve">’ </w:t>
      </w:r>
      <w:r>
        <w:t>group</w:t>
      </w:r>
      <w:r w:rsidRPr="00042D61">
        <w:rPr>
          <w:lang w:val="ru-RU"/>
        </w:rPr>
        <w:t xml:space="preserve">; Лучший производитель выставки / </w:t>
      </w:r>
      <w:r>
        <w:t>Best</w:t>
      </w:r>
      <w:r w:rsidRPr="00042D61">
        <w:rPr>
          <w:lang w:val="ru-RU"/>
        </w:rPr>
        <w:t xml:space="preserve"> </w:t>
      </w:r>
      <w:r>
        <w:t>progeny</w:t>
      </w:r>
      <w:r w:rsidRPr="00042D61">
        <w:rPr>
          <w:lang w:val="ru-RU"/>
        </w:rPr>
        <w:t xml:space="preserve"> </w:t>
      </w:r>
      <w:r>
        <w:t>group</w:t>
      </w:r>
      <w:r w:rsidRPr="00042D61">
        <w:rPr>
          <w:lang w:val="ru-RU"/>
        </w:rPr>
        <w:t>.</w:t>
      </w:r>
    </w:p>
    <w:p w:rsidR="00FF57A9" w:rsidRPr="00042D61" w:rsidRDefault="00042D61">
      <w:pPr>
        <w:pStyle w:val="P"/>
        <w:rPr>
          <w:lang w:val="ru-RU"/>
        </w:rPr>
      </w:pPr>
      <w:r w:rsidRPr="00042D61">
        <w:rPr>
          <w:lang w:val="ru-RU"/>
        </w:rPr>
        <w:t xml:space="preserve">9.8. Собаки пород, не признанных </w:t>
      </w:r>
      <w:r>
        <w:t>FCI</w:t>
      </w:r>
      <w:r w:rsidRPr="00042D61">
        <w:rPr>
          <w:lang w:val="ru-RU"/>
        </w:rPr>
        <w:t xml:space="preserve"> и признанных РКФ, участвуют в традиционных конкурсах на главном ринге только на выставках ранга </w:t>
      </w:r>
      <w:r>
        <w:t>CAC</w:t>
      </w:r>
      <w:r w:rsidRPr="00042D61">
        <w:rPr>
          <w:lang w:val="ru-RU"/>
        </w:rPr>
        <w:t xml:space="preserve">; на выставках ранга </w:t>
      </w:r>
      <w:r>
        <w:t>CACIB</w:t>
      </w:r>
      <w:r w:rsidRPr="00042D61">
        <w:rPr>
          <w:lang w:val="ru-RU"/>
        </w:rPr>
        <w:t xml:space="preserve"> для них проводится специальный конкурс на лучшую собаку среди пород, не признанных </w:t>
      </w:r>
      <w:r>
        <w:t>FCI</w:t>
      </w:r>
      <w:r w:rsidRPr="00042D61">
        <w:rPr>
          <w:lang w:val="ru-RU"/>
        </w:rPr>
        <w:t xml:space="preserve"> и признанных РКФ (участвуют ЛПП / </w:t>
      </w:r>
      <w:r>
        <w:t>BOB</w:t>
      </w:r>
      <w:r w:rsidRPr="00042D61">
        <w:rPr>
          <w:lang w:val="ru-RU"/>
        </w:rPr>
        <w:t xml:space="preserve"> всех пород, относящихся к данной категории).</w:t>
      </w:r>
    </w:p>
    <w:p w:rsidR="00FF57A9" w:rsidRPr="00042D61" w:rsidRDefault="00042D61">
      <w:pPr>
        <w:pStyle w:val="P"/>
        <w:rPr>
          <w:lang w:val="ru-RU"/>
        </w:rPr>
      </w:pPr>
      <w:r w:rsidRPr="00042D61">
        <w:rPr>
          <w:lang w:val="ru-RU"/>
        </w:rPr>
        <w:t xml:space="preserve">9.9. Конкурс «Гордость России» рекомендуется проводить на всех выставках ранга </w:t>
      </w:r>
      <w:r>
        <w:t>CACIB</w:t>
      </w:r>
      <w:r w:rsidRPr="00042D61">
        <w:rPr>
          <w:lang w:val="ru-RU"/>
        </w:rPr>
        <w:t xml:space="preserve"> и </w:t>
      </w:r>
      <w:r>
        <w:t>CAC</w:t>
      </w:r>
      <w:r w:rsidRPr="00042D61">
        <w:rPr>
          <w:lang w:val="ru-RU"/>
        </w:rPr>
        <w:t xml:space="preserve"> в системе РКФ. В нем участвуют лучшие представители отечественных пород собак. Судья выбирает только одну собаку, которая получает титул «Гордость России».</w:t>
      </w:r>
    </w:p>
    <w:p w:rsidR="00FF57A9" w:rsidRPr="00042D61" w:rsidRDefault="00042D61">
      <w:pPr>
        <w:pStyle w:val="P"/>
        <w:rPr>
          <w:lang w:val="ru-RU"/>
        </w:rPr>
      </w:pPr>
      <w:r w:rsidRPr="00042D61">
        <w:rPr>
          <w:lang w:val="ru-RU"/>
        </w:rPr>
        <w:t xml:space="preserve">9.10. Конкурс юного </w:t>
      </w:r>
      <w:proofErr w:type="spellStart"/>
      <w:r w:rsidRPr="00042D61">
        <w:rPr>
          <w:lang w:val="ru-RU"/>
        </w:rPr>
        <w:t>хендлера</w:t>
      </w:r>
      <w:proofErr w:type="spellEnd"/>
      <w:r w:rsidRPr="00042D61">
        <w:rPr>
          <w:lang w:val="ru-RU"/>
        </w:rPr>
        <w:t xml:space="preserve"> не входит в обязательную программу выставки, но является важным показателем внимания организаторов к работе с подрастающим поколением собаководов. Участник может выйти на конкурс с собакой любой породы, в том числе и не зарегистрированной на выставку. Плата за участие в конкурсе юного </w:t>
      </w:r>
      <w:proofErr w:type="spellStart"/>
      <w:r w:rsidRPr="00042D61">
        <w:rPr>
          <w:lang w:val="ru-RU"/>
        </w:rPr>
        <w:t>хендлера</w:t>
      </w:r>
      <w:proofErr w:type="spellEnd"/>
      <w:r w:rsidRPr="00042D61">
        <w:rPr>
          <w:lang w:val="ru-RU"/>
        </w:rPr>
        <w:t xml:space="preserve"> не взимается.</w:t>
      </w:r>
    </w:p>
    <w:p w:rsidR="00FF57A9" w:rsidRPr="00042D61" w:rsidRDefault="00042D61">
      <w:pPr>
        <w:rPr>
          <w:lang w:val="ru-RU"/>
        </w:rPr>
      </w:pPr>
      <w:r w:rsidRPr="00042D61">
        <w:rPr>
          <w:lang w:val="ru-RU"/>
        </w:rPr>
        <w:br w:type="page"/>
      </w:r>
    </w:p>
    <w:p w:rsidR="00042D61" w:rsidRDefault="00042D61" w:rsidP="00042D61">
      <w:pPr>
        <w:spacing w:before="100" w:after="160"/>
        <w:jc w:val="center"/>
        <w:rPr>
          <w:rFonts w:ascii="Times New Roman" w:hAnsi="Times New Roman"/>
          <w:b/>
          <w:sz w:val="18"/>
          <w:lang w:val="ru-RU"/>
        </w:rPr>
      </w:pPr>
    </w:p>
    <w:p w:rsidR="00636A1A" w:rsidRPr="00855C8C" w:rsidRDefault="00636A1A" w:rsidP="00636A1A">
      <w:pPr>
        <w:spacing w:before="100" w:after="160"/>
        <w:jc w:val="center"/>
        <w:rPr>
          <w:rFonts w:ascii="Times New Roman" w:hAnsi="Times New Roman"/>
          <w:b/>
          <w:sz w:val="18"/>
          <w:lang w:val="ru-RU"/>
        </w:rPr>
      </w:pPr>
      <w:r w:rsidRPr="00855C8C">
        <w:rPr>
          <w:rFonts w:ascii="Times New Roman" w:hAnsi="Times New Roman"/>
          <w:b/>
          <w:sz w:val="18"/>
          <w:lang w:val="ru-RU"/>
        </w:rPr>
        <w:t>СПИСОК ПОРОД — 27.09.20 «НЕМЕЦКИЙ ЩПИЦ»</w:t>
      </w:r>
    </w:p>
    <w:tbl>
      <w:tblPr>
        <w:tblW w:w="0" w:type="auto"/>
        <w:tblLook w:val="04A0" w:firstRow="1" w:lastRow="0" w:firstColumn="1" w:lastColumn="0" w:noHBand="0" w:noVBand="1"/>
      </w:tblPr>
      <w:tblGrid>
        <w:gridCol w:w="701"/>
        <w:gridCol w:w="4645"/>
        <w:gridCol w:w="972"/>
        <w:gridCol w:w="1164"/>
      </w:tblGrid>
      <w:tr w:rsidR="00636A1A" w:rsidRPr="00636A1A" w:rsidTr="00636A1A">
        <w:tc>
          <w:tcPr>
            <w:tcW w:w="850" w:type="dxa"/>
          </w:tcPr>
          <w:p w:rsidR="00636A1A" w:rsidRPr="00636A1A" w:rsidRDefault="00636A1A" w:rsidP="00636A1A">
            <w:pPr>
              <w:spacing w:after="0"/>
              <w:jc w:val="center"/>
              <w:rPr>
                <w:rFonts w:ascii="Times New Roman" w:hAnsi="Times New Roman"/>
                <w:sz w:val="16"/>
              </w:rPr>
            </w:pPr>
            <w:proofErr w:type="spellStart"/>
            <w:r w:rsidRPr="00636A1A">
              <w:rPr>
                <w:rFonts w:ascii="Times New Roman" w:hAnsi="Times New Roman"/>
                <w:sz w:val="16"/>
              </w:rPr>
              <w:t>Код</w:t>
            </w:r>
            <w:proofErr w:type="spellEnd"/>
            <w:r w:rsidRPr="00636A1A">
              <w:rPr>
                <w:rFonts w:ascii="Times New Roman" w:hAnsi="Times New Roman"/>
                <w:sz w:val="16"/>
              </w:rPr>
              <w:t xml:space="preserve"> FCI</w:t>
            </w:r>
          </w:p>
        </w:tc>
        <w:tc>
          <w:tcPr>
            <w:tcW w:w="6803" w:type="dxa"/>
          </w:tcPr>
          <w:p w:rsidR="00636A1A" w:rsidRPr="00636A1A" w:rsidRDefault="00636A1A" w:rsidP="00636A1A">
            <w:pPr>
              <w:spacing w:after="0"/>
              <w:jc w:val="center"/>
              <w:rPr>
                <w:rFonts w:ascii="Times New Roman" w:hAnsi="Times New Roman"/>
                <w:sz w:val="16"/>
              </w:rPr>
            </w:pPr>
            <w:proofErr w:type="spellStart"/>
            <w:r w:rsidRPr="00636A1A">
              <w:rPr>
                <w:rFonts w:ascii="Times New Roman" w:hAnsi="Times New Roman"/>
                <w:sz w:val="16"/>
              </w:rPr>
              <w:t>Порода</w:t>
            </w:r>
            <w:proofErr w:type="spellEnd"/>
          </w:p>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Breed</w:t>
            </w:r>
          </w:p>
        </w:tc>
        <w:tc>
          <w:tcPr>
            <w:tcW w:w="1134" w:type="dxa"/>
          </w:tcPr>
          <w:p w:rsidR="00636A1A" w:rsidRPr="00636A1A" w:rsidRDefault="00636A1A" w:rsidP="00636A1A">
            <w:pPr>
              <w:spacing w:after="0"/>
              <w:jc w:val="center"/>
              <w:rPr>
                <w:rFonts w:ascii="Times New Roman" w:hAnsi="Times New Roman"/>
                <w:sz w:val="16"/>
              </w:rPr>
            </w:pPr>
            <w:proofErr w:type="spellStart"/>
            <w:r w:rsidRPr="00636A1A">
              <w:rPr>
                <w:rFonts w:ascii="Times New Roman" w:hAnsi="Times New Roman"/>
                <w:sz w:val="16"/>
              </w:rPr>
              <w:t>Кол-во</w:t>
            </w:r>
            <w:proofErr w:type="spellEnd"/>
          </w:p>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Amount</w:t>
            </w:r>
          </w:p>
        </w:tc>
        <w:tc>
          <w:tcPr>
            <w:tcW w:w="1417" w:type="dxa"/>
          </w:tcPr>
          <w:p w:rsidR="00636A1A" w:rsidRPr="00636A1A" w:rsidRDefault="00636A1A" w:rsidP="00636A1A">
            <w:pPr>
              <w:spacing w:after="0"/>
              <w:jc w:val="center"/>
              <w:rPr>
                <w:rFonts w:ascii="Times New Roman" w:hAnsi="Times New Roman"/>
                <w:sz w:val="16"/>
              </w:rPr>
            </w:pPr>
            <w:proofErr w:type="spellStart"/>
            <w:r w:rsidRPr="00636A1A">
              <w:rPr>
                <w:rFonts w:ascii="Times New Roman" w:hAnsi="Times New Roman"/>
                <w:sz w:val="16"/>
              </w:rPr>
              <w:t>Номера</w:t>
            </w:r>
            <w:proofErr w:type="spellEnd"/>
          </w:p>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Numbers</w:t>
            </w:r>
          </w:p>
        </w:tc>
      </w:tr>
      <w:tr w:rsidR="00636A1A" w:rsidRPr="00636A1A" w:rsidTr="00636A1A">
        <w:tc>
          <w:tcPr>
            <w:tcW w:w="10204" w:type="dxa"/>
            <w:gridSpan w:val="4"/>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 xml:space="preserve">5 </w:t>
            </w:r>
            <w:proofErr w:type="spellStart"/>
            <w:r w:rsidRPr="00636A1A">
              <w:rPr>
                <w:rFonts w:ascii="Times New Roman" w:hAnsi="Times New Roman"/>
                <w:b/>
                <w:sz w:val="18"/>
              </w:rPr>
              <w:t>группа</w:t>
            </w:r>
            <w:proofErr w:type="spellEnd"/>
            <w:r w:rsidRPr="00636A1A">
              <w:rPr>
                <w:rFonts w:ascii="Times New Roman" w:hAnsi="Times New Roman"/>
                <w:b/>
                <w:sz w:val="18"/>
              </w:rPr>
              <w:t xml:space="preserve"> FCI</w:t>
            </w:r>
          </w:p>
        </w:tc>
      </w:tr>
      <w:tr w:rsidR="00636A1A" w:rsidRPr="00636A1A" w:rsidTr="00636A1A">
        <w:tc>
          <w:tcPr>
            <w:tcW w:w="850"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97</w:t>
            </w:r>
          </w:p>
        </w:tc>
        <w:tc>
          <w:tcPr>
            <w:tcW w:w="6803"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НЕМЕЦКИЙ ШПИЦ ТОЙ (ПОМЕРАНСКИЙ) / GERMAN TOY SPITZ (POMERANIAN)</w:t>
            </w:r>
          </w:p>
        </w:tc>
        <w:tc>
          <w:tcPr>
            <w:tcW w:w="1134"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10</w:t>
            </w:r>
          </w:p>
        </w:tc>
        <w:tc>
          <w:tcPr>
            <w:tcW w:w="1417"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1 - 10</w:t>
            </w:r>
          </w:p>
        </w:tc>
      </w:tr>
      <w:tr w:rsidR="00636A1A" w:rsidRPr="00636A1A" w:rsidTr="00636A1A">
        <w:tc>
          <w:tcPr>
            <w:tcW w:w="850"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97</w:t>
            </w:r>
          </w:p>
        </w:tc>
        <w:tc>
          <w:tcPr>
            <w:tcW w:w="6803"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НЕМЕЦКИЙ ШПИЦ МАЛЫЙ КОРИЧНЕВЫЙ, ЧЕРНЫЙ / DEUTSCHER KLEIN SPITZ BROWN, BLACK</w:t>
            </w:r>
          </w:p>
        </w:tc>
        <w:tc>
          <w:tcPr>
            <w:tcW w:w="1134"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w:t>
            </w:r>
          </w:p>
        </w:tc>
        <w:tc>
          <w:tcPr>
            <w:tcW w:w="1417"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11</w:t>
            </w:r>
          </w:p>
        </w:tc>
      </w:tr>
      <w:tr w:rsidR="00636A1A" w:rsidRPr="00636A1A" w:rsidTr="00636A1A">
        <w:tc>
          <w:tcPr>
            <w:tcW w:w="850"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97</w:t>
            </w:r>
          </w:p>
        </w:tc>
        <w:tc>
          <w:tcPr>
            <w:tcW w:w="6803"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НЕМЕЦКИЙ ШПИЦ МАЛЫЙ РЫЖИЙ, СЕРЫЙ И ДРУГИЕ ОКРАСЫ / DEUTSCHER KLEIN SPITZ ORANGE, GRIS, AUTRE</w:t>
            </w:r>
          </w:p>
        </w:tc>
        <w:tc>
          <w:tcPr>
            <w:tcW w:w="1134"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6</w:t>
            </w:r>
          </w:p>
        </w:tc>
        <w:tc>
          <w:tcPr>
            <w:tcW w:w="1417"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12 - 17</w:t>
            </w:r>
          </w:p>
        </w:tc>
      </w:tr>
      <w:tr w:rsidR="00636A1A" w:rsidRPr="00636A1A" w:rsidTr="00636A1A">
        <w:tc>
          <w:tcPr>
            <w:tcW w:w="850"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97</w:t>
            </w:r>
          </w:p>
        </w:tc>
        <w:tc>
          <w:tcPr>
            <w:tcW w:w="6803"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НЕМЕЦКИЙ ШПИЦ СРЕДНИЙ РЫЖИЙ, СЕРЫЙ И ДРУГИЕ ОКРАСЫ / DEUTSCHER MITTEL SPITZ ORANGE, GRIS, AUTRE</w:t>
            </w:r>
          </w:p>
        </w:tc>
        <w:tc>
          <w:tcPr>
            <w:tcW w:w="1134"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w:t>
            </w:r>
          </w:p>
        </w:tc>
        <w:tc>
          <w:tcPr>
            <w:tcW w:w="1417"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18</w:t>
            </w:r>
          </w:p>
        </w:tc>
      </w:tr>
      <w:tr w:rsidR="00636A1A" w:rsidRPr="00636A1A" w:rsidTr="00636A1A">
        <w:tc>
          <w:tcPr>
            <w:tcW w:w="850"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97</w:t>
            </w:r>
          </w:p>
        </w:tc>
        <w:tc>
          <w:tcPr>
            <w:tcW w:w="6803" w:type="dxa"/>
          </w:tcPr>
          <w:p w:rsidR="00636A1A" w:rsidRPr="00636A1A" w:rsidRDefault="00636A1A" w:rsidP="00636A1A">
            <w:pPr>
              <w:spacing w:after="0"/>
              <w:rPr>
                <w:rFonts w:ascii="Times New Roman" w:hAnsi="Times New Roman"/>
                <w:sz w:val="16"/>
              </w:rPr>
            </w:pPr>
            <w:r w:rsidRPr="00636A1A">
              <w:rPr>
                <w:rFonts w:ascii="Times New Roman" w:hAnsi="Times New Roman"/>
                <w:sz w:val="16"/>
              </w:rPr>
              <w:t>НЕМЕЦКИЙ ШПИЦ-ВОЛЬФШПИЦ / DEUTSCHER WOLFSSPITZ</w:t>
            </w:r>
          </w:p>
        </w:tc>
        <w:tc>
          <w:tcPr>
            <w:tcW w:w="1134"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6</w:t>
            </w:r>
          </w:p>
        </w:tc>
        <w:tc>
          <w:tcPr>
            <w:tcW w:w="1417" w:type="dxa"/>
          </w:tcPr>
          <w:p w:rsidR="00636A1A" w:rsidRPr="00636A1A" w:rsidRDefault="00636A1A" w:rsidP="00636A1A">
            <w:pPr>
              <w:spacing w:after="0"/>
              <w:jc w:val="center"/>
              <w:rPr>
                <w:rFonts w:ascii="Times New Roman" w:hAnsi="Times New Roman"/>
                <w:sz w:val="16"/>
              </w:rPr>
            </w:pPr>
            <w:r w:rsidRPr="00636A1A">
              <w:rPr>
                <w:rFonts w:ascii="Times New Roman" w:hAnsi="Times New Roman"/>
                <w:sz w:val="16"/>
              </w:rPr>
              <w:t>19 - 24</w:t>
            </w:r>
          </w:p>
        </w:tc>
      </w:tr>
    </w:tbl>
    <w:p w:rsidR="00636A1A" w:rsidRDefault="00636A1A" w:rsidP="00636A1A">
      <w:pPr>
        <w:rPr>
          <w:rFonts w:ascii="Times New Roman" w:hAnsi="Times New Roman"/>
          <w:b/>
          <w:sz w:val="18"/>
          <w:lang w:val="ru-RU"/>
        </w:rPr>
      </w:pPr>
    </w:p>
    <w:p w:rsidR="00636A1A" w:rsidRPr="00636A1A" w:rsidRDefault="00636A1A" w:rsidP="00636A1A">
      <w:pPr>
        <w:rPr>
          <w:rFonts w:ascii="Times New Roman" w:hAnsi="Times New Roman"/>
          <w:b/>
          <w:sz w:val="18"/>
        </w:rPr>
      </w:pPr>
      <w:proofErr w:type="spellStart"/>
      <w:r w:rsidRPr="00636A1A">
        <w:rPr>
          <w:rFonts w:ascii="Times New Roman" w:hAnsi="Times New Roman"/>
          <w:b/>
          <w:sz w:val="18"/>
        </w:rPr>
        <w:t>Васильев</w:t>
      </w:r>
      <w:proofErr w:type="spellEnd"/>
      <w:r w:rsidRPr="00636A1A">
        <w:rPr>
          <w:rFonts w:ascii="Times New Roman" w:hAnsi="Times New Roman"/>
          <w:b/>
          <w:sz w:val="18"/>
        </w:rPr>
        <w:t xml:space="preserve"> </w:t>
      </w:r>
      <w:proofErr w:type="spellStart"/>
      <w:r w:rsidRPr="00636A1A">
        <w:rPr>
          <w:rFonts w:ascii="Times New Roman" w:hAnsi="Times New Roman"/>
          <w:b/>
          <w:sz w:val="18"/>
        </w:rPr>
        <w:t>Олег</w:t>
      </w:r>
      <w:proofErr w:type="spellEnd"/>
      <w:r w:rsidRPr="00636A1A">
        <w:rPr>
          <w:rFonts w:ascii="Times New Roman" w:hAnsi="Times New Roman"/>
          <w:b/>
          <w:sz w:val="18"/>
        </w:rPr>
        <w:t xml:space="preserve"> / </w:t>
      </w:r>
      <w:proofErr w:type="spellStart"/>
      <w:r w:rsidRPr="00636A1A">
        <w:rPr>
          <w:rFonts w:ascii="Times New Roman" w:hAnsi="Times New Roman"/>
          <w:b/>
          <w:sz w:val="18"/>
        </w:rPr>
        <w:t>Vasil'ev</w:t>
      </w:r>
      <w:proofErr w:type="spellEnd"/>
      <w:r w:rsidRPr="00636A1A">
        <w:rPr>
          <w:rFonts w:ascii="Times New Roman" w:hAnsi="Times New Roman"/>
          <w:b/>
          <w:sz w:val="18"/>
        </w:rPr>
        <w:t xml:space="preserve"> Oleg</w:t>
      </w:r>
    </w:p>
    <w:tbl>
      <w:tblPr>
        <w:tblStyle w:val="71"/>
        <w:tblW w:w="0" w:type="auto"/>
        <w:tblLook w:val="04A0" w:firstRow="1" w:lastRow="0" w:firstColumn="1" w:lastColumn="0" w:noHBand="0" w:noVBand="1"/>
      </w:tblPr>
      <w:tblGrid>
        <w:gridCol w:w="800"/>
        <w:gridCol w:w="6682"/>
      </w:tblGrid>
      <w:tr w:rsidR="00636A1A" w:rsidRPr="00855C8C" w:rsidTr="00636A1A">
        <w:tc>
          <w:tcPr>
            <w:tcW w:w="10261" w:type="dxa"/>
            <w:gridSpan w:val="2"/>
          </w:tcPr>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 xml:space="preserve">Ринг / </w:t>
            </w:r>
            <w:r w:rsidRPr="00636A1A">
              <w:rPr>
                <w:rFonts w:ascii="Times New Roman" w:hAnsi="Times New Roman"/>
                <w:sz w:val="16"/>
              </w:rPr>
              <w:t>Ring</w:t>
            </w:r>
            <w:r w:rsidRPr="00636A1A">
              <w:rPr>
                <w:rFonts w:ascii="Times New Roman" w:hAnsi="Times New Roman"/>
                <w:sz w:val="16"/>
                <w:lang w:val="ru-RU"/>
              </w:rPr>
              <w:t xml:space="preserve"> не выбран</w:t>
            </w:r>
          </w:p>
          <w:p w:rsidR="00636A1A" w:rsidRPr="00636A1A" w:rsidRDefault="00636A1A" w:rsidP="00636A1A">
            <w:pPr>
              <w:jc w:val="right"/>
              <w:rPr>
                <w:rFonts w:ascii="Times New Roman" w:hAnsi="Times New Roman"/>
                <w:sz w:val="16"/>
                <w:lang w:val="ru-RU"/>
              </w:rPr>
            </w:pPr>
            <w:r w:rsidRPr="00636A1A">
              <w:rPr>
                <w:rFonts w:ascii="Times New Roman" w:hAnsi="Times New Roman"/>
                <w:sz w:val="16"/>
                <w:lang w:val="ru-RU"/>
              </w:rPr>
              <w:t xml:space="preserve">27 сентября / 27 </w:t>
            </w:r>
            <w:r w:rsidRPr="00636A1A">
              <w:rPr>
                <w:rFonts w:ascii="Times New Roman" w:hAnsi="Times New Roman"/>
                <w:sz w:val="16"/>
              </w:rPr>
              <w:t>September</w:t>
            </w:r>
          </w:p>
        </w:tc>
      </w:tr>
      <w:tr w:rsidR="00636A1A" w:rsidRPr="00855C8C" w:rsidTr="00636A1A">
        <w:tc>
          <w:tcPr>
            <w:tcW w:w="907" w:type="dxa"/>
          </w:tcPr>
          <w:p w:rsidR="00636A1A" w:rsidRPr="00636A1A" w:rsidRDefault="00636A1A" w:rsidP="00636A1A">
            <w:pPr>
              <w:rPr>
                <w:rFonts w:ascii="Times New Roman" w:hAnsi="Times New Roman"/>
                <w:sz w:val="16"/>
                <w:lang w:val="ru-RU"/>
              </w:rPr>
            </w:pPr>
            <w:r w:rsidRPr="00636A1A">
              <w:rPr>
                <w:rFonts w:ascii="Times New Roman" w:hAnsi="Times New Roman"/>
                <w:sz w:val="16"/>
              </w:rPr>
              <w:t>12:</w:t>
            </w:r>
            <w:r>
              <w:rPr>
                <w:rFonts w:ascii="Times New Roman" w:hAnsi="Times New Roman"/>
                <w:sz w:val="16"/>
                <w:lang w:val="ru-RU"/>
              </w:rPr>
              <w:t>30</w:t>
            </w:r>
          </w:p>
        </w:tc>
        <w:tc>
          <w:tcPr>
            <w:tcW w:w="9354" w:type="dxa"/>
          </w:tcPr>
          <w:p w:rsidR="00636A1A" w:rsidRPr="00855C8C" w:rsidRDefault="00636A1A" w:rsidP="00636A1A">
            <w:pPr>
              <w:rPr>
                <w:rFonts w:ascii="Times New Roman" w:hAnsi="Times New Roman"/>
                <w:sz w:val="16"/>
                <w:lang w:val="ru-RU"/>
              </w:rPr>
            </w:pPr>
            <w:r w:rsidRPr="00855C8C">
              <w:rPr>
                <w:rFonts w:ascii="Times New Roman" w:hAnsi="Times New Roman"/>
                <w:sz w:val="16"/>
                <w:lang w:val="ru-RU"/>
              </w:rPr>
              <w:t>Немецкий Шпиц</w:t>
            </w:r>
            <w:proofErr w:type="gramStart"/>
            <w:r w:rsidRPr="00855C8C">
              <w:rPr>
                <w:rFonts w:ascii="Times New Roman" w:hAnsi="Times New Roman"/>
                <w:sz w:val="16"/>
                <w:lang w:val="ru-RU"/>
              </w:rPr>
              <w:t xml:space="preserve"> Т</w:t>
            </w:r>
            <w:proofErr w:type="gramEnd"/>
            <w:r w:rsidRPr="00855C8C">
              <w:rPr>
                <w:rFonts w:ascii="Times New Roman" w:hAnsi="Times New Roman"/>
                <w:sz w:val="16"/>
                <w:lang w:val="ru-RU"/>
              </w:rPr>
              <w:t xml:space="preserve">ой (Померанский) (Германия) / </w:t>
            </w:r>
            <w:r w:rsidRPr="00636A1A">
              <w:rPr>
                <w:rFonts w:ascii="Times New Roman" w:hAnsi="Times New Roman"/>
                <w:sz w:val="16"/>
              </w:rPr>
              <w:t>German</w:t>
            </w:r>
            <w:r w:rsidRPr="00855C8C">
              <w:rPr>
                <w:rFonts w:ascii="Times New Roman" w:hAnsi="Times New Roman"/>
                <w:sz w:val="16"/>
                <w:lang w:val="ru-RU"/>
              </w:rPr>
              <w:t xml:space="preserve"> </w:t>
            </w:r>
            <w:r w:rsidRPr="00636A1A">
              <w:rPr>
                <w:rFonts w:ascii="Times New Roman" w:hAnsi="Times New Roman"/>
                <w:sz w:val="16"/>
              </w:rPr>
              <w:t>Toy</w:t>
            </w:r>
            <w:r w:rsidRPr="00855C8C">
              <w:rPr>
                <w:rFonts w:ascii="Times New Roman" w:hAnsi="Times New Roman"/>
                <w:sz w:val="16"/>
                <w:lang w:val="ru-RU"/>
              </w:rPr>
              <w:t xml:space="preserve"> </w:t>
            </w:r>
            <w:r w:rsidRPr="00636A1A">
              <w:rPr>
                <w:rFonts w:ascii="Times New Roman" w:hAnsi="Times New Roman"/>
                <w:sz w:val="16"/>
              </w:rPr>
              <w:t>Spitz</w:t>
            </w:r>
            <w:r w:rsidRPr="00855C8C">
              <w:rPr>
                <w:rFonts w:ascii="Times New Roman" w:hAnsi="Times New Roman"/>
                <w:sz w:val="16"/>
                <w:lang w:val="ru-RU"/>
              </w:rPr>
              <w:t xml:space="preserve"> (</w:t>
            </w:r>
            <w:r w:rsidRPr="00636A1A">
              <w:rPr>
                <w:rFonts w:ascii="Times New Roman" w:hAnsi="Times New Roman"/>
                <w:sz w:val="16"/>
              </w:rPr>
              <w:t>Pomeranian</w:t>
            </w:r>
            <w:r w:rsidRPr="00855C8C">
              <w:rPr>
                <w:rFonts w:ascii="Times New Roman" w:hAnsi="Times New Roman"/>
                <w:sz w:val="16"/>
                <w:lang w:val="ru-RU"/>
              </w:rPr>
              <w:t>) (</w:t>
            </w:r>
            <w:r w:rsidRPr="00636A1A">
              <w:rPr>
                <w:rFonts w:ascii="Times New Roman" w:hAnsi="Times New Roman"/>
                <w:sz w:val="16"/>
              </w:rPr>
              <w:t>Germany</w:t>
            </w:r>
            <w:r w:rsidRPr="00855C8C">
              <w:rPr>
                <w:rFonts w:ascii="Times New Roman" w:hAnsi="Times New Roman"/>
                <w:sz w:val="16"/>
                <w:lang w:val="ru-RU"/>
              </w:rPr>
              <w:t>) (10)</w:t>
            </w:r>
          </w:p>
        </w:tc>
      </w:tr>
      <w:tr w:rsidR="00636A1A" w:rsidRPr="00855C8C" w:rsidTr="00636A1A">
        <w:tc>
          <w:tcPr>
            <w:tcW w:w="907" w:type="dxa"/>
          </w:tcPr>
          <w:p w:rsidR="00636A1A" w:rsidRPr="00636A1A" w:rsidRDefault="00636A1A" w:rsidP="00636A1A">
            <w:pPr>
              <w:rPr>
                <w:rFonts w:ascii="Times New Roman" w:hAnsi="Times New Roman"/>
                <w:sz w:val="16"/>
                <w:lang w:val="ru-RU"/>
              </w:rPr>
            </w:pPr>
          </w:p>
        </w:tc>
        <w:tc>
          <w:tcPr>
            <w:tcW w:w="9354" w:type="dxa"/>
          </w:tcPr>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 xml:space="preserve">Немецкий шпиц малый коричневый, черный (Германия) / </w:t>
            </w:r>
            <w:proofErr w:type="spellStart"/>
            <w:r w:rsidRPr="00636A1A">
              <w:rPr>
                <w:rFonts w:ascii="Times New Roman" w:hAnsi="Times New Roman"/>
                <w:sz w:val="16"/>
              </w:rPr>
              <w:t>Deutscher</w:t>
            </w:r>
            <w:proofErr w:type="spellEnd"/>
            <w:r w:rsidRPr="00636A1A">
              <w:rPr>
                <w:rFonts w:ascii="Times New Roman" w:hAnsi="Times New Roman"/>
                <w:sz w:val="16"/>
                <w:lang w:val="ru-RU"/>
              </w:rPr>
              <w:t xml:space="preserve"> </w:t>
            </w:r>
            <w:r w:rsidRPr="00636A1A">
              <w:rPr>
                <w:rFonts w:ascii="Times New Roman" w:hAnsi="Times New Roman"/>
                <w:sz w:val="16"/>
              </w:rPr>
              <w:t>Klein</w:t>
            </w:r>
            <w:r w:rsidRPr="00636A1A">
              <w:rPr>
                <w:rFonts w:ascii="Times New Roman" w:hAnsi="Times New Roman"/>
                <w:sz w:val="16"/>
                <w:lang w:val="ru-RU"/>
              </w:rPr>
              <w:t xml:space="preserve"> </w:t>
            </w:r>
            <w:r w:rsidRPr="00636A1A">
              <w:rPr>
                <w:rFonts w:ascii="Times New Roman" w:hAnsi="Times New Roman"/>
                <w:sz w:val="16"/>
              </w:rPr>
              <w:t>Spitz</w:t>
            </w:r>
            <w:r w:rsidRPr="00636A1A">
              <w:rPr>
                <w:rFonts w:ascii="Times New Roman" w:hAnsi="Times New Roman"/>
                <w:sz w:val="16"/>
                <w:lang w:val="ru-RU"/>
              </w:rPr>
              <w:t xml:space="preserve"> </w:t>
            </w:r>
            <w:r w:rsidRPr="00636A1A">
              <w:rPr>
                <w:rFonts w:ascii="Times New Roman" w:hAnsi="Times New Roman"/>
                <w:sz w:val="16"/>
              </w:rPr>
              <w:t>brown</w:t>
            </w:r>
            <w:r w:rsidRPr="00636A1A">
              <w:rPr>
                <w:rFonts w:ascii="Times New Roman" w:hAnsi="Times New Roman"/>
                <w:sz w:val="16"/>
                <w:lang w:val="ru-RU"/>
              </w:rPr>
              <w:t xml:space="preserve">, </w:t>
            </w:r>
            <w:r w:rsidRPr="00636A1A">
              <w:rPr>
                <w:rFonts w:ascii="Times New Roman" w:hAnsi="Times New Roman"/>
                <w:sz w:val="16"/>
              </w:rPr>
              <w:t>black</w:t>
            </w:r>
            <w:r w:rsidRPr="00636A1A">
              <w:rPr>
                <w:rFonts w:ascii="Times New Roman" w:hAnsi="Times New Roman"/>
                <w:sz w:val="16"/>
                <w:lang w:val="ru-RU"/>
              </w:rPr>
              <w:t xml:space="preserve"> (</w:t>
            </w:r>
            <w:r w:rsidRPr="00636A1A">
              <w:rPr>
                <w:rFonts w:ascii="Times New Roman" w:hAnsi="Times New Roman"/>
                <w:sz w:val="16"/>
              </w:rPr>
              <w:t>Germany</w:t>
            </w:r>
            <w:r w:rsidRPr="00636A1A">
              <w:rPr>
                <w:rFonts w:ascii="Times New Roman" w:hAnsi="Times New Roman"/>
                <w:sz w:val="16"/>
                <w:lang w:val="ru-RU"/>
              </w:rPr>
              <w:t>) (1)</w:t>
            </w:r>
          </w:p>
        </w:tc>
      </w:tr>
      <w:tr w:rsidR="00636A1A" w:rsidRPr="00855C8C" w:rsidTr="00636A1A">
        <w:tc>
          <w:tcPr>
            <w:tcW w:w="907" w:type="dxa"/>
          </w:tcPr>
          <w:p w:rsidR="00636A1A" w:rsidRPr="00855C8C" w:rsidRDefault="00636A1A" w:rsidP="00636A1A">
            <w:pPr>
              <w:rPr>
                <w:rFonts w:ascii="Times New Roman" w:hAnsi="Times New Roman"/>
                <w:sz w:val="16"/>
                <w:lang w:val="ru-RU"/>
              </w:rPr>
            </w:pPr>
          </w:p>
        </w:tc>
        <w:tc>
          <w:tcPr>
            <w:tcW w:w="9354" w:type="dxa"/>
          </w:tcPr>
          <w:p w:rsidR="00636A1A" w:rsidRPr="00855C8C" w:rsidRDefault="00636A1A" w:rsidP="00636A1A">
            <w:pPr>
              <w:rPr>
                <w:rFonts w:ascii="Times New Roman" w:hAnsi="Times New Roman"/>
                <w:sz w:val="16"/>
                <w:lang w:val="ru-RU"/>
              </w:rPr>
            </w:pPr>
            <w:r w:rsidRPr="00855C8C">
              <w:rPr>
                <w:rFonts w:ascii="Times New Roman" w:hAnsi="Times New Roman"/>
                <w:sz w:val="16"/>
                <w:lang w:val="ru-RU"/>
              </w:rPr>
              <w:t xml:space="preserve">Немецкий шпиц малый рыжий, серый и другие окрасы (Германия) / </w:t>
            </w:r>
            <w:proofErr w:type="spellStart"/>
            <w:r w:rsidRPr="00636A1A">
              <w:rPr>
                <w:rFonts w:ascii="Times New Roman" w:hAnsi="Times New Roman"/>
                <w:sz w:val="16"/>
              </w:rPr>
              <w:t>Deutscher</w:t>
            </w:r>
            <w:proofErr w:type="spellEnd"/>
            <w:r w:rsidRPr="00855C8C">
              <w:rPr>
                <w:rFonts w:ascii="Times New Roman" w:hAnsi="Times New Roman"/>
                <w:sz w:val="16"/>
                <w:lang w:val="ru-RU"/>
              </w:rPr>
              <w:t xml:space="preserve"> </w:t>
            </w:r>
            <w:r w:rsidRPr="00636A1A">
              <w:rPr>
                <w:rFonts w:ascii="Times New Roman" w:hAnsi="Times New Roman"/>
                <w:sz w:val="16"/>
              </w:rPr>
              <w:t>Klein</w:t>
            </w:r>
            <w:r w:rsidRPr="00855C8C">
              <w:rPr>
                <w:rFonts w:ascii="Times New Roman" w:hAnsi="Times New Roman"/>
                <w:sz w:val="16"/>
                <w:lang w:val="ru-RU"/>
              </w:rPr>
              <w:t xml:space="preserve"> </w:t>
            </w:r>
            <w:r w:rsidRPr="00636A1A">
              <w:rPr>
                <w:rFonts w:ascii="Times New Roman" w:hAnsi="Times New Roman"/>
                <w:sz w:val="16"/>
              </w:rPr>
              <w:t>Spitz</w:t>
            </w:r>
            <w:r w:rsidRPr="00855C8C">
              <w:rPr>
                <w:rFonts w:ascii="Times New Roman" w:hAnsi="Times New Roman"/>
                <w:sz w:val="16"/>
                <w:lang w:val="ru-RU"/>
              </w:rPr>
              <w:t xml:space="preserve"> </w:t>
            </w:r>
            <w:r w:rsidRPr="00636A1A">
              <w:rPr>
                <w:rFonts w:ascii="Times New Roman" w:hAnsi="Times New Roman"/>
                <w:sz w:val="16"/>
              </w:rPr>
              <w:t>orange</w:t>
            </w:r>
            <w:r w:rsidRPr="00855C8C">
              <w:rPr>
                <w:rFonts w:ascii="Times New Roman" w:hAnsi="Times New Roman"/>
                <w:sz w:val="16"/>
                <w:lang w:val="ru-RU"/>
              </w:rPr>
              <w:t xml:space="preserve">, </w:t>
            </w:r>
            <w:proofErr w:type="spellStart"/>
            <w:r w:rsidRPr="00636A1A">
              <w:rPr>
                <w:rFonts w:ascii="Times New Roman" w:hAnsi="Times New Roman"/>
                <w:sz w:val="16"/>
              </w:rPr>
              <w:t>gris</w:t>
            </w:r>
            <w:proofErr w:type="spellEnd"/>
            <w:r w:rsidRPr="00855C8C">
              <w:rPr>
                <w:rFonts w:ascii="Times New Roman" w:hAnsi="Times New Roman"/>
                <w:sz w:val="16"/>
                <w:lang w:val="ru-RU"/>
              </w:rPr>
              <w:t xml:space="preserve">, </w:t>
            </w:r>
            <w:proofErr w:type="spellStart"/>
            <w:r w:rsidRPr="00636A1A">
              <w:rPr>
                <w:rFonts w:ascii="Times New Roman" w:hAnsi="Times New Roman"/>
                <w:sz w:val="16"/>
              </w:rPr>
              <w:t>autre</w:t>
            </w:r>
            <w:proofErr w:type="spellEnd"/>
            <w:r w:rsidRPr="00855C8C">
              <w:rPr>
                <w:rFonts w:ascii="Times New Roman" w:hAnsi="Times New Roman"/>
                <w:sz w:val="16"/>
                <w:lang w:val="ru-RU"/>
              </w:rPr>
              <w:t xml:space="preserve"> (</w:t>
            </w:r>
            <w:r w:rsidRPr="00636A1A">
              <w:rPr>
                <w:rFonts w:ascii="Times New Roman" w:hAnsi="Times New Roman"/>
                <w:sz w:val="16"/>
              </w:rPr>
              <w:t>Germany</w:t>
            </w:r>
            <w:r w:rsidRPr="00855C8C">
              <w:rPr>
                <w:rFonts w:ascii="Times New Roman" w:hAnsi="Times New Roman"/>
                <w:sz w:val="16"/>
                <w:lang w:val="ru-RU"/>
              </w:rPr>
              <w:t>) (6)</w:t>
            </w:r>
          </w:p>
        </w:tc>
      </w:tr>
      <w:tr w:rsidR="00636A1A" w:rsidRPr="00855C8C" w:rsidTr="00636A1A">
        <w:tc>
          <w:tcPr>
            <w:tcW w:w="907" w:type="dxa"/>
          </w:tcPr>
          <w:p w:rsidR="00636A1A" w:rsidRPr="00855C8C" w:rsidRDefault="00636A1A" w:rsidP="00636A1A">
            <w:pPr>
              <w:rPr>
                <w:rFonts w:ascii="Times New Roman" w:hAnsi="Times New Roman"/>
                <w:sz w:val="16"/>
                <w:lang w:val="ru-RU"/>
              </w:rPr>
            </w:pPr>
          </w:p>
        </w:tc>
        <w:tc>
          <w:tcPr>
            <w:tcW w:w="9354" w:type="dxa"/>
          </w:tcPr>
          <w:p w:rsidR="00636A1A" w:rsidRPr="00855C8C" w:rsidRDefault="00636A1A" w:rsidP="00636A1A">
            <w:pPr>
              <w:rPr>
                <w:rFonts w:ascii="Times New Roman" w:hAnsi="Times New Roman"/>
                <w:sz w:val="16"/>
                <w:lang w:val="ru-RU"/>
              </w:rPr>
            </w:pPr>
            <w:r w:rsidRPr="00855C8C">
              <w:rPr>
                <w:rFonts w:ascii="Times New Roman" w:hAnsi="Times New Roman"/>
                <w:sz w:val="16"/>
                <w:lang w:val="ru-RU"/>
              </w:rPr>
              <w:t xml:space="preserve">Немецкий шпиц средний рыжий, серый и другие окрасы (Германия) / </w:t>
            </w:r>
            <w:proofErr w:type="spellStart"/>
            <w:r w:rsidRPr="00636A1A">
              <w:rPr>
                <w:rFonts w:ascii="Times New Roman" w:hAnsi="Times New Roman"/>
                <w:sz w:val="16"/>
              </w:rPr>
              <w:t>Deutscher</w:t>
            </w:r>
            <w:proofErr w:type="spellEnd"/>
            <w:r w:rsidRPr="00855C8C">
              <w:rPr>
                <w:rFonts w:ascii="Times New Roman" w:hAnsi="Times New Roman"/>
                <w:sz w:val="16"/>
                <w:lang w:val="ru-RU"/>
              </w:rPr>
              <w:t xml:space="preserve"> </w:t>
            </w:r>
            <w:proofErr w:type="spellStart"/>
            <w:r w:rsidRPr="00636A1A">
              <w:rPr>
                <w:rFonts w:ascii="Times New Roman" w:hAnsi="Times New Roman"/>
                <w:sz w:val="16"/>
              </w:rPr>
              <w:t>Mittel</w:t>
            </w:r>
            <w:proofErr w:type="spellEnd"/>
            <w:r w:rsidRPr="00855C8C">
              <w:rPr>
                <w:rFonts w:ascii="Times New Roman" w:hAnsi="Times New Roman"/>
                <w:sz w:val="16"/>
                <w:lang w:val="ru-RU"/>
              </w:rPr>
              <w:t xml:space="preserve"> </w:t>
            </w:r>
            <w:r w:rsidRPr="00636A1A">
              <w:rPr>
                <w:rFonts w:ascii="Times New Roman" w:hAnsi="Times New Roman"/>
                <w:sz w:val="16"/>
              </w:rPr>
              <w:t>Spitz</w:t>
            </w:r>
            <w:r w:rsidRPr="00855C8C">
              <w:rPr>
                <w:rFonts w:ascii="Times New Roman" w:hAnsi="Times New Roman"/>
                <w:sz w:val="16"/>
                <w:lang w:val="ru-RU"/>
              </w:rPr>
              <w:t xml:space="preserve"> </w:t>
            </w:r>
            <w:r w:rsidRPr="00636A1A">
              <w:rPr>
                <w:rFonts w:ascii="Times New Roman" w:hAnsi="Times New Roman"/>
                <w:sz w:val="16"/>
              </w:rPr>
              <w:t>orange</w:t>
            </w:r>
            <w:r w:rsidRPr="00855C8C">
              <w:rPr>
                <w:rFonts w:ascii="Times New Roman" w:hAnsi="Times New Roman"/>
                <w:sz w:val="16"/>
                <w:lang w:val="ru-RU"/>
              </w:rPr>
              <w:t xml:space="preserve">, </w:t>
            </w:r>
            <w:proofErr w:type="spellStart"/>
            <w:r w:rsidRPr="00636A1A">
              <w:rPr>
                <w:rFonts w:ascii="Times New Roman" w:hAnsi="Times New Roman"/>
                <w:sz w:val="16"/>
              </w:rPr>
              <w:t>gris</w:t>
            </w:r>
            <w:proofErr w:type="spellEnd"/>
            <w:r w:rsidRPr="00855C8C">
              <w:rPr>
                <w:rFonts w:ascii="Times New Roman" w:hAnsi="Times New Roman"/>
                <w:sz w:val="16"/>
                <w:lang w:val="ru-RU"/>
              </w:rPr>
              <w:t xml:space="preserve">, </w:t>
            </w:r>
            <w:proofErr w:type="spellStart"/>
            <w:r w:rsidRPr="00636A1A">
              <w:rPr>
                <w:rFonts w:ascii="Times New Roman" w:hAnsi="Times New Roman"/>
                <w:sz w:val="16"/>
              </w:rPr>
              <w:t>autre</w:t>
            </w:r>
            <w:proofErr w:type="spellEnd"/>
            <w:r w:rsidRPr="00855C8C">
              <w:rPr>
                <w:rFonts w:ascii="Times New Roman" w:hAnsi="Times New Roman"/>
                <w:sz w:val="16"/>
                <w:lang w:val="ru-RU"/>
              </w:rPr>
              <w:t xml:space="preserve"> (</w:t>
            </w:r>
            <w:r w:rsidRPr="00636A1A">
              <w:rPr>
                <w:rFonts w:ascii="Times New Roman" w:hAnsi="Times New Roman"/>
                <w:sz w:val="16"/>
              </w:rPr>
              <w:t>Germany</w:t>
            </w:r>
            <w:r w:rsidRPr="00855C8C">
              <w:rPr>
                <w:rFonts w:ascii="Times New Roman" w:hAnsi="Times New Roman"/>
                <w:sz w:val="16"/>
                <w:lang w:val="ru-RU"/>
              </w:rPr>
              <w:t>) (1)</w:t>
            </w:r>
          </w:p>
        </w:tc>
      </w:tr>
      <w:tr w:rsidR="00636A1A" w:rsidRPr="00855C8C" w:rsidTr="00636A1A">
        <w:tc>
          <w:tcPr>
            <w:tcW w:w="907" w:type="dxa"/>
          </w:tcPr>
          <w:p w:rsidR="00636A1A" w:rsidRPr="00855C8C" w:rsidRDefault="00636A1A" w:rsidP="00636A1A">
            <w:pPr>
              <w:rPr>
                <w:rFonts w:ascii="Times New Roman" w:hAnsi="Times New Roman"/>
                <w:sz w:val="16"/>
                <w:lang w:val="ru-RU"/>
              </w:rPr>
            </w:pPr>
          </w:p>
        </w:tc>
        <w:tc>
          <w:tcPr>
            <w:tcW w:w="9354" w:type="dxa"/>
          </w:tcPr>
          <w:p w:rsidR="00636A1A" w:rsidRPr="00855C8C" w:rsidRDefault="00636A1A" w:rsidP="00636A1A">
            <w:pPr>
              <w:rPr>
                <w:rFonts w:ascii="Times New Roman" w:hAnsi="Times New Roman"/>
                <w:sz w:val="16"/>
                <w:lang w:val="ru-RU"/>
              </w:rPr>
            </w:pPr>
            <w:proofErr w:type="gramStart"/>
            <w:r w:rsidRPr="00855C8C">
              <w:rPr>
                <w:rFonts w:ascii="Times New Roman" w:hAnsi="Times New Roman"/>
                <w:sz w:val="16"/>
                <w:lang w:val="ru-RU"/>
              </w:rPr>
              <w:t>Немецкий</w:t>
            </w:r>
            <w:proofErr w:type="gramEnd"/>
            <w:r w:rsidRPr="00855C8C">
              <w:rPr>
                <w:rFonts w:ascii="Times New Roman" w:hAnsi="Times New Roman"/>
                <w:sz w:val="16"/>
                <w:lang w:val="ru-RU"/>
              </w:rPr>
              <w:t xml:space="preserve"> шпиц-</w:t>
            </w:r>
            <w:proofErr w:type="spellStart"/>
            <w:r w:rsidRPr="00855C8C">
              <w:rPr>
                <w:rFonts w:ascii="Times New Roman" w:hAnsi="Times New Roman"/>
                <w:sz w:val="16"/>
                <w:lang w:val="ru-RU"/>
              </w:rPr>
              <w:t>вольфшпиц</w:t>
            </w:r>
            <w:proofErr w:type="spellEnd"/>
            <w:r w:rsidRPr="00855C8C">
              <w:rPr>
                <w:rFonts w:ascii="Times New Roman" w:hAnsi="Times New Roman"/>
                <w:sz w:val="16"/>
                <w:lang w:val="ru-RU"/>
              </w:rPr>
              <w:t xml:space="preserve"> (Германия) / </w:t>
            </w:r>
            <w:proofErr w:type="spellStart"/>
            <w:r w:rsidRPr="00636A1A">
              <w:rPr>
                <w:rFonts w:ascii="Times New Roman" w:hAnsi="Times New Roman"/>
                <w:sz w:val="16"/>
              </w:rPr>
              <w:t>Deutscher</w:t>
            </w:r>
            <w:proofErr w:type="spellEnd"/>
            <w:r w:rsidRPr="00855C8C">
              <w:rPr>
                <w:rFonts w:ascii="Times New Roman" w:hAnsi="Times New Roman"/>
                <w:sz w:val="16"/>
                <w:lang w:val="ru-RU"/>
              </w:rPr>
              <w:t xml:space="preserve"> </w:t>
            </w:r>
            <w:proofErr w:type="spellStart"/>
            <w:r w:rsidRPr="00636A1A">
              <w:rPr>
                <w:rFonts w:ascii="Times New Roman" w:hAnsi="Times New Roman"/>
                <w:sz w:val="16"/>
              </w:rPr>
              <w:t>Wolfsspitz</w:t>
            </w:r>
            <w:proofErr w:type="spellEnd"/>
            <w:r w:rsidRPr="00855C8C">
              <w:rPr>
                <w:rFonts w:ascii="Times New Roman" w:hAnsi="Times New Roman"/>
                <w:sz w:val="16"/>
                <w:lang w:val="ru-RU"/>
              </w:rPr>
              <w:t xml:space="preserve"> (</w:t>
            </w:r>
            <w:r w:rsidRPr="00636A1A">
              <w:rPr>
                <w:rFonts w:ascii="Times New Roman" w:hAnsi="Times New Roman"/>
                <w:sz w:val="16"/>
              </w:rPr>
              <w:t>Germany</w:t>
            </w:r>
            <w:r w:rsidRPr="00855C8C">
              <w:rPr>
                <w:rFonts w:ascii="Times New Roman" w:hAnsi="Times New Roman"/>
                <w:sz w:val="16"/>
                <w:lang w:val="ru-RU"/>
              </w:rPr>
              <w:t>) (6)</w:t>
            </w:r>
          </w:p>
        </w:tc>
      </w:tr>
    </w:tbl>
    <w:p w:rsidR="00855C8C" w:rsidRDefault="00855C8C" w:rsidP="00855C8C">
      <w:pPr>
        <w:jc w:val="center"/>
        <w:rPr>
          <w:lang w:val="ru-RU"/>
        </w:rPr>
      </w:pPr>
    </w:p>
    <w:p w:rsidR="00855C8C" w:rsidRDefault="00855C8C" w:rsidP="00855C8C">
      <w:pPr>
        <w:jc w:val="center"/>
        <w:rPr>
          <w:lang w:val="ru-RU"/>
        </w:rPr>
      </w:pPr>
    </w:p>
    <w:p w:rsidR="00855C8C" w:rsidRPr="00855C8C" w:rsidRDefault="00855C8C" w:rsidP="00855C8C">
      <w:pPr>
        <w:jc w:val="center"/>
        <w:rPr>
          <w:rFonts w:ascii="Times New Roman" w:eastAsia="Times New Roman" w:hAnsi="Times New Roman" w:cs="Times New Roman"/>
          <w:b/>
          <w:bCs/>
          <w:sz w:val="16"/>
          <w:szCs w:val="16"/>
          <w:lang w:val="ru-RU" w:eastAsia="ru-RU"/>
        </w:rPr>
      </w:pPr>
      <w:r w:rsidRPr="00855C8C">
        <w:rPr>
          <w:rFonts w:ascii="Times New Roman" w:eastAsia="Times New Roman" w:hAnsi="Times New Roman" w:cs="Times New Roman"/>
          <w:b/>
          <w:bCs/>
          <w:sz w:val="16"/>
          <w:szCs w:val="16"/>
          <w:lang w:val="ru-RU" w:eastAsia="ru-RU"/>
        </w:rPr>
        <w:t>Конкурс племенных пар</w:t>
      </w:r>
    </w:p>
    <w:p w:rsidR="00855C8C" w:rsidRDefault="00855C8C" w:rsidP="00855C8C">
      <w:pPr>
        <w:spacing w:after="0"/>
        <w:rPr>
          <w:rFonts w:ascii="Times New Roman" w:eastAsia="Times New Roman" w:hAnsi="Times New Roman" w:cs="Times New Roman"/>
          <w:b/>
          <w:bCs/>
          <w:sz w:val="16"/>
          <w:szCs w:val="16"/>
          <w:lang w:val="ru-RU" w:eastAsia="ru-RU"/>
        </w:rPr>
      </w:pPr>
      <w:r w:rsidRPr="00855C8C">
        <w:rPr>
          <w:rFonts w:ascii="Times New Roman" w:eastAsia="Times New Roman" w:hAnsi="Times New Roman" w:cs="Times New Roman"/>
          <w:b/>
          <w:bCs/>
          <w:sz w:val="16"/>
          <w:szCs w:val="16"/>
          <w:lang w:val="ru-RU" w:eastAsia="ru-RU"/>
        </w:rPr>
        <w:t>1</w:t>
      </w:r>
      <w:r>
        <w:rPr>
          <w:rFonts w:ascii="Times New Roman" w:eastAsia="Times New Roman" w:hAnsi="Times New Roman" w:cs="Times New Roman"/>
          <w:b/>
          <w:bCs/>
          <w:sz w:val="16"/>
          <w:szCs w:val="16"/>
          <w:lang w:val="ru-RU" w:eastAsia="ru-RU"/>
        </w:rPr>
        <w:t>.</w:t>
      </w:r>
      <w:r w:rsidRPr="00855C8C">
        <w:rPr>
          <w:rFonts w:ascii="Times New Roman" w:eastAsia="Times New Roman" w:hAnsi="Times New Roman" w:cs="Times New Roman"/>
          <w:b/>
          <w:bCs/>
          <w:sz w:val="16"/>
          <w:szCs w:val="16"/>
          <w:lang w:val="ru-RU" w:eastAsia="ru-RU"/>
        </w:rPr>
        <w:t xml:space="preserve">НЕМЕЦКИЙ ШПИЦ-ВОЛЬФШПИЦ / DEUTSCHER WOLFSSPITZ </w:t>
      </w:r>
    </w:p>
    <w:p w:rsidR="00855C8C" w:rsidRDefault="00855C8C" w:rsidP="00855C8C">
      <w:pPr>
        <w:spacing w:after="0"/>
        <w:rPr>
          <w:rFonts w:ascii="Times New Roman" w:eastAsia="Times New Roman" w:hAnsi="Times New Roman" w:cs="Times New Roman"/>
          <w:b/>
          <w:bCs/>
          <w:sz w:val="16"/>
          <w:szCs w:val="16"/>
          <w:lang w:eastAsia="ru-RU"/>
        </w:rPr>
      </w:pPr>
      <w:proofErr w:type="gramStart"/>
      <w:r>
        <w:rPr>
          <w:rFonts w:ascii="Times New Roman" w:eastAsia="Times New Roman" w:hAnsi="Times New Roman" w:cs="Times New Roman"/>
          <w:b/>
          <w:bCs/>
          <w:sz w:val="16"/>
          <w:szCs w:val="16"/>
          <w:lang w:eastAsia="ru-RU"/>
        </w:rPr>
        <w:t>LILIT TAKKI IZ DINASTII IN</w:t>
      </w:r>
      <w:r w:rsidRPr="00855C8C">
        <w:rPr>
          <w:rFonts w:ascii="Times New Roman" w:eastAsia="Times New Roman" w:hAnsi="Times New Roman" w:cs="Times New Roman"/>
          <w:b/>
          <w:bCs/>
          <w:sz w:val="16"/>
          <w:szCs w:val="16"/>
          <w:lang w:eastAsia="ru-RU"/>
        </w:rPr>
        <w:t xml:space="preserve"> / POLYARNY</w:t>
      </w:r>
      <w:r w:rsidRPr="00855C8C">
        <w:rPr>
          <w:rFonts w:ascii="Times New Roman" w:eastAsia="Times New Roman" w:hAnsi="Times New Roman" w:cs="Times New Roman"/>
          <w:b/>
          <w:bCs/>
          <w:sz w:val="16"/>
          <w:szCs w:val="16"/>
          <w:lang w:eastAsia="ru-RU"/>
        </w:rPr>
        <w:t xml:space="preserve">Y MEDVED IZ MIRASHELA </w:t>
      </w:r>
      <w:proofErr w:type="spellStart"/>
      <w:r w:rsidRPr="00855C8C">
        <w:rPr>
          <w:rFonts w:ascii="Times New Roman" w:eastAsia="Times New Roman" w:hAnsi="Times New Roman" w:cs="Times New Roman"/>
          <w:b/>
          <w:bCs/>
          <w:sz w:val="16"/>
          <w:szCs w:val="16"/>
          <w:lang w:val="ru-RU" w:eastAsia="ru-RU"/>
        </w:rPr>
        <w:t>вл</w:t>
      </w:r>
      <w:proofErr w:type="spellEnd"/>
      <w:r w:rsidRPr="00855C8C">
        <w:rPr>
          <w:rFonts w:ascii="Times New Roman" w:eastAsia="Times New Roman" w:hAnsi="Times New Roman" w:cs="Times New Roman"/>
          <w:b/>
          <w:bCs/>
          <w:sz w:val="16"/>
          <w:szCs w:val="16"/>
          <w:lang w:eastAsia="ru-RU"/>
        </w:rPr>
        <w:t>.</w:t>
      </w:r>
      <w:proofErr w:type="gramEnd"/>
      <w:r w:rsidRPr="00855C8C">
        <w:rPr>
          <w:rFonts w:ascii="Times New Roman" w:eastAsia="Times New Roman" w:hAnsi="Times New Roman" w:cs="Times New Roman"/>
          <w:b/>
          <w:bCs/>
          <w:sz w:val="16"/>
          <w:szCs w:val="16"/>
          <w:lang w:eastAsia="ru-RU"/>
        </w:rPr>
        <w:t xml:space="preserve"> </w:t>
      </w:r>
      <w:r w:rsidRPr="00855C8C">
        <w:rPr>
          <w:rFonts w:ascii="Times New Roman" w:eastAsia="Times New Roman" w:hAnsi="Times New Roman" w:cs="Times New Roman"/>
          <w:b/>
          <w:bCs/>
          <w:sz w:val="16"/>
          <w:szCs w:val="16"/>
          <w:lang w:val="ru-RU" w:eastAsia="ru-RU"/>
        </w:rPr>
        <w:t>Куликова Т.Н.</w:t>
      </w:r>
      <w:r w:rsidRPr="00855C8C">
        <w:rPr>
          <w:rFonts w:ascii="Times New Roman" w:eastAsia="Times New Roman" w:hAnsi="Times New Roman" w:cs="Times New Roman"/>
          <w:b/>
          <w:bCs/>
          <w:sz w:val="16"/>
          <w:szCs w:val="16"/>
          <w:lang w:eastAsia="ru-RU"/>
        </w:rPr>
        <w:t xml:space="preserve"> </w:t>
      </w:r>
    </w:p>
    <w:p w:rsidR="00855C8C" w:rsidRPr="00855C8C" w:rsidRDefault="00855C8C" w:rsidP="00855C8C">
      <w:pPr>
        <w:spacing w:after="240"/>
        <w:rPr>
          <w:rFonts w:ascii="Times New Roman" w:eastAsia="Times New Roman" w:hAnsi="Times New Roman" w:cs="Times New Roman"/>
          <w:b/>
          <w:bCs/>
          <w:sz w:val="16"/>
          <w:szCs w:val="16"/>
          <w:lang w:eastAsia="ru-RU"/>
        </w:rPr>
      </w:pPr>
      <w:r w:rsidRPr="00855C8C">
        <w:rPr>
          <w:rFonts w:ascii="Times New Roman" w:eastAsia="Times New Roman" w:hAnsi="Times New Roman" w:cs="Times New Roman"/>
          <w:b/>
          <w:bCs/>
          <w:sz w:val="16"/>
          <w:szCs w:val="16"/>
          <w:lang w:eastAsia="ru-RU"/>
        </w:rPr>
        <w:t xml:space="preserve">(1 </w:t>
      </w:r>
      <w:r>
        <w:rPr>
          <w:rFonts w:ascii="Times New Roman" w:eastAsia="Times New Roman" w:hAnsi="Times New Roman" w:cs="Times New Roman"/>
          <w:b/>
          <w:bCs/>
          <w:sz w:val="16"/>
          <w:szCs w:val="16"/>
          <w:lang w:val="ru-RU" w:eastAsia="ru-RU"/>
        </w:rPr>
        <w:t>место</w:t>
      </w:r>
      <w:r w:rsidRPr="00855C8C">
        <w:rPr>
          <w:rFonts w:ascii="Times New Roman" w:eastAsia="Times New Roman" w:hAnsi="Times New Roman" w:cs="Times New Roman"/>
          <w:b/>
          <w:bCs/>
          <w:sz w:val="16"/>
          <w:szCs w:val="16"/>
          <w:lang w:eastAsia="ru-RU"/>
        </w:rPr>
        <w:t>)</w:t>
      </w:r>
    </w:p>
    <w:p w:rsidR="00855C8C" w:rsidRDefault="00855C8C" w:rsidP="00855C8C">
      <w:pPr>
        <w:spacing w:after="0"/>
        <w:rPr>
          <w:rFonts w:ascii="Times New Roman" w:eastAsia="Times New Roman" w:hAnsi="Times New Roman" w:cs="Times New Roman"/>
          <w:b/>
          <w:bCs/>
          <w:sz w:val="16"/>
          <w:szCs w:val="16"/>
          <w:lang w:eastAsia="ru-RU"/>
        </w:rPr>
      </w:pPr>
      <w:proofErr w:type="gramStart"/>
      <w:r w:rsidRPr="00855C8C">
        <w:rPr>
          <w:rFonts w:ascii="Times New Roman" w:eastAsia="Times New Roman" w:hAnsi="Times New Roman" w:cs="Times New Roman"/>
          <w:b/>
          <w:bCs/>
          <w:sz w:val="16"/>
          <w:szCs w:val="16"/>
          <w:lang w:eastAsia="ru-RU"/>
        </w:rPr>
        <w:t>2.</w:t>
      </w:r>
      <w:r w:rsidRPr="00855C8C">
        <w:rPr>
          <w:rFonts w:ascii="Times New Roman" w:eastAsia="Times New Roman" w:hAnsi="Times New Roman" w:cs="Times New Roman"/>
          <w:b/>
          <w:bCs/>
          <w:sz w:val="16"/>
          <w:szCs w:val="16"/>
          <w:lang w:val="ru-RU" w:eastAsia="ru-RU"/>
        </w:rPr>
        <w:t>НЕМЕЦКИЙ</w:t>
      </w:r>
      <w:r w:rsidRPr="00855C8C">
        <w:rPr>
          <w:rFonts w:ascii="Times New Roman" w:eastAsia="Times New Roman" w:hAnsi="Times New Roman" w:cs="Times New Roman"/>
          <w:b/>
          <w:bCs/>
          <w:sz w:val="16"/>
          <w:szCs w:val="16"/>
          <w:lang w:eastAsia="ru-RU"/>
        </w:rPr>
        <w:t xml:space="preserve"> </w:t>
      </w:r>
      <w:r w:rsidRPr="00855C8C">
        <w:rPr>
          <w:rFonts w:ascii="Times New Roman" w:eastAsia="Times New Roman" w:hAnsi="Times New Roman" w:cs="Times New Roman"/>
          <w:b/>
          <w:bCs/>
          <w:sz w:val="16"/>
          <w:szCs w:val="16"/>
          <w:lang w:val="ru-RU" w:eastAsia="ru-RU"/>
        </w:rPr>
        <w:t>ШПИЦ</w:t>
      </w:r>
      <w:r w:rsidRPr="00855C8C">
        <w:rPr>
          <w:rFonts w:ascii="Times New Roman" w:eastAsia="Times New Roman" w:hAnsi="Times New Roman" w:cs="Times New Roman"/>
          <w:b/>
          <w:bCs/>
          <w:sz w:val="16"/>
          <w:szCs w:val="16"/>
          <w:lang w:eastAsia="ru-RU"/>
        </w:rPr>
        <w:t xml:space="preserve"> </w:t>
      </w:r>
      <w:r w:rsidRPr="00855C8C">
        <w:rPr>
          <w:rFonts w:ascii="Times New Roman" w:eastAsia="Times New Roman" w:hAnsi="Times New Roman" w:cs="Times New Roman"/>
          <w:b/>
          <w:bCs/>
          <w:sz w:val="16"/>
          <w:szCs w:val="16"/>
          <w:lang w:val="ru-RU" w:eastAsia="ru-RU"/>
        </w:rPr>
        <w:t>ТОЙ</w:t>
      </w:r>
      <w:r w:rsidRPr="00855C8C">
        <w:rPr>
          <w:rFonts w:ascii="Times New Roman" w:eastAsia="Times New Roman" w:hAnsi="Times New Roman" w:cs="Times New Roman"/>
          <w:b/>
          <w:bCs/>
          <w:sz w:val="16"/>
          <w:szCs w:val="16"/>
          <w:lang w:eastAsia="ru-RU"/>
        </w:rPr>
        <w:t xml:space="preserve"> (</w:t>
      </w:r>
      <w:r w:rsidRPr="00855C8C">
        <w:rPr>
          <w:rFonts w:ascii="Times New Roman" w:eastAsia="Times New Roman" w:hAnsi="Times New Roman" w:cs="Times New Roman"/>
          <w:b/>
          <w:bCs/>
          <w:sz w:val="16"/>
          <w:szCs w:val="16"/>
          <w:lang w:val="ru-RU" w:eastAsia="ru-RU"/>
        </w:rPr>
        <w:t>ПОМЕРАНСКИЙ</w:t>
      </w:r>
      <w:r w:rsidRPr="00855C8C">
        <w:rPr>
          <w:rFonts w:ascii="Times New Roman" w:eastAsia="Times New Roman" w:hAnsi="Times New Roman" w:cs="Times New Roman"/>
          <w:b/>
          <w:bCs/>
          <w:sz w:val="16"/>
          <w:szCs w:val="16"/>
          <w:lang w:eastAsia="ru-RU"/>
        </w:rPr>
        <w:t>) / GERMAN TOY SPITZ (POMERANIAN) ALMAZNAYA KOLESNITSA DARL</w:t>
      </w:r>
      <w:r w:rsidRPr="00855C8C">
        <w:rPr>
          <w:rFonts w:ascii="Times New Roman" w:eastAsia="Times New Roman" w:hAnsi="Times New Roman" w:cs="Times New Roman"/>
          <w:b/>
          <w:bCs/>
          <w:sz w:val="16"/>
          <w:szCs w:val="16"/>
          <w:lang w:eastAsia="ru-RU"/>
        </w:rPr>
        <w:t xml:space="preserve">ING SHINE / ALON GOLD </w:t>
      </w:r>
      <w:proofErr w:type="spellStart"/>
      <w:r w:rsidRPr="00855C8C">
        <w:rPr>
          <w:rFonts w:ascii="Times New Roman" w:eastAsia="Times New Roman" w:hAnsi="Times New Roman" w:cs="Times New Roman"/>
          <w:b/>
          <w:bCs/>
          <w:sz w:val="16"/>
          <w:szCs w:val="16"/>
          <w:lang w:val="ru-RU" w:eastAsia="ru-RU"/>
        </w:rPr>
        <w:t>вл</w:t>
      </w:r>
      <w:proofErr w:type="spellEnd"/>
      <w:r w:rsidRPr="00855C8C">
        <w:rPr>
          <w:rFonts w:ascii="Times New Roman" w:eastAsia="Times New Roman" w:hAnsi="Times New Roman" w:cs="Times New Roman"/>
          <w:b/>
          <w:bCs/>
          <w:sz w:val="16"/>
          <w:szCs w:val="16"/>
          <w:lang w:eastAsia="ru-RU"/>
        </w:rPr>
        <w:t>.</w:t>
      </w:r>
      <w:proofErr w:type="gramEnd"/>
      <w:r w:rsidRPr="00855C8C">
        <w:rPr>
          <w:rFonts w:ascii="Times New Roman" w:eastAsia="Times New Roman" w:hAnsi="Times New Roman" w:cs="Times New Roman"/>
          <w:b/>
          <w:bCs/>
          <w:sz w:val="16"/>
          <w:szCs w:val="16"/>
          <w:lang w:eastAsia="ru-RU"/>
        </w:rPr>
        <w:t xml:space="preserve"> </w:t>
      </w:r>
      <w:r w:rsidRPr="00855C8C">
        <w:rPr>
          <w:rFonts w:ascii="Times New Roman" w:eastAsia="Times New Roman" w:hAnsi="Times New Roman" w:cs="Times New Roman"/>
          <w:b/>
          <w:bCs/>
          <w:sz w:val="16"/>
          <w:szCs w:val="16"/>
          <w:lang w:val="ru-RU" w:eastAsia="ru-RU"/>
        </w:rPr>
        <w:t>КУЛАГИНА М.И.</w:t>
      </w:r>
      <w:r w:rsidRPr="00855C8C">
        <w:rPr>
          <w:rFonts w:ascii="Times New Roman" w:eastAsia="Times New Roman" w:hAnsi="Times New Roman" w:cs="Times New Roman"/>
          <w:b/>
          <w:bCs/>
          <w:sz w:val="16"/>
          <w:szCs w:val="16"/>
          <w:lang w:val="ru-RU" w:eastAsia="ru-RU"/>
        </w:rPr>
        <w:t xml:space="preserve"> </w:t>
      </w:r>
    </w:p>
    <w:p w:rsidR="00855C8C" w:rsidRPr="00855C8C" w:rsidRDefault="00855C8C" w:rsidP="00855C8C">
      <w:pPr>
        <w:rPr>
          <w:rFonts w:ascii="Times New Roman" w:eastAsia="Times New Roman" w:hAnsi="Times New Roman" w:cs="Times New Roman"/>
          <w:b/>
          <w:bCs/>
          <w:sz w:val="16"/>
          <w:szCs w:val="16"/>
          <w:lang w:val="ru-RU" w:eastAsia="ru-RU"/>
        </w:rPr>
      </w:pPr>
      <w:r>
        <w:rPr>
          <w:rFonts w:ascii="Times New Roman" w:eastAsia="Times New Roman" w:hAnsi="Times New Roman" w:cs="Times New Roman"/>
          <w:b/>
          <w:bCs/>
          <w:sz w:val="16"/>
          <w:szCs w:val="16"/>
          <w:lang w:val="ru-RU" w:eastAsia="ru-RU"/>
        </w:rPr>
        <w:t xml:space="preserve">(2 место)   </w:t>
      </w:r>
    </w:p>
    <w:p w:rsidR="00855C8C" w:rsidRDefault="00855C8C" w:rsidP="00855C8C">
      <w:pPr>
        <w:jc w:val="center"/>
        <w:rPr>
          <w:rFonts w:ascii="Times New Roman" w:hAnsi="Times New Roman"/>
          <w:b/>
          <w:sz w:val="20"/>
          <w:lang w:val="ru-RU"/>
        </w:rPr>
      </w:pPr>
    </w:p>
    <w:p w:rsidR="00855C8C" w:rsidRPr="00855C8C" w:rsidRDefault="00855C8C" w:rsidP="00855C8C">
      <w:pPr>
        <w:jc w:val="center"/>
        <w:rPr>
          <w:rFonts w:ascii="Times New Roman" w:hAnsi="Times New Roman"/>
          <w:b/>
          <w:sz w:val="20"/>
        </w:rPr>
      </w:pPr>
    </w:p>
    <w:p w:rsidR="00636A1A" w:rsidRPr="00636A1A" w:rsidRDefault="00636A1A" w:rsidP="00855C8C">
      <w:pPr>
        <w:jc w:val="center"/>
        <w:rPr>
          <w:rFonts w:ascii="Times New Roman" w:hAnsi="Times New Roman"/>
          <w:b/>
          <w:sz w:val="20"/>
          <w:lang w:val="ru-RU"/>
        </w:rPr>
      </w:pPr>
      <w:r w:rsidRPr="00636A1A">
        <w:rPr>
          <w:rFonts w:ascii="Times New Roman" w:hAnsi="Times New Roman"/>
          <w:b/>
          <w:sz w:val="20"/>
          <w:lang w:val="ru-RU"/>
        </w:rPr>
        <w:lastRenderedPageBreak/>
        <w:t xml:space="preserve">5 группа </w:t>
      </w:r>
      <w:r w:rsidRPr="00636A1A">
        <w:rPr>
          <w:rFonts w:ascii="Times New Roman" w:hAnsi="Times New Roman"/>
          <w:b/>
          <w:sz w:val="20"/>
        </w:rPr>
        <w:t>FCI</w:t>
      </w:r>
    </w:p>
    <w:p w:rsidR="00636A1A" w:rsidRPr="00636A1A" w:rsidRDefault="00636A1A" w:rsidP="00636A1A">
      <w:pPr>
        <w:spacing w:before="200" w:after="20"/>
        <w:jc w:val="center"/>
        <w:rPr>
          <w:rFonts w:ascii="Times New Roman" w:hAnsi="Times New Roman"/>
          <w:b/>
          <w:sz w:val="18"/>
          <w:lang w:val="ru-RU"/>
        </w:rPr>
      </w:pPr>
      <w:r w:rsidRPr="00636A1A">
        <w:rPr>
          <w:rFonts w:ascii="Times New Roman" w:hAnsi="Times New Roman"/>
          <w:b/>
          <w:sz w:val="18"/>
        </w:rPr>
        <w:t>FCI</w:t>
      </w:r>
      <w:r w:rsidRPr="00636A1A">
        <w:rPr>
          <w:rFonts w:ascii="Times New Roman" w:hAnsi="Times New Roman"/>
          <w:b/>
          <w:sz w:val="18"/>
          <w:lang w:val="ru-RU"/>
        </w:rPr>
        <w:t xml:space="preserve"> 97 - НЕМЕЦКИЙ ШПИЦ ТОЙ (ПОМЕРАНСКИЙ) (Германия</w:t>
      </w:r>
      <w:proofErr w:type="gramStart"/>
      <w:r w:rsidRPr="00636A1A">
        <w:rPr>
          <w:rFonts w:ascii="Times New Roman" w:hAnsi="Times New Roman"/>
          <w:b/>
          <w:sz w:val="18"/>
          <w:lang w:val="ru-RU"/>
        </w:rPr>
        <w:t>)  /</w:t>
      </w:r>
      <w:proofErr w:type="gramEnd"/>
      <w:r w:rsidRPr="00636A1A">
        <w:rPr>
          <w:rFonts w:ascii="Times New Roman" w:hAnsi="Times New Roman"/>
          <w:b/>
          <w:sz w:val="18"/>
          <w:lang w:val="ru-RU"/>
        </w:rPr>
        <w:t xml:space="preserve"> </w:t>
      </w:r>
      <w:r w:rsidRPr="00636A1A">
        <w:rPr>
          <w:rFonts w:ascii="Times New Roman" w:hAnsi="Times New Roman"/>
          <w:b/>
          <w:sz w:val="18"/>
        </w:rPr>
        <w:t>GERMAN</w:t>
      </w:r>
      <w:r w:rsidRPr="00636A1A">
        <w:rPr>
          <w:rFonts w:ascii="Times New Roman" w:hAnsi="Times New Roman"/>
          <w:b/>
          <w:sz w:val="18"/>
          <w:lang w:val="ru-RU"/>
        </w:rPr>
        <w:t xml:space="preserve"> </w:t>
      </w:r>
      <w:r w:rsidRPr="00636A1A">
        <w:rPr>
          <w:rFonts w:ascii="Times New Roman" w:hAnsi="Times New Roman"/>
          <w:b/>
          <w:sz w:val="18"/>
        </w:rPr>
        <w:t>TOY</w:t>
      </w:r>
      <w:r w:rsidRPr="00636A1A">
        <w:rPr>
          <w:rFonts w:ascii="Times New Roman" w:hAnsi="Times New Roman"/>
          <w:b/>
          <w:sz w:val="18"/>
          <w:lang w:val="ru-RU"/>
        </w:rPr>
        <w:t xml:space="preserve"> </w:t>
      </w:r>
      <w:r w:rsidRPr="00636A1A">
        <w:rPr>
          <w:rFonts w:ascii="Times New Roman" w:hAnsi="Times New Roman"/>
          <w:b/>
          <w:sz w:val="18"/>
        </w:rPr>
        <w:t>SPITZ</w:t>
      </w:r>
      <w:r w:rsidRPr="00636A1A">
        <w:rPr>
          <w:rFonts w:ascii="Times New Roman" w:hAnsi="Times New Roman"/>
          <w:b/>
          <w:sz w:val="18"/>
          <w:lang w:val="ru-RU"/>
        </w:rPr>
        <w:t xml:space="preserve"> (</w:t>
      </w:r>
      <w:r w:rsidRPr="00636A1A">
        <w:rPr>
          <w:rFonts w:ascii="Times New Roman" w:hAnsi="Times New Roman"/>
          <w:b/>
          <w:sz w:val="18"/>
        </w:rPr>
        <w:t>POMERANIAN</w:t>
      </w:r>
      <w:r w:rsidRPr="00636A1A">
        <w:rPr>
          <w:rFonts w:ascii="Times New Roman" w:hAnsi="Times New Roman"/>
          <w:b/>
          <w:sz w:val="18"/>
          <w:lang w:val="ru-RU"/>
        </w:rPr>
        <w:t>) (</w:t>
      </w:r>
      <w:r w:rsidRPr="00636A1A">
        <w:rPr>
          <w:rFonts w:ascii="Times New Roman" w:hAnsi="Times New Roman"/>
          <w:b/>
          <w:sz w:val="18"/>
        </w:rPr>
        <w:t>Germany</w:t>
      </w:r>
      <w:r w:rsidRPr="00636A1A">
        <w:rPr>
          <w:rFonts w:ascii="Times New Roman" w:hAnsi="Times New Roman"/>
          <w:b/>
          <w:sz w:val="18"/>
          <w:lang w:val="ru-RU"/>
        </w:rPr>
        <w:t xml:space="preserve">) </w:t>
      </w:r>
    </w:p>
    <w:p w:rsidR="00636A1A" w:rsidRPr="00636A1A" w:rsidRDefault="00636A1A" w:rsidP="00636A1A">
      <w:pPr>
        <w:spacing w:after="0"/>
        <w:jc w:val="center"/>
        <w:rPr>
          <w:rFonts w:ascii="Times New Roman" w:hAnsi="Times New Roman"/>
          <w:sz w:val="16"/>
          <w:lang w:val="ru-RU"/>
        </w:rPr>
      </w:pPr>
      <w:r w:rsidRPr="00636A1A">
        <w:rPr>
          <w:rFonts w:ascii="Times New Roman" w:hAnsi="Times New Roman"/>
          <w:sz w:val="16"/>
          <w:lang w:val="ru-RU"/>
        </w:rPr>
        <w:t xml:space="preserve">Судья: Васильев Олег / </w:t>
      </w:r>
      <w:r w:rsidRPr="00636A1A">
        <w:rPr>
          <w:rFonts w:ascii="Times New Roman" w:hAnsi="Times New Roman"/>
          <w:sz w:val="16"/>
        </w:rPr>
        <w:t>Vasil</w:t>
      </w:r>
      <w:r w:rsidRPr="00636A1A">
        <w:rPr>
          <w:rFonts w:ascii="Times New Roman" w:hAnsi="Times New Roman"/>
          <w:sz w:val="16"/>
          <w:lang w:val="ru-RU"/>
        </w:rPr>
        <w:t>'</w:t>
      </w:r>
      <w:proofErr w:type="spellStart"/>
      <w:r w:rsidRPr="00636A1A">
        <w:rPr>
          <w:rFonts w:ascii="Times New Roman" w:hAnsi="Times New Roman"/>
          <w:sz w:val="16"/>
        </w:rPr>
        <w:t>ev</w:t>
      </w:r>
      <w:proofErr w:type="spellEnd"/>
      <w:r w:rsidRPr="00636A1A">
        <w:rPr>
          <w:rFonts w:ascii="Times New Roman" w:hAnsi="Times New Roman"/>
          <w:sz w:val="16"/>
          <w:lang w:val="ru-RU"/>
        </w:rPr>
        <w:t xml:space="preserve"> </w:t>
      </w:r>
      <w:r w:rsidRPr="00636A1A">
        <w:rPr>
          <w:rFonts w:ascii="Times New Roman" w:hAnsi="Times New Roman"/>
          <w:sz w:val="16"/>
        </w:rPr>
        <w:t>Oleg</w:t>
      </w:r>
      <w:r w:rsidRPr="00636A1A">
        <w:rPr>
          <w:rFonts w:ascii="Times New Roman" w:hAnsi="Times New Roman"/>
          <w:sz w:val="16"/>
          <w:lang w:val="ru-RU"/>
        </w:rPr>
        <w:t xml:space="preserve"> (количество собак 10, номера 1 - 10)</w:t>
      </w: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Кобели</w:t>
      </w:r>
      <w:proofErr w:type="spellEnd"/>
      <w:r w:rsidRPr="00636A1A">
        <w:rPr>
          <w:rFonts w:ascii="Times New Roman" w:hAnsi="Times New Roman"/>
          <w:b/>
          <w:sz w:val="18"/>
        </w:rPr>
        <w:t xml:space="preserve"> / 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Юниоров</w:t>
      </w:r>
      <w:proofErr w:type="spellEnd"/>
      <w:r w:rsidRPr="00636A1A">
        <w:rPr>
          <w:rFonts w:ascii="Times New Roman" w:hAnsi="Times New Roman"/>
          <w:b/>
          <w:sz w:val="16"/>
        </w:rPr>
        <w:t xml:space="preserve"> / </w:t>
      </w:r>
      <w:proofErr w:type="gramStart"/>
      <w:r w:rsidRPr="00636A1A">
        <w:rPr>
          <w:rFonts w:ascii="Times New Roman" w:hAnsi="Times New Roman"/>
          <w:b/>
          <w:sz w:val="16"/>
        </w:rPr>
        <w:t>Junior</w:t>
      </w:r>
      <w:proofErr w:type="gramEnd"/>
      <w:r w:rsidRPr="00636A1A">
        <w:rPr>
          <w:rFonts w:ascii="Times New Roman" w:hAnsi="Times New Roman"/>
          <w:b/>
          <w:sz w:val="16"/>
        </w:rPr>
        <w:t xml:space="preserve"> class</w:t>
      </w: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ПАППИ-БУМ ИННОВА ЗОРРО, </w:t>
            </w:r>
            <w:r w:rsidRPr="00636A1A">
              <w:rPr>
                <w:rFonts w:ascii="Times New Roman" w:hAnsi="Times New Roman"/>
                <w:sz w:val="16"/>
                <w:lang w:val="ru-RU"/>
              </w:rPr>
              <w:t xml:space="preserve">метрика, Клеймо: </w:t>
            </w:r>
            <w:r w:rsidRPr="00636A1A">
              <w:rPr>
                <w:rFonts w:ascii="Times New Roman" w:hAnsi="Times New Roman"/>
                <w:sz w:val="16"/>
              </w:rPr>
              <w:t>LDA</w:t>
            </w:r>
            <w:r w:rsidRPr="00636A1A">
              <w:rPr>
                <w:rFonts w:ascii="Times New Roman" w:hAnsi="Times New Roman"/>
                <w:sz w:val="16"/>
                <w:lang w:val="ru-RU"/>
              </w:rPr>
              <w:t xml:space="preserve"> 4117,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10.08.19, Окрас: КРЕМ-СОБОЛЬ, ЛАКИ СМАЙЛ ОРАНЖ СПЕЙС × ПАППИ-БУМ РОКСАНА, Зав.: ИВАХНЕНКО И.А., Вл.: ИВАХНЕНКО И.А., Россия, г. Тольятти</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junior</w:t>
            </w:r>
            <w:r w:rsidRPr="00636A1A">
              <w:rPr>
                <w:rFonts w:ascii="Times New Roman" w:hAnsi="Times New Roman"/>
                <w:sz w:val="16"/>
                <w:lang w:val="ru-RU"/>
              </w:rPr>
              <w:t xml:space="preserve">, </w:t>
            </w: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II</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ЮКЧК, </w:t>
            </w:r>
            <w:r w:rsidRPr="00636A1A">
              <w:rPr>
                <w:rFonts w:ascii="Times New Roman" w:hAnsi="Times New Roman"/>
                <w:sz w:val="16"/>
              </w:rPr>
              <w:t>BOB</w:t>
            </w:r>
            <w:r w:rsidRPr="00636A1A">
              <w:rPr>
                <w:rFonts w:ascii="Times New Roman" w:hAnsi="Times New Roman"/>
                <w:sz w:val="16"/>
                <w:lang w:val="ru-RU"/>
              </w:rPr>
              <w:t>/ЛПП, ЛЮ</w:t>
            </w:r>
          </w:p>
        </w:tc>
      </w:tr>
    </w:tbl>
    <w:p w:rsidR="00636A1A" w:rsidRPr="00636A1A" w:rsidRDefault="00636A1A" w:rsidP="00636A1A">
      <w:pPr>
        <w:spacing w:after="0"/>
        <w:rPr>
          <w:rFonts w:ascii="Times New Roman" w:hAnsi="Times New Roman"/>
          <w:sz w:val="6"/>
          <w:lang w:val="ru-RU"/>
        </w:rPr>
      </w:pP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РЫЖЕЕ ЧУДО НАРЦИССО РОДРИГЕЗ, </w:t>
            </w:r>
            <w:proofErr w:type="spellStart"/>
            <w:r w:rsidRPr="00636A1A">
              <w:rPr>
                <w:rFonts w:ascii="Times New Roman" w:hAnsi="Times New Roman"/>
                <w:sz w:val="16"/>
              </w:rPr>
              <w:t>метрика</w:t>
            </w:r>
            <w:proofErr w:type="spellEnd"/>
            <w:r w:rsidRPr="00636A1A">
              <w:rPr>
                <w:rFonts w:ascii="Times New Roman" w:hAnsi="Times New Roman"/>
                <w:sz w:val="16"/>
              </w:rPr>
              <w:t xml:space="preserve">,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PBR 6620,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20.06.19,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ОРАНЖ-СОБ., MAG-HANTER KLARMONTI LIGHT × ТОП-ДОЛЛС АДРИАНА ФАНТАСТИК ЛЕДИ,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Курилова</w:t>
            </w:r>
            <w:proofErr w:type="spellEnd"/>
            <w:r w:rsidRPr="00636A1A">
              <w:rPr>
                <w:rFonts w:ascii="Times New Roman" w:hAnsi="Times New Roman"/>
                <w:sz w:val="16"/>
              </w:rPr>
              <w:t xml:space="preserve"> С.В.,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Зорина</w:t>
            </w:r>
            <w:proofErr w:type="spellEnd"/>
            <w:r w:rsidRPr="00636A1A">
              <w:rPr>
                <w:rFonts w:ascii="Times New Roman" w:hAnsi="Times New Roman"/>
                <w:sz w:val="16"/>
              </w:rPr>
              <w:t xml:space="preserve"> И.,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ЮСС</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3</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ALON GOLD, </w:t>
            </w:r>
            <w:r w:rsidRPr="00636A1A">
              <w:rPr>
                <w:rFonts w:ascii="Times New Roman" w:hAnsi="Times New Roman"/>
                <w:sz w:val="16"/>
              </w:rPr>
              <w:t xml:space="preserve">РКФ 5162122,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SVC 204,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11.10.17,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оранж</w:t>
            </w:r>
            <w:proofErr w:type="spellEnd"/>
            <w:r w:rsidRPr="00636A1A">
              <w:rPr>
                <w:rFonts w:ascii="Times New Roman" w:hAnsi="Times New Roman"/>
                <w:sz w:val="16"/>
              </w:rPr>
              <w:t xml:space="preserve">, ВИЗАРД ГЭЛАКСИ СЕБАСТЬЯН БИКЕНДИ × ZHEMCHUZHAYA IMPERIYA BARBARA STREIZAN,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Селиванова</w:t>
            </w:r>
            <w:proofErr w:type="spellEnd"/>
            <w:r w:rsidRPr="00636A1A">
              <w:rPr>
                <w:rFonts w:ascii="Times New Roman" w:hAnsi="Times New Roman"/>
                <w:sz w:val="16"/>
              </w:rPr>
              <w:t xml:space="preserve"> И.,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Кулагина</w:t>
            </w:r>
            <w:proofErr w:type="spellEnd"/>
            <w:r w:rsidRPr="00636A1A">
              <w:rPr>
                <w:rFonts w:ascii="Times New Roman" w:hAnsi="Times New Roman"/>
                <w:sz w:val="16"/>
              </w:rPr>
              <w:t xml:space="preserve"> М.И.,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СС</w:t>
            </w:r>
          </w:p>
        </w:tc>
      </w:tr>
    </w:tbl>
    <w:p w:rsidR="00636A1A" w:rsidRPr="00636A1A" w:rsidRDefault="00636A1A" w:rsidP="00636A1A">
      <w:pPr>
        <w:spacing w:after="0"/>
        <w:rPr>
          <w:rFonts w:ascii="Times New Roman" w:hAnsi="Times New Roman"/>
          <w:sz w:val="6"/>
          <w:lang w:val="ru-RU"/>
        </w:rPr>
      </w:pP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4</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TULSKIY SAPPHIRE TATYANY MIROSLAV, </w:t>
            </w:r>
            <w:r w:rsidRPr="00636A1A">
              <w:rPr>
                <w:rFonts w:ascii="Times New Roman" w:hAnsi="Times New Roman"/>
                <w:sz w:val="16"/>
              </w:rPr>
              <w:t xml:space="preserve">RKF 5301327,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FOI 2569,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18.03.18,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крем</w:t>
            </w:r>
            <w:proofErr w:type="spellEnd"/>
            <w:r w:rsidRPr="00636A1A">
              <w:rPr>
                <w:rFonts w:ascii="Times New Roman" w:hAnsi="Times New Roman"/>
                <w:sz w:val="16"/>
              </w:rPr>
              <w:t xml:space="preserve">, JUN OF PARADISE HOUSE × СЬЮЗИ КАРАМЕЛЬКА,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Тихонова</w:t>
            </w:r>
            <w:proofErr w:type="spellEnd"/>
            <w:r w:rsidRPr="00636A1A">
              <w:rPr>
                <w:rFonts w:ascii="Times New Roman" w:hAnsi="Times New Roman"/>
                <w:sz w:val="16"/>
              </w:rPr>
              <w:t xml:space="preserve"> Т.А.,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Щербакова</w:t>
            </w:r>
            <w:proofErr w:type="spellEnd"/>
            <w:r w:rsidRPr="00636A1A">
              <w:rPr>
                <w:rFonts w:ascii="Times New Roman" w:hAnsi="Times New Roman"/>
                <w:sz w:val="16"/>
              </w:rPr>
              <w:t xml:space="preserve"> А.А.,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КЧК, ЛК</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Чемпионов</w:t>
      </w:r>
      <w:proofErr w:type="spellEnd"/>
      <w:r w:rsidRPr="00636A1A">
        <w:rPr>
          <w:rFonts w:ascii="Times New Roman" w:hAnsi="Times New Roman"/>
          <w:b/>
          <w:sz w:val="16"/>
        </w:rPr>
        <w:t xml:space="preserve"> / Champion class</w:t>
      </w: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5</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ЛЮДОВИК ИЗ ИМПЕРИИ ФАВОРИТОВ, </w:t>
            </w:r>
            <w:r w:rsidRPr="00636A1A">
              <w:rPr>
                <w:rFonts w:ascii="Times New Roman" w:hAnsi="Times New Roman"/>
                <w:sz w:val="16"/>
                <w:lang w:val="ru-RU"/>
              </w:rPr>
              <w:t xml:space="preserve">5001251, Клеймо: </w:t>
            </w:r>
            <w:r w:rsidRPr="00636A1A">
              <w:rPr>
                <w:rFonts w:ascii="Times New Roman" w:hAnsi="Times New Roman"/>
                <w:sz w:val="16"/>
              </w:rPr>
              <w:t>LFA</w:t>
            </w:r>
            <w:r w:rsidRPr="00636A1A">
              <w:rPr>
                <w:rFonts w:ascii="Times New Roman" w:hAnsi="Times New Roman"/>
                <w:sz w:val="16"/>
                <w:lang w:val="ru-RU"/>
              </w:rPr>
              <w:t xml:space="preserve"> 1824,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12.04.17, Окрас: крем-соболь, ВИЗАРД ГЭЛАКСИ СЕБАСТЬЯН БИКЕНДИ × ЭЙГЕНСШАФТ АРИША, Зав.: Артемьева М., Вл.: Кулагина М., Россия, г. Самара</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Очень хорошо</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Суки</w:t>
      </w:r>
      <w:proofErr w:type="spellEnd"/>
      <w:r w:rsidRPr="00636A1A">
        <w:rPr>
          <w:rFonts w:ascii="Times New Roman" w:hAnsi="Times New Roman"/>
          <w:b/>
          <w:sz w:val="18"/>
        </w:rPr>
        <w:t xml:space="preserve"> / Females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Беби</w:t>
      </w:r>
      <w:proofErr w:type="spellEnd"/>
      <w:r w:rsidRPr="00636A1A">
        <w:rPr>
          <w:rFonts w:ascii="Times New Roman" w:hAnsi="Times New Roman"/>
          <w:b/>
          <w:sz w:val="16"/>
        </w:rPr>
        <w:t xml:space="preserve"> / Baby class</w:t>
      </w:r>
    </w:p>
    <w:tbl>
      <w:tblPr>
        <w:tblStyle w:val="71"/>
        <w:tblW w:w="0" w:type="auto"/>
        <w:tblLook w:val="04A0" w:firstRow="1" w:lastRow="0" w:firstColumn="1" w:lastColumn="0" w:noHBand="0" w:noVBand="1"/>
      </w:tblPr>
      <w:tblGrid>
        <w:gridCol w:w="340"/>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6</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THAI SILK BEALIVE IN LOVE, </w:t>
            </w:r>
            <w:proofErr w:type="spellStart"/>
            <w:r w:rsidRPr="00636A1A">
              <w:rPr>
                <w:rFonts w:ascii="Times New Roman" w:hAnsi="Times New Roman"/>
                <w:sz w:val="16"/>
              </w:rPr>
              <w:t>метрика</w:t>
            </w:r>
            <w:proofErr w:type="spellEnd"/>
            <w:r w:rsidRPr="00636A1A">
              <w:rPr>
                <w:rFonts w:ascii="Times New Roman" w:hAnsi="Times New Roman"/>
                <w:sz w:val="16"/>
              </w:rPr>
              <w:t xml:space="preserve">, </w:t>
            </w:r>
            <w:proofErr w:type="spellStart"/>
            <w:r w:rsidRPr="00636A1A">
              <w:rPr>
                <w:rFonts w:ascii="Times New Roman" w:hAnsi="Times New Roman"/>
                <w:sz w:val="16"/>
              </w:rPr>
              <w:t>Микрочип</w:t>
            </w:r>
            <w:proofErr w:type="spellEnd"/>
            <w:r w:rsidRPr="00636A1A">
              <w:rPr>
                <w:rFonts w:ascii="Times New Roman" w:hAnsi="Times New Roman"/>
                <w:sz w:val="16"/>
              </w:rPr>
              <w:t xml:space="preserve">: 643094100679044,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09.05.20,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крем.соб</w:t>
            </w:r>
            <w:proofErr w:type="spellEnd"/>
            <w:r w:rsidRPr="00636A1A">
              <w:rPr>
                <w:rFonts w:ascii="Times New Roman" w:hAnsi="Times New Roman"/>
                <w:sz w:val="16"/>
              </w:rPr>
              <w:t xml:space="preserve">, THAI SILK ULTIMATE STARBUCKS EXPERIENCES × THAI SILK EXPRESS YOUR SELF, </w:t>
            </w:r>
            <w:proofErr w:type="spellStart"/>
            <w:r w:rsidRPr="00636A1A">
              <w:rPr>
                <w:rFonts w:ascii="Times New Roman" w:hAnsi="Times New Roman"/>
                <w:sz w:val="16"/>
              </w:rPr>
              <w:t>Зав</w:t>
            </w:r>
            <w:proofErr w:type="spellEnd"/>
            <w:r w:rsidRPr="00636A1A">
              <w:rPr>
                <w:rFonts w:ascii="Times New Roman" w:hAnsi="Times New Roman"/>
                <w:sz w:val="16"/>
              </w:rPr>
              <w:t xml:space="preserve">.: МИРОНЕНКО, </w:t>
            </w:r>
            <w:proofErr w:type="spellStart"/>
            <w:r w:rsidRPr="00636A1A">
              <w:rPr>
                <w:rFonts w:ascii="Times New Roman" w:hAnsi="Times New Roman"/>
                <w:sz w:val="16"/>
              </w:rPr>
              <w:t>Вл</w:t>
            </w:r>
            <w:proofErr w:type="spellEnd"/>
            <w:r w:rsidRPr="00636A1A">
              <w:rPr>
                <w:rFonts w:ascii="Times New Roman" w:hAnsi="Times New Roman"/>
                <w:sz w:val="16"/>
              </w:rPr>
              <w:t xml:space="preserve">.: КИРЮШИНА И.В.,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Очень перспективный</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baby</w:t>
            </w:r>
            <w:r w:rsidRPr="00636A1A">
              <w:rPr>
                <w:rFonts w:ascii="Times New Roman" w:hAnsi="Times New Roman"/>
                <w:sz w:val="16"/>
                <w:lang w:val="ru-RU"/>
              </w:rPr>
              <w:t xml:space="preserve"> </w:t>
            </w:r>
            <w:r w:rsidRPr="00636A1A">
              <w:rPr>
                <w:rFonts w:ascii="Times New Roman" w:hAnsi="Times New Roman"/>
                <w:sz w:val="16"/>
              </w:rPr>
              <w:t>II</w:t>
            </w:r>
          </w:p>
          <w:p w:rsidR="00636A1A" w:rsidRPr="00636A1A" w:rsidRDefault="00636A1A" w:rsidP="00636A1A">
            <w:pPr>
              <w:rPr>
                <w:rFonts w:ascii="Times New Roman" w:hAnsi="Times New Roman"/>
                <w:sz w:val="16"/>
              </w:rPr>
            </w:pPr>
            <w:r w:rsidRPr="00636A1A">
              <w:rPr>
                <w:rFonts w:ascii="Times New Roman" w:hAnsi="Times New Roman"/>
                <w:sz w:val="16"/>
              </w:rPr>
              <w:t>CW, ЛБ, ЛСБ</w:t>
            </w:r>
          </w:p>
        </w:tc>
      </w:tr>
    </w:tbl>
    <w:p w:rsidR="00636A1A" w:rsidRPr="00636A1A" w:rsidRDefault="00636A1A" w:rsidP="00636A1A">
      <w:pPr>
        <w:spacing w:after="0"/>
        <w:rPr>
          <w:rFonts w:ascii="Times New Roman" w:hAnsi="Times New Roman"/>
          <w:sz w:val="6"/>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Юниоров</w:t>
      </w:r>
      <w:proofErr w:type="spellEnd"/>
      <w:r w:rsidRPr="00636A1A">
        <w:rPr>
          <w:rFonts w:ascii="Times New Roman" w:hAnsi="Times New Roman"/>
          <w:b/>
          <w:sz w:val="16"/>
        </w:rPr>
        <w:t xml:space="preserve"> / </w:t>
      </w:r>
      <w:proofErr w:type="gramStart"/>
      <w:r w:rsidRPr="00636A1A">
        <w:rPr>
          <w:rFonts w:ascii="Times New Roman" w:hAnsi="Times New Roman"/>
          <w:b/>
          <w:sz w:val="16"/>
        </w:rPr>
        <w:t>Junior</w:t>
      </w:r>
      <w:proofErr w:type="gramEnd"/>
      <w:r w:rsidRPr="00636A1A">
        <w:rPr>
          <w:rFonts w:ascii="Times New Roman" w:hAnsi="Times New Roman"/>
          <w:b/>
          <w:sz w:val="16"/>
        </w:rPr>
        <w:t xml:space="preserve"> class</w:t>
      </w:r>
    </w:p>
    <w:tbl>
      <w:tblPr>
        <w:tblStyle w:val="71"/>
        <w:tblW w:w="0" w:type="auto"/>
        <w:tblLook w:val="04A0" w:firstRow="1" w:lastRow="0" w:firstColumn="1" w:lastColumn="0" w:noHBand="0" w:noVBand="1"/>
      </w:tblPr>
      <w:tblGrid>
        <w:gridCol w:w="340"/>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7</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ЕСЕНИЯ СВЕТСКАЯ ЛЬВИЦА, </w:t>
            </w:r>
            <w:r w:rsidRPr="00636A1A">
              <w:rPr>
                <w:rFonts w:ascii="Times New Roman" w:hAnsi="Times New Roman"/>
                <w:sz w:val="16"/>
                <w:lang w:val="ru-RU"/>
              </w:rPr>
              <w:t xml:space="preserve">метрика, Клеймо: </w:t>
            </w:r>
            <w:r w:rsidRPr="00636A1A">
              <w:rPr>
                <w:rFonts w:ascii="Times New Roman" w:hAnsi="Times New Roman"/>
                <w:sz w:val="16"/>
              </w:rPr>
              <w:t>LFA</w:t>
            </w:r>
            <w:r w:rsidRPr="00636A1A">
              <w:rPr>
                <w:rFonts w:ascii="Times New Roman" w:hAnsi="Times New Roman"/>
                <w:sz w:val="16"/>
                <w:lang w:val="ru-RU"/>
              </w:rPr>
              <w:t xml:space="preserve"> 2683,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xml:space="preserve">.: 28.10.19, Окрас: </w:t>
            </w:r>
            <w:proofErr w:type="spellStart"/>
            <w:r w:rsidRPr="00636A1A">
              <w:rPr>
                <w:rFonts w:ascii="Times New Roman" w:hAnsi="Times New Roman"/>
                <w:sz w:val="16"/>
                <w:lang w:val="ru-RU"/>
              </w:rPr>
              <w:t>оранж-соб</w:t>
            </w:r>
            <w:proofErr w:type="spellEnd"/>
            <w:r w:rsidRPr="00636A1A">
              <w:rPr>
                <w:rFonts w:ascii="Times New Roman" w:hAnsi="Times New Roman"/>
                <w:sz w:val="16"/>
                <w:lang w:val="ru-RU"/>
              </w:rPr>
              <w:t>, ВИЗИТА ПЕР ФОРТУНА ВАЙС ИОГАН × ДИКАЯ ОРХИДЕЯ ИЗ ИМПЕРИИ ФАВОРИТОВ, Зав.: Самсонова, Вл.: Шитова Н., Россия, г. Самара</w:t>
            </w:r>
          </w:p>
        </w:tc>
        <w:tc>
          <w:tcPr>
            <w:tcW w:w="1814" w:type="dxa"/>
          </w:tcPr>
          <w:p w:rsidR="00636A1A" w:rsidRPr="00636A1A" w:rsidRDefault="00636A1A" w:rsidP="00636A1A">
            <w:pPr>
              <w:rPr>
                <w:rFonts w:ascii="Times New Roman" w:hAnsi="Times New Roman"/>
                <w:b/>
                <w:sz w:val="16"/>
              </w:rPr>
            </w:pPr>
            <w:proofErr w:type="spellStart"/>
            <w:r w:rsidRPr="00636A1A">
              <w:rPr>
                <w:rFonts w:ascii="Times New Roman" w:hAnsi="Times New Roman"/>
                <w:b/>
                <w:sz w:val="16"/>
              </w:rPr>
              <w:t>Оценка</w:t>
            </w:r>
            <w:proofErr w:type="spellEnd"/>
            <w:r w:rsidRPr="00636A1A">
              <w:rPr>
                <w:rFonts w:ascii="Times New Roman" w:hAnsi="Times New Roman"/>
                <w:b/>
                <w:sz w:val="16"/>
              </w:rPr>
              <w:t xml:space="preserve"> и </w:t>
            </w:r>
            <w:proofErr w:type="spellStart"/>
            <w:r w:rsidRPr="00636A1A">
              <w:rPr>
                <w:rFonts w:ascii="Times New Roman" w:hAnsi="Times New Roman"/>
                <w:b/>
                <w:sz w:val="16"/>
              </w:rPr>
              <w:t>титулы</w:t>
            </w:r>
            <w:proofErr w:type="spellEnd"/>
            <w:r w:rsidRPr="00636A1A">
              <w:rPr>
                <w:rFonts w:ascii="Times New Roman" w:hAnsi="Times New Roman"/>
                <w:b/>
                <w:sz w:val="16"/>
              </w:rPr>
              <w:t>:</w:t>
            </w:r>
          </w:p>
          <w:p w:rsidR="00636A1A" w:rsidRPr="00636A1A" w:rsidRDefault="00636A1A" w:rsidP="00636A1A">
            <w:pPr>
              <w:rPr>
                <w:rFonts w:ascii="Times New Roman" w:hAnsi="Times New Roman"/>
                <w:sz w:val="16"/>
              </w:rPr>
            </w:pPr>
            <w:proofErr w:type="spellStart"/>
            <w:r w:rsidRPr="00636A1A">
              <w:rPr>
                <w:rFonts w:ascii="Times New Roman" w:hAnsi="Times New Roman"/>
                <w:sz w:val="16"/>
              </w:rPr>
              <w:t>Хорошо</w:t>
            </w:r>
            <w:proofErr w:type="spellEnd"/>
          </w:p>
        </w:tc>
      </w:tr>
    </w:tbl>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40"/>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8</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НЬЮ-ПОМ-ШИР МИЛАНА МАЙ ВИКТОРИ, </w:t>
            </w:r>
            <w:r w:rsidRPr="00636A1A">
              <w:rPr>
                <w:rFonts w:ascii="Times New Roman" w:hAnsi="Times New Roman"/>
                <w:sz w:val="16"/>
              </w:rPr>
              <w:t xml:space="preserve">4809560,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DVA 4740,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19.12.16,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оранж-соболь</w:t>
            </w:r>
            <w:proofErr w:type="spellEnd"/>
            <w:r w:rsidRPr="00636A1A">
              <w:rPr>
                <w:rFonts w:ascii="Times New Roman" w:hAnsi="Times New Roman"/>
                <w:sz w:val="16"/>
              </w:rPr>
              <w:t xml:space="preserve">, AVEOPOM KOSMICHESKIY KADET GOLDEN SHON × НЬЮ-ПОМ-ШИР НИКОЛЬ,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Мишина</w:t>
            </w:r>
            <w:proofErr w:type="spellEnd"/>
            <w:r w:rsidRPr="00636A1A">
              <w:rPr>
                <w:rFonts w:ascii="Times New Roman" w:hAnsi="Times New Roman"/>
                <w:sz w:val="16"/>
              </w:rPr>
              <w:t xml:space="preserve"> Л.,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Мишина</w:t>
            </w:r>
            <w:proofErr w:type="spellEnd"/>
            <w:r w:rsidRPr="00636A1A">
              <w:rPr>
                <w:rFonts w:ascii="Times New Roman" w:hAnsi="Times New Roman"/>
                <w:sz w:val="16"/>
              </w:rPr>
              <w:t xml:space="preserve"> Л.,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Пенза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КЧК, ЛС</w:t>
            </w:r>
          </w:p>
        </w:tc>
      </w:tr>
    </w:tbl>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Чемпионов</w:t>
      </w:r>
      <w:proofErr w:type="spellEnd"/>
      <w:r w:rsidRPr="00636A1A">
        <w:rPr>
          <w:rFonts w:ascii="Times New Roman" w:hAnsi="Times New Roman"/>
          <w:b/>
          <w:sz w:val="16"/>
        </w:rPr>
        <w:t xml:space="preserve"> / Champion class</w:t>
      </w:r>
    </w:p>
    <w:tbl>
      <w:tblPr>
        <w:tblStyle w:val="71"/>
        <w:tblW w:w="0" w:type="auto"/>
        <w:tblLook w:val="04A0" w:firstRow="1" w:lastRow="0" w:firstColumn="1" w:lastColumn="0" w:noHBand="0" w:noVBand="1"/>
      </w:tblPr>
      <w:tblGrid>
        <w:gridCol w:w="340"/>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9</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ALMAZNAYA KOLESNITSA DARLING SHINE, </w:t>
            </w:r>
            <w:r w:rsidRPr="00636A1A">
              <w:rPr>
                <w:rFonts w:ascii="Times New Roman" w:hAnsi="Times New Roman"/>
                <w:sz w:val="16"/>
              </w:rPr>
              <w:t xml:space="preserve">3817966,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IMD 2066,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16.12.13,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оранж</w:t>
            </w:r>
            <w:proofErr w:type="spellEnd"/>
            <w:r w:rsidRPr="00636A1A">
              <w:rPr>
                <w:rFonts w:ascii="Times New Roman" w:hAnsi="Times New Roman"/>
                <w:sz w:val="16"/>
              </w:rPr>
              <w:t xml:space="preserve">., MY-LOVE-POM SERBENTLI × ALMAZNAYA KOLESNITSA BANGA SKY,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Миронова</w:t>
            </w:r>
            <w:proofErr w:type="spellEnd"/>
            <w:r w:rsidRPr="00636A1A">
              <w:rPr>
                <w:rFonts w:ascii="Times New Roman" w:hAnsi="Times New Roman"/>
                <w:sz w:val="16"/>
              </w:rPr>
              <w:t xml:space="preserve"> О., </w:t>
            </w:r>
            <w:proofErr w:type="spellStart"/>
            <w:r w:rsidRPr="00636A1A">
              <w:rPr>
                <w:rFonts w:ascii="Times New Roman" w:hAnsi="Times New Roman"/>
                <w:sz w:val="16"/>
              </w:rPr>
              <w:t>Вл</w:t>
            </w:r>
            <w:proofErr w:type="spellEnd"/>
            <w:r w:rsidRPr="00636A1A">
              <w:rPr>
                <w:rFonts w:ascii="Times New Roman" w:hAnsi="Times New Roman"/>
                <w:sz w:val="16"/>
              </w:rPr>
              <w:t>.: КУЛАГИНА М.И.</w:t>
            </w:r>
          </w:p>
        </w:tc>
        <w:tc>
          <w:tcPr>
            <w:tcW w:w="1814" w:type="dxa"/>
          </w:tcPr>
          <w:p w:rsidR="00636A1A" w:rsidRPr="00636A1A" w:rsidRDefault="00636A1A" w:rsidP="00636A1A">
            <w:pPr>
              <w:rPr>
                <w:rFonts w:ascii="Times New Roman" w:hAnsi="Times New Roman"/>
                <w:b/>
                <w:sz w:val="16"/>
              </w:rPr>
            </w:pPr>
            <w:proofErr w:type="spellStart"/>
            <w:r w:rsidRPr="00636A1A">
              <w:rPr>
                <w:rFonts w:ascii="Times New Roman" w:hAnsi="Times New Roman"/>
                <w:b/>
                <w:sz w:val="16"/>
              </w:rPr>
              <w:t>Оценка</w:t>
            </w:r>
            <w:proofErr w:type="spellEnd"/>
            <w:r w:rsidRPr="00636A1A">
              <w:rPr>
                <w:rFonts w:ascii="Times New Roman" w:hAnsi="Times New Roman"/>
                <w:b/>
                <w:sz w:val="16"/>
              </w:rPr>
              <w:t xml:space="preserve"> и </w:t>
            </w:r>
            <w:proofErr w:type="spellStart"/>
            <w:r w:rsidRPr="00636A1A">
              <w:rPr>
                <w:rFonts w:ascii="Times New Roman" w:hAnsi="Times New Roman"/>
                <w:b/>
                <w:sz w:val="16"/>
              </w:rPr>
              <w:t>титулы</w:t>
            </w:r>
            <w:proofErr w:type="spellEnd"/>
            <w:r w:rsidRPr="00636A1A">
              <w:rPr>
                <w:rFonts w:ascii="Times New Roman" w:hAnsi="Times New Roman"/>
                <w:b/>
                <w:sz w:val="16"/>
              </w:rPr>
              <w:t>:</w:t>
            </w:r>
          </w:p>
          <w:p w:rsidR="00636A1A" w:rsidRPr="00636A1A" w:rsidRDefault="00636A1A" w:rsidP="00636A1A">
            <w:pPr>
              <w:rPr>
                <w:rFonts w:ascii="Times New Roman" w:hAnsi="Times New Roman"/>
                <w:sz w:val="16"/>
              </w:rPr>
            </w:pPr>
            <w:proofErr w:type="spellStart"/>
            <w:r w:rsidRPr="00636A1A">
              <w:rPr>
                <w:rFonts w:ascii="Times New Roman" w:hAnsi="Times New Roman"/>
                <w:sz w:val="16"/>
              </w:rPr>
              <w:t>Хорошо</w:t>
            </w:r>
            <w:proofErr w:type="spellEnd"/>
          </w:p>
        </w:tc>
      </w:tr>
    </w:tbl>
    <w:p w:rsidR="00636A1A" w:rsidRPr="00636A1A" w:rsidRDefault="00636A1A" w:rsidP="00636A1A">
      <w:pPr>
        <w:spacing w:after="0"/>
        <w:rPr>
          <w:rFonts w:ascii="Times New Roman" w:hAnsi="Times New Roman"/>
          <w:sz w:val="6"/>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Ветеранов</w:t>
      </w:r>
      <w:proofErr w:type="spellEnd"/>
      <w:r w:rsidRPr="00636A1A">
        <w:rPr>
          <w:rFonts w:ascii="Times New Roman" w:hAnsi="Times New Roman"/>
          <w:b/>
          <w:sz w:val="16"/>
        </w:rPr>
        <w:t xml:space="preserve"> / Veteran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10</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АМБЕР ЛИЛИИ УИННИ ШИК, </w:t>
            </w:r>
            <w:r w:rsidRPr="00636A1A">
              <w:rPr>
                <w:rFonts w:ascii="Times New Roman" w:hAnsi="Times New Roman"/>
                <w:sz w:val="16"/>
              </w:rPr>
              <w:t xml:space="preserve">3346719,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TPP 3027,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02.04.12,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ОРАНЖ, МАЛЬПОМ ЛОК КИПЕР × KENIGSVET ELEIN BEAUTIFUL, </w:t>
            </w:r>
            <w:proofErr w:type="spellStart"/>
            <w:r w:rsidRPr="00636A1A">
              <w:rPr>
                <w:rFonts w:ascii="Times New Roman" w:hAnsi="Times New Roman"/>
                <w:sz w:val="16"/>
              </w:rPr>
              <w:t>Зав</w:t>
            </w:r>
            <w:proofErr w:type="spellEnd"/>
            <w:r w:rsidRPr="00636A1A">
              <w:rPr>
                <w:rFonts w:ascii="Times New Roman" w:hAnsi="Times New Roman"/>
                <w:sz w:val="16"/>
              </w:rPr>
              <w:t xml:space="preserve">.: ТУЧИНА Л.Л., </w:t>
            </w:r>
            <w:proofErr w:type="spellStart"/>
            <w:r w:rsidRPr="00636A1A">
              <w:rPr>
                <w:rFonts w:ascii="Times New Roman" w:hAnsi="Times New Roman"/>
                <w:sz w:val="16"/>
              </w:rPr>
              <w:t>Вл</w:t>
            </w:r>
            <w:proofErr w:type="spellEnd"/>
            <w:r w:rsidRPr="00636A1A">
              <w:rPr>
                <w:rFonts w:ascii="Times New Roman" w:hAnsi="Times New Roman"/>
                <w:sz w:val="16"/>
              </w:rPr>
              <w:t xml:space="preserve">.: ИВАХНЕНКО А.А.,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Подстепки</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veteran</w:t>
            </w:r>
            <w:r w:rsidRPr="00636A1A">
              <w:rPr>
                <w:rFonts w:ascii="Times New Roman" w:hAnsi="Times New Roman"/>
                <w:sz w:val="16"/>
                <w:lang w:val="ru-RU"/>
              </w:rPr>
              <w:t xml:space="preserve"> </w:t>
            </w:r>
            <w:r w:rsidRPr="00636A1A">
              <w:rPr>
                <w:rFonts w:ascii="Times New Roman" w:hAnsi="Times New Roman"/>
                <w:sz w:val="16"/>
              </w:rPr>
              <w:t>II</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w:t>
            </w:r>
            <w:r w:rsidRPr="00636A1A">
              <w:rPr>
                <w:rFonts w:ascii="Times New Roman" w:hAnsi="Times New Roman"/>
                <w:sz w:val="16"/>
              </w:rPr>
              <w:t>BOS</w:t>
            </w:r>
            <w:r w:rsidRPr="00636A1A">
              <w:rPr>
                <w:rFonts w:ascii="Times New Roman" w:hAnsi="Times New Roman"/>
                <w:sz w:val="16"/>
                <w:lang w:val="ru-RU"/>
              </w:rPr>
              <w:t>/</w:t>
            </w:r>
            <w:proofErr w:type="spellStart"/>
            <w:r w:rsidRPr="00636A1A">
              <w:rPr>
                <w:rFonts w:ascii="Times New Roman" w:hAnsi="Times New Roman"/>
                <w:sz w:val="16"/>
                <w:lang w:val="ru-RU"/>
              </w:rPr>
              <w:t>ЛППп</w:t>
            </w:r>
            <w:proofErr w:type="spellEnd"/>
            <w:r w:rsidRPr="00636A1A">
              <w:rPr>
                <w:rFonts w:ascii="Times New Roman" w:hAnsi="Times New Roman"/>
                <w:sz w:val="16"/>
                <w:lang w:val="ru-RU"/>
              </w:rPr>
              <w:t>, ЛВ, ЛСВ, ВСС</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200" w:after="20"/>
        <w:jc w:val="center"/>
        <w:rPr>
          <w:rFonts w:ascii="Times New Roman" w:hAnsi="Times New Roman"/>
          <w:b/>
          <w:sz w:val="18"/>
          <w:lang w:val="ru-RU"/>
        </w:rPr>
      </w:pPr>
      <w:r w:rsidRPr="00636A1A">
        <w:rPr>
          <w:rFonts w:ascii="Times New Roman" w:hAnsi="Times New Roman"/>
          <w:b/>
          <w:sz w:val="18"/>
        </w:rPr>
        <w:t>FCI</w:t>
      </w:r>
      <w:r w:rsidRPr="00636A1A">
        <w:rPr>
          <w:rFonts w:ascii="Times New Roman" w:hAnsi="Times New Roman"/>
          <w:b/>
          <w:sz w:val="18"/>
          <w:lang w:val="ru-RU"/>
        </w:rPr>
        <w:t xml:space="preserve"> 97 - НЕМЕЦКИЙ ШПИЦ МАЛЫЙ КОРИЧНЕВЫЙ, ЧЕРНЫЙ (Германия</w:t>
      </w:r>
      <w:proofErr w:type="gramStart"/>
      <w:r w:rsidRPr="00636A1A">
        <w:rPr>
          <w:rFonts w:ascii="Times New Roman" w:hAnsi="Times New Roman"/>
          <w:b/>
          <w:sz w:val="18"/>
          <w:lang w:val="ru-RU"/>
        </w:rPr>
        <w:t>)  /</w:t>
      </w:r>
      <w:proofErr w:type="gramEnd"/>
      <w:r w:rsidRPr="00636A1A">
        <w:rPr>
          <w:rFonts w:ascii="Times New Roman" w:hAnsi="Times New Roman"/>
          <w:b/>
          <w:sz w:val="18"/>
          <w:lang w:val="ru-RU"/>
        </w:rPr>
        <w:t xml:space="preserve"> </w:t>
      </w:r>
      <w:r w:rsidRPr="00636A1A">
        <w:rPr>
          <w:rFonts w:ascii="Times New Roman" w:hAnsi="Times New Roman"/>
          <w:b/>
          <w:sz w:val="18"/>
        </w:rPr>
        <w:t>DEUTSCHER</w:t>
      </w:r>
      <w:r w:rsidRPr="00636A1A">
        <w:rPr>
          <w:rFonts w:ascii="Times New Roman" w:hAnsi="Times New Roman"/>
          <w:b/>
          <w:sz w:val="18"/>
          <w:lang w:val="ru-RU"/>
        </w:rPr>
        <w:t xml:space="preserve"> </w:t>
      </w:r>
      <w:r w:rsidRPr="00636A1A">
        <w:rPr>
          <w:rFonts w:ascii="Times New Roman" w:hAnsi="Times New Roman"/>
          <w:b/>
          <w:sz w:val="18"/>
        </w:rPr>
        <w:t>KLEIN</w:t>
      </w:r>
      <w:r w:rsidRPr="00636A1A">
        <w:rPr>
          <w:rFonts w:ascii="Times New Roman" w:hAnsi="Times New Roman"/>
          <w:b/>
          <w:sz w:val="18"/>
          <w:lang w:val="ru-RU"/>
        </w:rPr>
        <w:t xml:space="preserve"> </w:t>
      </w:r>
      <w:r w:rsidRPr="00636A1A">
        <w:rPr>
          <w:rFonts w:ascii="Times New Roman" w:hAnsi="Times New Roman"/>
          <w:b/>
          <w:sz w:val="18"/>
        </w:rPr>
        <w:t>SPITZ</w:t>
      </w:r>
      <w:r w:rsidRPr="00636A1A">
        <w:rPr>
          <w:rFonts w:ascii="Times New Roman" w:hAnsi="Times New Roman"/>
          <w:b/>
          <w:sz w:val="18"/>
          <w:lang w:val="ru-RU"/>
        </w:rPr>
        <w:t xml:space="preserve"> </w:t>
      </w:r>
      <w:r w:rsidRPr="00636A1A">
        <w:rPr>
          <w:rFonts w:ascii="Times New Roman" w:hAnsi="Times New Roman"/>
          <w:b/>
          <w:sz w:val="18"/>
        </w:rPr>
        <w:t>BROWN</w:t>
      </w:r>
      <w:r w:rsidRPr="00636A1A">
        <w:rPr>
          <w:rFonts w:ascii="Times New Roman" w:hAnsi="Times New Roman"/>
          <w:b/>
          <w:sz w:val="18"/>
          <w:lang w:val="ru-RU"/>
        </w:rPr>
        <w:t xml:space="preserve">, </w:t>
      </w:r>
      <w:r w:rsidRPr="00636A1A">
        <w:rPr>
          <w:rFonts w:ascii="Times New Roman" w:hAnsi="Times New Roman"/>
          <w:b/>
          <w:sz w:val="18"/>
        </w:rPr>
        <w:t>BLACK</w:t>
      </w:r>
      <w:r w:rsidRPr="00636A1A">
        <w:rPr>
          <w:rFonts w:ascii="Times New Roman" w:hAnsi="Times New Roman"/>
          <w:b/>
          <w:sz w:val="18"/>
          <w:lang w:val="ru-RU"/>
        </w:rPr>
        <w:t xml:space="preserve"> (</w:t>
      </w:r>
      <w:r w:rsidRPr="00636A1A">
        <w:rPr>
          <w:rFonts w:ascii="Times New Roman" w:hAnsi="Times New Roman"/>
          <w:b/>
          <w:sz w:val="18"/>
        </w:rPr>
        <w:t>Germany</w:t>
      </w:r>
      <w:r w:rsidRPr="00636A1A">
        <w:rPr>
          <w:rFonts w:ascii="Times New Roman" w:hAnsi="Times New Roman"/>
          <w:b/>
          <w:sz w:val="18"/>
          <w:lang w:val="ru-RU"/>
        </w:rPr>
        <w:t xml:space="preserve">) </w:t>
      </w:r>
    </w:p>
    <w:p w:rsidR="00636A1A" w:rsidRPr="00636A1A" w:rsidRDefault="00636A1A" w:rsidP="00636A1A">
      <w:pPr>
        <w:spacing w:after="0"/>
        <w:jc w:val="center"/>
        <w:rPr>
          <w:rFonts w:ascii="Times New Roman" w:hAnsi="Times New Roman"/>
          <w:sz w:val="16"/>
          <w:lang w:val="ru-RU"/>
        </w:rPr>
      </w:pPr>
      <w:r w:rsidRPr="00636A1A">
        <w:rPr>
          <w:rFonts w:ascii="Times New Roman" w:hAnsi="Times New Roman"/>
          <w:sz w:val="16"/>
          <w:lang w:val="ru-RU"/>
        </w:rPr>
        <w:t xml:space="preserve">Судья: Васильев Олег / </w:t>
      </w:r>
      <w:r w:rsidRPr="00636A1A">
        <w:rPr>
          <w:rFonts w:ascii="Times New Roman" w:hAnsi="Times New Roman"/>
          <w:sz w:val="16"/>
        </w:rPr>
        <w:t>Vasil</w:t>
      </w:r>
      <w:r w:rsidRPr="00636A1A">
        <w:rPr>
          <w:rFonts w:ascii="Times New Roman" w:hAnsi="Times New Roman"/>
          <w:sz w:val="16"/>
          <w:lang w:val="ru-RU"/>
        </w:rPr>
        <w:t>'</w:t>
      </w:r>
      <w:proofErr w:type="spellStart"/>
      <w:r w:rsidRPr="00636A1A">
        <w:rPr>
          <w:rFonts w:ascii="Times New Roman" w:hAnsi="Times New Roman"/>
          <w:sz w:val="16"/>
        </w:rPr>
        <w:t>ev</w:t>
      </w:r>
      <w:proofErr w:type="spellEnd"/>
      <w:r w:rsidRPr="00636A1A">
        <w:rPr>
          <w:rFonts w:ascii="Times New Roman" w:hAnsi="Times New Roman"/>
          <w:sz w:val="16"/>
          <w:lang w:val="ru-RU"/>
        </w:rPr>
        <w:t xml:space="preserve"> </w:t>
      </w:r>
      <w:r w:rsidRPr="00636A1A">
        <w:rPr>
          <w:rFonts w:ascii="Times New Roman" w:hAnsi="Times New Roman"/>
          <w:sz w:val="16"/>
        </w:rPr>
        <w:t>Oleg</w:t>
      </w:r>
      <w:r w:rsidRPr="00636A1A">
        <w:rPr>
          <w:rFonts w:ascii="Times New Roman" w:hAnsi="Times New Roman"/>
          <w:sz w:val="16"/>
          <w:lang w:val="ru-RU"/>
        </w:rPr>
        <w:t xml:space="preserve"> (количество собак 1, номер 11)</w:t>
      </w: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Кобели</w:t>
      </w:r>
      <w:proofErr w:type="spellEnd"/>
      <w:r w:rsidRPr="00636A1A">
        <w:rPr>
          <w:rFonts w:ascii="Times New Roman" w:hAnsi="Times New Roman"/>
          <w:b/>
          <w:sz w:val="18"/>
        </w:rPr>
        <w:t xml:space="preserve"> / 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Юниоров</w:t>
      </w:r>
      <w:proofErr w:type="spellEnd"/>
      <w:r w:rsidRPr="00636A1A">
        <w:rPr>
          <w:rFonts w:ascii="Times New Roman" w:hAnsi="Times New Roman"/>
          <w:b/>
          <w:sz w:val="16"/>
        </w:rPr>
        <w:t xml:space="preserve"> / </w:t>
      </w:r>
      <w:proofErr w:type="gramStart"/>
      <w:r w:rsidRPr="00636A1A">
        <w:rPr>
          <w:rFonts w:ascii="Times New Roman" w:hAnsi="Times New Roman"/>
          <w:b/>
          <w:sz w:val="16"/>
        </w:rPr>
        <w:t>Junior</w:t>
      </w:r>
      <w:proofErr w:type="gramEnd"/>
      <w:r w:rsidRPr="00636A1A">
        <w:rPr>
          <w:rFonts w:ascii="Times New Roman" w:hAnsi="Times New Roman"/>
          <w:b/>
          <w:sz w:val="16"/>
        </w:rPr>
        <w:t xml:space="preserve">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11</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ЛИОН БРАУН КИНГ, </w:t>
            </w:r>
            <w:r w:rsidRPr="00636A1A">
              <w:rPr>
                <w:rFonts w:ascii="Times New Roman" w:hAnsi="Times New Roman"/>
                <w:sz w:val="16"/>
                <w:lang w:val="ru-RU"/>
              </w:rPr>
              <w:t xml:space="preserve">метрика, Клеймо: </w:t>
            </w:r>
            <w:r w:rsidRPr="00636A1A">
              <w:rPr>
                <w:rFonts w:ascii="Times New Roman" w:hAnsi="Times New Roman"/>
                <w:sz w:val="16"/>
              </w:rPr>
              <w:t>LKF</w:t>
            </w:r>
            <w:r w:rsidRPr="00636A1A">
              <w:rPr>
                <w:rFonts w:ascii="Times New Roman" w:hAnsi="Times New Roman"/>
                <w:sz w:val="16"/>
                <w:lang w:val="ru-RU"/>
              </w:rPr>
              <w:t xml:space="preserve"> 11,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xml:space="preserve">.: 08.08.19, Окрас: коричневый, АНГЕЛ МАЙСТЕР РАФАЭЛЬ × ЛОРИ ЛОРАН ЕВА ЛОТТА, Зав.: </w:t>
            </w:r>
            <w:proofErr w:type="spellStart"/>
            <w:r w:rsidRPr="00636A1A">
              <w:rPr>
                <w:rFonts w:ascii="Times New Roman" w:hAnsi="Times New Roman"/>
                <w:sz w:val="16"/>
                <w:lang w:val="ru-RU"/>
              </w:rPr>
              <w:t>Березикова</w:t>
            </w:r>
            <w:proofErr w:type="spellEnd"/>
            <w:r w:rsidRPr="00636A1A">
              <w:rPr>
                <w:rFonts w:ascii="Times New Roman" w:hAnsi="Times New Roman"/>
                <w:sz w:val="16"/>
                <w:lang w:val="ru-RU"/>
              </w:rPr>
              <w:t xml:space="preserve"> И.Ю., Вл.: Убиенных О.Н., Россия, г. Самара</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Очень хорошо</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200" w:after="20"/>
        <w:jc w:val="center"/>
        <w:rPr>
          <w:rFonts w:ascii="Times New Roman" w:hAnsi="Times New Roman"/>
          <w:b/>
          <w:sz w:val="18"/>
          <w:lang w:val="ru-RU"/>
        </w:rPr>
      </w:pPr>
      <w:r w:rsidRPr="00636A1A">
        <w:rPr>
          <w:rFonts w:ascii="Times New Roman" w:hAnsi="Times New Roman"/>
          <w:b/>
          <w:sz w:val="18"/>
        </w:rPr>
        <w:t>FCI</w:t>
      </w:r>
      <w:r w:rsidRPr="00636A1A">
        <w:rPr>
          <w:rFonts w:ascii="Times New Roman" w:hAnsi="Times New Roman"/>
          <w:b/>
          <w:sz w:val="18"/>
          <w:lang w:val="ru-RU"/>
        </w:rPr>
        <w:t xml:space="preserve"> 97 - НЕМЕЦКИЙ ШПИЦ МАЛЫЙ РЫЖИЙ, СЕРЫЙ И ДРУГИЕ ОКРАСЫ (Германия</w:t>
      </w:r>
      <w:proofErr w:type="gramStart"/>
      <w:r w:rsidRPr="00636A1A">
        <w:rPr>
          <w:rFonts w:ascii="Times New Roman" w:hAnsi="Times New Roman"/>
          <w:b/>
          <w:sz w:val="18"/>
          <w:lang w:val="ru-RU"/>
        </w:rPr>
        <w:t>)  /</w:t>
      </w:r>
      <w:proofErr w:type="gramEnd"/>
      <w:r w:rsidRPr="00636A1A">
        <w:rPr>
          <w:rFonts w:ascii="Times New Roman" w:hAnsi="Times New Roman"/>
          <w:b/>
          <w:sz w:val="18"/>
          <w:lang w:val="ru-RU"/>
        </w:rPr>
        <w:t xml:space="preserve"> </w:t>
      </w:r>
      <w:r w:rsidRPr="00636A1A">
        <w:rPr>
          <w:rFonts w:ascii="Times New Roman" w:hAnsi="Times New Roman"/>
          <w:b/>
          <w:sz w:val="18"/>
        </w:rPr>
        <w:t>DEUTSCHER</w:t>
      </w:r>
      <w:r w:rsidRPr="00636A1A">
        <w:rPr>
          <w:rFonts w:ascii="Times New Roman" w:hAnsi="Times New Roman"/>
          <w:b/>
          <w:sz w:val="18"/>
          <w:lang w:val="ru-RU"/>
        </w:rPr>
        <w:t xml:space="preserve"> </w:t>
      </w:r>
      <w:r w:rsidRPr="00636A1A">
        <w:rPr>
          <w:rFonts w:ascii="Times New Roman" w:hAnsi="Times New Roman"/>
          <w:b/>
          <w:sz w:val="18"/>
        </w:rPr>
        <w:t>KLEIN</w:t>
      </w:r>
      <w:r w:rsidRPr="00636A1A">
        <w:rPr>
          <w:rFonts w:ascii="Times New Roman" w:hAnsi="Times New Roman"/>
          <w:b/>
          <w:sz w:val="18"/>
          <w:lang w:val="ru-RU"/>
        </w:rPr>
        <w:t xml:space="preserve"> </w:t>
      </w:r>
      <w:r w:rsidRPr="00636A1A">
        <w:rPr>
          <w:rFonts w:ascii="Times New Roman" w:hAnsi="Times New Roman"/>
          <w:b/>
          <w:sz w:val="18"/>
        </w:rPr>
        <w:t>SPITZ</w:t>
      </w:r>
      <w:r w:rsidRPr="00636A1A">
        <w:rPr>
          <w:rFonts w:ascii="Times New Roman" w:hAnsi="Times New Roman"/>
          <w:b/>
          <w:sz w:val="18"/>
          <w:lang w:val="ru-RU"/>
        </w:rPr>
        <w:t xml:space="preserve"> </w:t>
      </w:r>
      <w:r w:rsidRPr="00636A1A">
        <w:rPr>
          <w:rFonts w:ascii="Times New Roman" w:hAnsi="Times New Roman"/>
          <w:b/>
          <w:sz w:val="18"/>
        </w:rPr>
        <w:t>ORANGE</w:t>
      </w:r>
      <w:r w:rsidRPr="00636A1A">
        <w:rPr>
          <w:rFonts w:ascii="Times New Roman" w:hAnsi="Times New Roman"/>
          <w:b/>
          <w:sz w:val="18"/>
          <w:lang w:val="ru-RU"/>
        </w:rPr>
        <w:t xml:space="preserve">, </w:t>
      </w:r>
      <w:r w:rsidRPr="00636A1A">
        <w:rPr>
          <w:rFonts w:ascii="Times New Roman" w:hAnsi="Times New Roman"/>
          <w:b/>
          <w:sz w:val="18"/>
        </w:rPr>
        <w:t>GRIS</w:t>
      </w:r>
      <w:r w:rsidRPr="00636A1A">
        <w:rPr>
          <w:rFonts w:ascii="Times New Roman" w:hAnsi="Times New Roman"/>
          <w:b/>
          <w:sz w:val="18"/>
          <w:lang w:val="ru-RU"/>
        </w:rPr>
        <w:t xml:space="preserve">, </w:t>
      </w:r>
      <w:r w:rsidRPr="00636A1A">
        <w:rPr>
          <w:rFonts w:ascii="Times New Roman" w:hAnsi="Times New Roman"/>
          <w:b/>
          <w:sz w:val="18"/>
        </w:rPr>
        <w:t>AUTRE</w:t>
      </w:r>
      <w:r w:rsidRPr="00636A1A">
        <w:rPr>
          <w:rFonts w:ascii="Times New Roman" w:hAnsi="Times New Roman"/>
          <w:b/>
          <w:sz w:val="18"/>
          <w:lang w:val="ru-RU"/>
        </w:rPr>
        <w:t xml:space="preserve"> (</w:t>
      </w:r>
      <w:r w:rsidRPr="00636A1A">
        <w:rPr>
          <w:rFonts w:ascii="Times New Roman" w:hAnsi="Times New Roman"/>
          <w:b/>
          <w:sz w:val="18"/>
        </w:rPr>
        <w:t>Germany</w:t>
      </w:r>
      <w:r w:rsidRPr="00636A1A">
        <w:rPr>
          <w:rFonts w:ascii="Times New Roman" w:hAnsi="Times New Roman"/>
          <w:b/>
          <w:sz w:val="18"/>
          <w:lang w:val="ru-RU"/>
        </w:rPr>
        <w:t xml:space="preserve">) </w:t>
      </w:r>
    </w:p>
    <w:p w:rsidR="00636A1A" w:rsidRPr="00636A1A" w:rsidRDefault="00636A1A" w:rsidP="00636A1A">
      <w:pPr>
        <w:spacing w:after="0"/>
        <w:jc w:val="center"/>
        <w:rPr>
          <w:rFonts w:ascii="Times New Roman" w:hAnsi="Times New Roman"/>
          <w:sz w:val="16"/>
          <w:lang w:val="ru-RU"/>
        </w:rPr>
      </w:pPr>
      <w:r w:rsidRPr="00636A1A">
        <w:rPr>
          <w:rFonts w:ascii="Times New Roman" w:hAnsi="Times New Roman"/>
          <w:sz w:val="16"/>
          <w:lang w:val="ru-RU"/>
        </w:rPr>
        <w:t xml:space="preserve">Судья: Васильев Олег / </w:t>
      </w:r>
      <w:r w:rsidRPr="00636A1A">
        <w:rPr>
          <w:rFonts w:ascii="Times New Roman" w:hAnsi="Times New Roman"/>
          <w:sz w:val="16"/>
        </w:rPr>
        <w:t>Vasil</w:t>
      </w:r>
      <w:r w:rsidRPr="00636A1A">
        <w:rPr>
          <w:rFonts w:ascii="Times New Roman" w:hAnsi="Times New Roman"/>
          <w:sz w:val="16"/>
          <w:lang w:val="ru-RU"/>
        </w:rPr>
        <w:t>'</w:t>
      </w:r>
      <w:proofErr w:type="spellStart"/>
      <w:r w:rsidRPr="00636A1A">
        <w:rPr>
          <w:rFonts w:ascii="Times New Roman" w:hAnsi="Times New Roman"/>
          <w:sz w:val="16"/>
        </w:rPr>
        <w:t>ev</w:t>
      </w:r>
      <w:proofErr w:type="spellEnd"/>
      <w:r w:rsidRPr="00636A1A">
        <w:rPr>
          <w:rFonts w:ascii="Times New Roman" w:hAnsi="Times New Roman"/>
          <w:sz w:val="16"/>
          <w:lang w:val="ru-RU"/>
        </w:rPr>
        <w:t xml:space="preserve"> </w:t>
      </w:r>
      <w:r w:rsidRPr="00636A1A">
        <w:rPr>
          <w:rFonts w:ascii="Times New Roman" w:hAnsi="Times New Roman"/>
          <w:sz w:val="16"/>
        </w:rPr>
        <w:t>Oleg</w:t>
      </w:r>
      <w:r w:rsidRPr="00636A1A">
        <w:rPr>
          <w:rFonts w:ascii="Times New Roman" w:hAnsi="Times New Roman"/>
          <w:sz w:val="16"/>
          <w:lang w:val="ru-RU"/>
        </w:rPr>
        <w:t xml:space="preserve"> (количество собак 6, номера 12 - 17)</w:t>
      </w: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Кобели</w:t>
      </w:r>
      <w:proofErr w:type="spellEnd"/>
      <w:r w:rsidRPr="00636A1A">
        <w:rPr>
          <w:rFonts w:ascii="Times New Roman" w:hAnsi="Times New Roman"/>
          <w:b/>
          <w:sz w:val="18"/>
        </w:rPr>
        <w:t xml:space="preserve"> / 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Беби</w:t>
      </w:r>
      <w:proofErr w:type="spellEnd"/>
      <w:r w:rsidRPr="00636A1A">
        <w:rPr>
          <w:rFonts w:ascii="Times New Roman" w:hAnsi="Times New Roman"/>
          <w:b/>
          <w:sz w:val="16"/>
        </w:rPr>
        <w:t xml:space="preserve"> / Baby class</w:t>
      </w:r>
    </w:p>
    <w:tbl>
      <w:tblPr>
        <w:tblStyle w:val="71"/>
        <w:tblW w:w="0" w:type="auto"/>
        <w:tblLook w:val="04A0" w:firstRow="1" w:lastRow="0" w:firstColumn="1" w:lastColumn="0" w:noHBand="0" w:noVBand="1"/>
      </w:tblPr>
      <w:tblGrid>
        <w:gridCol w:w="396"/>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12</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ГЕОРГ, </w:t>
            </w:r>
            <w:r w:rsidRPr="00636A1A">
              <w:rPr>
                <w:rFonts w:ascii="Times New Roman" w:hAnsi="Times New Roman"/>
                <w:sz w:val="16"/>
                <w:lang w:val="ru-RU"/>
              </w:rPr>
              <w:t xml:space="preserve">метрика, Клеймо: </w:t>
            </w:r>
            <w:r w:rsidRPr="00636A1A">
              <w:rPr>
                <w:rFonts w:ascii="Times New Roman" w:hAnsi="Times New Roman"/>
                <w:sz w:val="16"/>
              </w:rPr>
              <w:t>DZU</w:t>
            </w:r>
            <w:r w:rsidRPr="00636A1A">
              <w:rPr>
                <w:rFonts w:ascii="Times New Roman" w:hAnsi="Times New Roman"/>
                <w:sz w:val="16"/>
                <w:lang w:val="ru-RU"/>
              </w:rPr>
              <w:t xml:space="preserve"> 2179,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xml:space="preserve">.: 13.04.20, Окрас: </w:t>
            </w:r>
            <w:proofErr w:type="spellStart"/>
            <w:r w:rsidRPr="00636A1A">
              <w:rPr>
                <w:rFonts w:ascii="Times New Roman" w:hAnsi="Times New Roman"/>
                <w:sz w:val="16"/>
                <w:lang w:val="ru-RU"/>
              </w:rPr>
              <w:t>Оранж</w:t>
            </w:r>
            <w:proofErr w:type="spellEnd"/>
            <w:r w:rsidRPr="00636A1A">
              <w:rPr>
                <w:rFonts w:ascii="Times New Roman" w:hAnsi="Times New Roman"/>
                <w:sz w:val="16"/>
                <w:lang w:val="ru-RU"/>
              </w:rPr>
              <w:t xml:space="preserve">-соболь, ТУЛЬСКИЙ САПФИР ТАТЬЯНЫ ДАРИО × ЛЯЛЯ ПОПРЫГУШКА, Зав.: </w:t>
            </w:r>
            <w:proofErr w:type="spellStart"/>
            <w:r w:rsidRPr="00636A1A">
              <w:rPr>
                <w:rFonts w:ascii="Times New Roman" w:hAnsi="Times New Roman"/>
                <w:sz w:val="16"/>
                <w:lang w:val="ru-RU"/>
              </w:rPr>
              <w:t>Оборотова</w:t>
            </w:r>
            <w:proofErr w:type="spellEnd"/>
            <w:r w:rsidRPr="00636A1A">
              <w:rPr>
                <w:rFonts w:ascii="Times New Roman" w:hAnsi="Times New Roman"/>
                <w:sz w:val="16"/>
                <w:lang w:val="ru-RU"/>
              </w:rPr>
              <w:t>, Вл.: Шульженко С.А. / Ирина, Россия, г. Тольятти</w:t>
            </w:r>
          </w:p>
        </w:tc>
        <w:tc>
          <w:tcPr>
            <w:tcW w:w="1814" w:type="dxa"/>
          </w:tcPr>
          <w:p w:rsidR="00636A1A" w:rsidRPr="00636A1A" w:rsidRDefault="00636A1A" w:rsidP="00636A1A">
            <w:pPr>
              <w:rPr>
                <w:rFonts w:ascii="Times New Roman" w:hAnsi="Times New Roman"/>
                <w:b/>
                <w:sz w:val="16"/>
              </w:rPr>
            </w:pPr>
            <w:proofErr w:type="spellStart"/>
            <w:r w:rsidRPr="00636A1A">
              <w:rPr>
                <w:rFonts w:ascii="Times New Roman" w:hAnsi="Times New Roman"/>
                <w:b/>
                <w:sz w:val="16"/>
              </w:rPr>
              <w:t>Оценка</w:t>
            </w:r>
            <w:proofErr w:type="spellEnd"/>
            <w:r w:rsidRPr="00636A1A">
              <w:rPr>
                <w:rFonts w:ascii="Times New Roman" w:hAnsi="Times New Roman"/>
                <w:b/>
                <w:sz w:val="16"/>
              </w:rPr>
              <w:t xml:space="preserve"> и </w:t>
            </w:r>
            <w:proofErr w:type="spellStart"/>
            <w:r w:rsidRPr="00636A1A">
              <w:rPr>
                <w:rFonts w:ascii="Times New Roman" w:hAnsi="Times New Roman"/>
                <w:b/>
                <w:sz w:val="16"/>
              </w:rPr>
              <w:t>титулы</w:t>
            </w:r>
            <w:proofErr w:type="spellEnd"/>
            <w:r w:rsidRPr="00636A1A">
              <w:rPr>
                <w:rFonts w:ascii="Times New Roman" w:hAnsi="Times New Roman"/>
                <w:b/>
                <w:sz w:val="16"/>
              </w:rPr>
              <w:t>:</w:t>
            </w:r>
          </w:p>
          <w:p w:rsidR="00636A1A" w:rsidRPr="00636A1A" w:rsidRDefault="00636A1A" w:rsidP="00636A1A">
            <w:pPr>
              <w:rPr>
                <w:rFonts w:ascii="Times New Roman" w:hAnsi="Times New Roman"/>
                <w:sz w:val="16"/>
              </w:rPr>
            </w:pPr>
            <w:proofErr w:type="spellStart"/>
            <w:r w:rsidRPr="00636A1A">
              <w:rPr>
                <w:rFonts w:ascii="Times New Roman" w:hAnsi="Times New Roman"/>
                <w:sz w:val="16"/>
              </w:rPr>
              <w:t>Перспективный</w:t>
            </w:r>
            <w:proofErr w:type="spellEnd"/>
          </w:p>
        </w:tc>
      </w:tr>
    </w:tbl>
    <w:p w:rsidR="00636A1A" w:rsidRPr="00636A1A" w:rsidRDefault="00636A1A" w:rsidP="00636A1A">
      <w:pPr>
        <w:spacing w:after="0"/>
        <w:rPr>
          <w:rFonts w:ascii="Times New Roman" w:hAnsi="Times New Roman"/>
          <w:sz w:val="6"/>
        </w:rPr>
      </w:pPr>
    </w:p>
    <w:tbl>
      <w:tblPr>
        <w:tblStyle w:val="71"/>
        <w:tblW w:w="0" w:type="auto"/>
        <w:tblLook w:val="04A0" w:firstRow="1" w:lastRow="0" w:firstColumn="1" w:lastColumn="0" w:noHBand="0" w:noVBand="1"/>
      </w:tblPr>
      <w:tblGrid>
        <w:gridCol w:w="396"/>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13</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ПРИМУМ ДЖЕНУС УИМБЛДОН, </w:t>
            </w:r>
            <w:r w:rsidRPr="00636A1A">
              <w:rPr>
                <w:rFonts w:ascii="Times New Roman" w:hAnsi="Times New Roman"/>
                <w:sz w:val="16"/>
                <w:lang w:val="ru-RU"/>
              </w:rPr>
              <w:t xml:space="preserve">метрика, Клеймо: </w:t>
            </w:r>
            <w:r w:rsidRPr="00636A1A">
              <w:rPr>
                <w:rFonts w:ascii="Times New Roman" w:hAnsi="Times New Roman"/>
                <w:sz w:val="16"/>
              </w:rPr>
              <w:t>DFR</w:t>
            </w:r>
            <w:r w:rsidRPr="00636A1A">
              <w:rPr>
                <w:rFonts w:ascii="Times New Roman" w:hAnsi="Times New Roman"/>
                <w:sz w:val="16"/>
                <w:lang w:val="ru-RU"/>
              </w:rPr>
              <w:t xml:space="preserve"> 5100,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xml:space="preserve">.: 03.05.20, Окрас: </w:t>
            </w:r>
            <w:proofErr w:type="spellStart"/>
            <w:r w:rsidRPr="00636A1A">
              <w:rPr>
                <w:rFonts w:ascii="Times New Roman" w:hAnsi="Times New Roman"/>
                <w:sz w:val="16"/>
                <w:lang w:val="ru-RU"/>
              </w:rPr>
              <w:t>оранж</w:t>
            </w:r>
            <w:proofErr w:type="spellEnd"/>
            <w:r w:rsidRPr="00636A1A">
              <w:rPr>
                <w:rFonts w:ascii="Times New Roman" w:hAnsi="Times New Roman"/>
                <w:sz w:val="16"/>
                <w:lang w:val="ru-RU"/>
              </w:rPr>
              <w:t>-соболь, ЛИТЛ БЕБИ СКЕНТ ВИННЕР × СОФИС ДЖЕМ БАРБАРА, Зав.: ПАНЧЕНКО Е., Вл.: ДОРОФЕЕВА С., Россия, г. Самара</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Очень перспективный</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baby</w:t>
            </w:r>
          </w:p>
          <w:p w:rsidR="00636A1A" w:rsidRPr="00636A1A" w:rsidRDefault="00636A1A" w:rsidP="00636A1A">
            <w:pPr>
              <w:rPr>
                <w:rFonts w:ascii="Times New Roman" w:hAnsi="Times New Roman"/>
                <w:sz w:val="16"/>
              </w:rPr>
            </w:pPr>
            <w:r w:rsidRPr="00636A1A">
              <w:rPr>
                <w:rFonts w:ascii="Times New Roman" w:hAnsi="Times New Roman"/>
                <w:sz w:val="16"/>
              </w:rPr>
              <w:t>CW, ЛБ, ЛКБ</w:t>
            </w:r>
          </w:p>
        </w:tc>
      </w:tr>
    </w:tbl>
    <w:p w:rsidR="00636A1A" w:rsidRPr="00636A1A" w:rsidRDefault="00636A1A" w:rsidP="00636A1A">
      <w:pPr>
        <w:spacing w:after="0"/>
        <w:rPr>
          <w:rFonts w:ascii="Times New Roman" w:hAnsi="Times New Roman"/>
          <w:sz w:val="6"/>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Юниоров</w:t>
      </w:r>
      <w:proofErr w:type="spellEnd"/>
      <w:r w:rsidRPr="00636A1A">
        <w:rPr>
          <w:rFonts w:ascii="Times New Roman" w:hAnsi="Times New Roman"/>
          <w:b/>
          <w:sz w:val="16"/>
        </w:rPr>
        <w:t xml:space="preserve"> / </w:t>
      </w:r>
      <w:proofErr w:type="gramStart"/>
      <w:r w:rsidRPr="00636A1A">
        <w:rPr>
          <w:rFonts w:ascii="Times New Roman" w:hAnsi="Times New Roman"/>
          <w:b/>
          <w:sz w:val="16"/>
        </w:rPr>
        <w:t>Junior</w:t>
      </w:r>
      <w:proofErr w:type="gramEnd"/>
      <w:r w:rsidRPr="00636A1A">
        <w:rPr>
          <w:rFonts w:ascii="Times New Roman" w:hAnsi="Times New Roman"/>
          <w:b/>
          <w:sz w:val="16"/>
        </w:rPr>
        <w:t xml:space="preserve"> class</w:t>
      </w:r>
    </w:p>
    <w:tbl>
      <w:tblPr>
        <w:tblStyle w:val="71"/>
        <w:tblW w:w="0" w:type="auto"/>
        <w:tblLook w:val="04A0" w:firstRow="1" w:lastRow="0" w:firstColumn="1" w:lastColumn="0" w:noHBand="0" w:noVBand="1"/>
      </w:tblPr>
      <w:tblGrid>
        <w:gridCol w:w="396"/>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14</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ШИК МОДЕРН НИМБО, </w:t>
            </w:r>
            <w:proofErr w:type="spellStart"/>
            <w:r w:rsidRPr="00636A1A">
              <w:rPr>
                <w:rFonts w:ascii="Times New Roman" w:hAnsi="Times New Roman"/>
                <w:sz w:val="16"/>
              </w:rPr>
              <w:t>метрика</w:t>
            </w:r>
            <w:proofErr w:type="spellEnd"/>
            <w:r w:rsidRPr="00636A1A">
              <w:rPr>
                <w:rFonts w:ascii="Times New Roman" w:hAnsi="Times New Roman"/>
                <w:sz w:val="16"/>
              </w:rPr>
              <w:t xml:space="preserve">,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JJK 127,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02.06.19,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пати</w:t>
            </w:r>
            <w:proofErr w:type="spellEnd"/>
            <w:r w:rsidRPr="00636A1A">
              <w:rPr>
                <w:rFonts w:ascii="Times New Roman" w:hAnsi="Times New Roman"/>
                <w:sz w:val="16"/>
              </w:rPr>
              <w:t xml:space="preserve"> </w:t>
            </w:r>
            <w:proofErr w:type="spellStart"/>
            <w:r w:rsidRPr="00636A1A">
              <w:rPr>
                <w:rFonts w:ascii="Times New Roman" w:hAnsi="Times New Roman"/>
                <w:sz w:val="16"/>
              </w:rPr>
              <w:t>колор</w:t>
            </w:r>
            <w:proofErr w:type="spellEnd"/>
            <w:r w:rsidRPr="00636A1A">
              <w:rPr>
                <w:rFonts w:ascii="Times New Roman" w:hAnsi="Times New Roman"/>
                <w:sz w:val="16"/>
              </w:rPr>
              <w:t xml:space="preserve">, АМБЭР МИРАКЛ СПУТНИК ФОР ЛАЙФ × SHIK MODERN YANRF HULIGANKA,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Шугурова</w:t>
            </w:r>
            <w:proofErr w:type="spellEnd"/>
            <w:r w:rsidRPr="00636A1A">
              <w:rPr>
                <w:rFonts w:ascii="Times New Roman" w:hAnsi="Times New Roman"/>
                <w:sz w:val="16"/>
              </w:rPr>
              <w:t xml:space="preserve"> К.В.,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Муромцева</w:t>
            </w:r>
            <w:proofErr w:type="spellEnd"/>
            <w:r w:rsidRPr="00636A1A">
              <w:rPr>
                <w:rFonts w:ascii="Times New Roman" w:hAnsi="Times New Roman"/>
                <w:sz w:val="16"/>
              </w:rPr>
              <w:t xml:space="preserve"> А.В.,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junior</w:t>
            </w:r>
            <w:r w:rsidRPr="00636A1A">
              <w:rPr>
                <w:rFonts w:ascii="Times New Roman" w:hAnsi="Times New Roman"/>
                <w:sz w:val="16"/>
                <w:lang w:val="ru-RU"/>
              </w:rPr>
              <w:t xml:space="preserve"> </w:t>
            </w:r>
            <w:r w:rsidRPr="00636A1A">
              <w:rPr>
                <w:rFonts w:ascii="Times New Roman" w:hAnsi="Times New Roman"/>
                <w:sz w:val="16"/>
              </w:rPr>
              <w:t>III</w:t>
            </w:r>
          </w:p>
          <w:p w:rsidR="00636A1A" w:rsidRPr="00636A1A" w:rsidRDefault="00636A1A" w:rsidP="00636A1A">
            <w:pPr>
              <w:rPr>
                <w:rFonts w:ascii="Times New Roman" w:hAnsi="Times New Roman"/>
                <w:sz w:val="16"/>
              </w:rPr>
            </w:pPr>
            <w:r w:rsidRPr="00636A1A">
              <w:rPr>
                <w:rFonts w:ascii="Times New Roman" w:hAnsi="Times New Roman"/>
                <w:sz w:val="16"/>
              </w:rPr>
              <w:t>CW, ЮКЧК, ЛЮ, ЛКЮ</w:t>
            </w:r>
          </w:p>
        </w:tc>
      </w:tr>
    </w:tbl>
    <w:p w:rsidR="00636A1A" w:rsidRPr="00636A1A" w:rsidRDefault="00636A1A" w:rsidP="00636A1A">
      <w:pPr>
        <w:spacing w:after="0"/>
        <w:rPr>
          <w:rFonts w:ascii="Times New Roman" w:hAnsi="Times New Roman"/>
          <w:sz w:val="6"/>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15</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PARADISE LOST, </w:t>
            </w:r>
            <w:r w:rsidRPr="00636A1A">
              <w:rPr>
                <w:rFonts w:ascii="Times New Roman" w:hAnsi="Times New Roman"/>
                <w:sz w:val="16"/>
              </w:rPr>
              <w:t xml:space="preserve">5250544,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OLI 4345,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24.11.17,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orange sable, PAPPI-BUM ULADVUS VERSACHE × MIRACLE FROM MIRACLES BRUNGILDA,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Dorofeeva</w:t>
            </w:r>
            <w:proofErr w:type="spellEnd"/>
            <w:r w:rsidRPr="00636A1A">
              <w:rPr>
                <w:rFonts w:ascii="Times New Roman" w:hAnsi="Times New Roman"/>
                <w:sz w:val="16"/>
              </w:rPr>
              <w:t xml:space="preserve"> S.,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Borisova</w:t>
            </w:r>
            <w:proofErr w:type="spellEnd"/>
            <w:r w:rsidRPr="00636A1A">
              <w:rPr>
                <w:rFonts w:ascii="Times New Roman" w:hAnsi="Times New Roman"/>
                <w:sz w:val="16"/>
              </w:rPr>
              <w:t xml:space="preserve"> E.A.,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КЧК, </w:t>
            </w:r>
            <w:r w:rsidRPr="00636A1A">
              <w:rPr>
                <w:rFonts w:ascii="Times New Roman" w:hAnsi="Times New Roman"/>
                <w:sz w:val="16"/>
              </w:rPr>
              <w:t>BOS</w:t>
            </w:r>
            <w:r w:rsidRPr="00636A1A">
              <w:rPr>
                <w:rFonts w:ascii="Times New Roman" w:hAnsi="Times New Roman"/>
                <w:sz w:val="16"/>
                <w:lang w:val="ru-RU"/>
              </w:rPr>
              <w:t>/</w:t>
            </w:r>
            <w:proofErr w:type="spellStart"/>
            <w:r w:rsidRPr="00636A1A">
              <w:rPr>
                <w:rFonts w:ascii="Times New Roman" w:hAnsi="Times New Roman"/>
                <w:sz w:val="16"/>
                <w:lang w:val="ru-RU"/>
              </w:rPr>
              <w:t>ЛППп</w:t>
            </w:r>
            <w:proofErr w:type="spellEnd"/>
            <w:r w:rsidRPr="00636A1A">
              <w:rPr>
                <w:rFonts w:ascii="Times New Roman" w:hAnsi="Times New Roman"/>
                <w:sz w:val="16"/>
                <w:lang w:val="ru-RU"/>
              </w:rPr>
              <w:t>, ЛК</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Суки</w:t>
      </w:r>
      <w:proofErr w:type="spellEnd"/>
      <w:r w:rsidRPr="00636A1A">
        <w:rPr>
          <w:rFonts w:ascii="Times New Roman" w:hAnsi="Times New Roman"/>
          <w:b/>
          <w:sz w:val="18"/>
        </w:rPr>
        <w:t xml:space="preserve"> / Females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Промежуточный</w:t>
      </w:r>
      <w:proofErr w:type="spellEnd"/>
      <w:r w:rsidRPr="00636A1A">
        <w:rPr>
          <w:rFonts w:ascii="Times New Roman" w:hAnsi="Times New Roman"/>
          <w:b/>
          <w:sz w:val="16"/>
        </w:rPr>
        <w:t xml:space="preserve"> / Intermediate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16</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ПАППИ-БУМ ИННОВА ВЕНДЕТТА, </w:t>
            </w:r>
            <w:r w:rsidRPr="00636A1A">
              <w:rPr>
                <w:rFonts w:ascii="Times New Roman" w:hAnsi="Times New Roman"/>
                <w:sz w:val="16"/>
              </w:rPr>
              <w:t xml:space="preserve">5567353,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LDA 3926,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29.12.18,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ОРАНЖ-СОБОЛЬ, ЛАКИ СМАЙЛ ОРАНЖ СПЕЙС × ПАППИ-БУМ ЙОША ЙОКОХАМА, </w:t>
            </w:r>
            <w:proofErr w:type="spellStart"/>
            <w:r w:rsidRPr="00636A1A">
              <w:rPr>
                <w:rFonts w:ascii="Times New Roman" w:hAnsi="Times New Roman"/>
                <w:sz w:val="16"/>
              </w:rPr>
              <w:t>Зав</w:t>
            </w:r>
            <w:proofErr w:type="spellEnd"/>
            <w:r w:rsidRPr="00636A1A">
              <w:rPr>
                <w:rFonts w:ascii="Times New Roman" w:hAnsi="Times New Roman"/>
                <w:sz w:val="16"/>
              </w:rPr>
              <w:t xml:space="preserve">.: ИВАХНЕНКО И.А., </w:t>
            </w:r>
            <w:proofErr w:type="spellStart"/>
            <w:r w:rsidRPr="00636A1A">
              <w:rPr>
                <w:rFonts w:ascii="Times New Roman" w:hAnsi="Times New Roman"/>
                <w:sz w:val="16"/>
              </w:rPr>
              <w:t>Вл</w:t>
            </w:r>
            <w:proofErr w:type="spellEnd"/>
            <w:r w:rsidRPr="00636A1A">
              <w:rPr>
                <w:rFonts w:ascii="Times New Roman" w:hAnsi="Times New Roman"/>
                <w:sz w:val="16"/>
              </w:rPr>
              <w:t>.: АНТОХИНА Е.</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III</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КЧК, </w:t>
            </w:r>
            <w:r w:rsidRPr="00636A1A">
              <w:rPr>
                <w:rFonts w:ascii="Times New Roman" w:hAnsi="Times New Roman"/>
                <w:sz w:val="16"/>
              </w:rPr>
              <w:t>BOB</w:t>
            </w:r>
            <w:r w:rsidRPr="00636A1A">
              <w:rPr>
                <w:rFonts w:ascii="Times New Roman" w:hAnsi="Times New Roman"/>
                <w:sz w:val="16"/>
                <w:lang w:val="ru-RU"/>
              </w:rPr>
              <w:t>/ЛПП, ЛС</w:t>
            </w:r>
          </w:p>
        </w:tc>
      </w:tr>
    </w:tbl>
    <w:p w:rsidR="00636A1A" w:rsidRPr="00636A1A" w:rsidRDefault="00636A1A" w:rsidP="00636A1A">
      <w:pPr>
        <w:spacing w:after="0"/>
        <w:rPr>
          <w:rFonts w:ascii="Times New Roman" w:hAnsi="Times New Roman"/>
          <w:sz w:val="6"/>
          <w:lang w:val="ru-RU"/>
        </w:rPr>
      </w:pPr>
    </w:p>
    <w:p w:rsidR="00636A1A" w:rsidRDefault="00636A1A" w:rsidP="00636A1A">
      <w:pPr>
        <w:spacing w:before="60" w:after="0"/>
        <w:rPr>
          <w:rFonts w:ascii="Times New Roman" w:hAnsi="Times New Roman"/>
          <w:b/>
          <w:sz w:val="16"/>
          <w:lang w:val="ru-RU"/>
        </w:rPr>
      </w:pPr>
    </w:p>
    <w:p w:rsidR="00636A1A" w:rsidRDefault="00636A1A" w:rsidP="00636A1A">
      <w:pPr>
        <w:spacing w:before="60" w:after="0"/>
        <w:rPr>
          <w:rFonts w:ascii="Times New Roman" w:hAnsi="Times New Roman"/>
          <w:b/>
          <w:sz w:val="16"/>
          <w:lang w:val="ru-RU"/>
        </w:rPr>
      </w:pP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lastRenderedPageBreak/>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17</w:t>
            </w:r>
          </w:p>
        </w:tc>
        <w:tc>
          <w:tcPr>
            <w:tcW w:w="5046" w:type="dxa"/>
          </w:tcPr>
          <w:p w:rsidR="00636A1A" w:rsidRPr="00636A1A" w:rsidRDefault="00636A1A" w:rsidP="00636A1A">
            <w:pPr>
              <w:rPr>
                <w:rFonts w:ascii="Times New Roman" w:hAnsi="Times New Roman"/>
                <w:sz w:val="16"/>
                <w:lang w:val="ru-RU"/>
              </w:rPr>
            </w:pPr>
            <w:r w:rsidRPr="00636A1A">
              <w:rPr>
                <w:rFonts w:ascii="Times New Roman" w:hAnsi="Times New Roman"/>
                <w:b/>
                <w:sz w:val="16"/>
                <w:lang w:val="ru-RU"/>
              </w:rPr>
              <w:t xml:space="preserve">ГЕРАЛИС ИЛОНА, </w:t>
            </w:r>
            <w:r w:rsidRPr="00636A1A">
              <w:rPr>
                <w:rFonts w:ascii="Times New Roman" w:hAnsi="Times New Roman"/>
                <w:sz w:val="16"/>
                <w:lang w:val="ru-RU"/>
              </w:rPr>
              <w:t xml:space="preserve">5165785, Клеймо: </w:t>
            </w:r>
            <w:r w:rsidRPr="00636A1A">
              <w:rPr>
                <w:rFonts w:ascii="Times New Roman" w:hAnsi="Times New Roman"/>
                <w:sz w:val="16"/>
              </w:rPr>
              <w:t>ZTV</w:t>
            </w:r>
            <w:r w:rsidRPr="00636A1A">
              <w:rPr>
                <w:rFonts w:ascii="Times New Roman" w:hAnsi="Times New Roman"/>
                <w:sz w:val="16"/>
                <w:lang w:val="ru-RU"/>
              </w:rPr>
              <w:t xml:space="preserve"> 1065, Дата </w:t>
            </w:r>
            <w:proofErr w:type="spellStart"/>
            <w:r w:rsidRPr="00636A1A">
              <w:rPr>
                <w:rFonts w:ascii="Times New Roman" w:hAnsi="Times New Roman"/>
                <w:sz w:val="16"/>
                <w:lang w:val="ru-RU"/>
              </w:rPr>
              <w:t>рожд</w:t>
            </w:r>
            <w:proofErr w:type="spellEnd"/>
            <w:r w:rsidRPr="00636A1A">
              <w:rPr>
                <w:rFonts w:ascii="Times New Roman" w:hAnsi="Times New Roman"/>
                <w:sz w:val="16"/>
                <w:lang w:val="ru-RU"/>
              </w:rPr>
              <w:t xml:space="preserve">.: 05.01.18, Окрас: крем-соболиный, ГЕРАЛИС ШЕВАЛЬЕ МИШЕЛЬ × ГЕРАЛИС ЗЛАТОВЛАСКА, Зав.: </w:t>
            </w:r>
            <w:proofErr w:type="spellStart"/>
            <w:r w:rsidRPr="00636A1A">
              <w:rPr>
                <w:rFonts w:ascii="Times New Roman" w:hAnsi="Times New Roman"/>
                <w:sz w:val="16"/>
                <w:lang w:val="ru-RU"/>
              </w:rPr>
              <w:t>Вопиловская</w:t>
            </w:r>
            <w:proofErr w:type="spellEnd"/>
            <w:r w:rsidRPr="00636A1A">
              <w:rPr>
                <w:rFonts w:ascii="Times New Roman" w:hAnsi="Times New Roman"/>
                <w:sz w:val="16"/>
                <w:lang w:val="ru-RU"/>
              </w:rPr>
              <w:t xml:space="preserve"> Г.Н., Вл.: ЛАРИНА О.Н., Россия, г. Самара</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Очень хорошо</w:t>
            </w:r>
          </w:p>
        </w:tc>
      </w:tr>
    </w:tbl>
    <w:p w:rsidR="00636A1A" w:rsidRPr="00636A1A" w:rsidRDefault="00636A1A" w:rsidP="00636A1A">
      <w:pPr>
        <w:spacing w:after="0"/>
        <w:rPr>
          <w:rFonts w:ascii="Times New Roman" w:hAnsi="Times New Roman"/>
          <w:sz w:val="6"/>
          <w:lang w:val="ru-RU"/>
        </w:rPr>
      </w:pPr>
    </w:p>
    <w:p w:rsidR="00636A1A" w:rsidRPr="00636A1A" w:rsidRDefault="00636A1A" w:rsidP="00636A1A">
      <w:pPr>
        <w:spacing w:before="200" w:after="20"/>
        <w:jc w:val="center"/>
        <w:rPr>
          <w:rFonts w:ascii="Times New Roman" w:hAnsi="Times New Roman"/>
          <w:b/>
          <w:sz w:val="18"/>
          <w:lang w:val="ru-RU"/>
        </w:rPr>
      </w:pPr>
      <w:r w:rsidRPr="00636A1A">
        <w:rPr>
          <w:rFonts w:ascii="Times New Roman" w:hAnsi="Times New Roman"/>
          <w:b/>
          <w:sz w:val="18"/>
        </w:rPr>
        <w:t>FCI</w:t>
      </w:r>
      <w:r w:rsidRPr="00636A1A">
        <w:rPr>
          <w:rFonts w:ascii="Times New Roman" w:hAnsi="Times New Roman"/>
          <w:b/>
          <w:sz w:val="18"/>
          <w:lang w:val="ru-RU"/>
        </w:rPr>
        <w:t xml:space="preserve"> 97 - НЕМЕЦКИЙ ШПИЦ СРЕДНИЙ РЫЖИЙ, СЕРЫЙ И ДРУГИЕ ОКРАСЫ (Германия</w:t>
      </w:r>
      <w:proofErr w:type="gramStart"/>
      <w:r w:rsidRPr="00636A1A">
        <w:rPr>
          <w:rFonts w:ascii="Times New Roman" w:hAnsi="Times New Roman"/>
          <w:b/>
          <w:sz w:val="18"/>
          <w:lang w:val="ru-RU"/>
        </w:rPr>
        <w:t>)  /</w:t>
      </w:r>
      <w:proofErr w:type="gramEnd"/>
      <w:r w:rsidRPr="00636A1A">
        <w:rPr>
          <w:rFonts w:ascii="Times New Roman" w:hAnsi="Times New Roman"/>
          <w:b/>
          <w:sz w:val="18"/>
          <w:lang w:val="ru-RU"/>
        </w:rPr>
        <w:t xml:space="preserve"> </w:t>
      </w:r>
      <w:r w:rsidRPr="00636A1A">
        <w:rPr>
          <w:rFonts w:ascii="Times New Roman" w:hAnsi="Times New Roman"/>
          <w:b/>
          <w:sz w:val="18"/>
        </w:rPr>
        <w:t>DEUTSCHER</w:t>
      </w:r>
      <w:r w:rsidRPr="00636A1A">
        <w:rPr>
          <w:rFonts w:ascii="Times New Roman" w:hAnsi="Times New Roman"/>
          <w:b/>
          <w:sz w:val="18"/>
          <w:lang w:val="ru-RU"/>
        </w:rPr>
        <w:t xml:space="preserve"> </w:t>
      </w:r>
      <w:r w:rsidRPr="00636A1A">
        <w:rPr>
          <w:rFonts w:ascii="Times New Roman" w:hAnsi="Times New Roman"/>
          <w:b/>
          <w:sz w:val="18"/>
        </w:rPr>
        <w:t>MITTEL</w:t>
      </w:r>
      <w:r w:rsidRPr="00636A1A">
        <w:rPr>
          <w:rFonts w:ascii="Times New Roman" w:hAnsi="Times New Roman"/>
          <w:b/>
          <w:sz w:val="18"/>
          <w:lang w:val="ru-RU"/>
        </w:rPr>
        <w:t xml:space="preserve"> </w:t>
      </w:r>
      <w:r w:rsidRPr="00636A1A">
        <w:rPr>
          <w:rFonts w:ascii="Times New Roman" w:hAnsi="Times New Roman"/>
          <w:b/>
          <w:sz w:val="18"/>
        </w:rPr>
        <w:t>SPITZ</w:t>
      </w:r>
      <w:r w:rsidRPr="00636A1A">
        <w:rPr>
          <w:rFonts w:ascii="Times New Roman" w:hAnsi="Times New Roman"/>
          <w:b/>
          <w:sz w:val="18"/>
          <w:lang w:val="ru-RU"/>
        </w:rPr>
        <w:t xml:space="preserve"> </w:t>
      </w:r>
      <w:r w:rsidRPr="00636A1A">
        <w:rPr>
          <w:rFonts w:ascii="Times New Roman" w:hAnsi="Times New Roman"/>
          <w:b/>
          <w:sz w:val="18"/>
        </w:rPr>
        <w:t>ORANGE</w:t>
      </w:r>
      <w:r w:rsidRPr="00636A1A">
        <w:rPr>
          <w:rFonts w:ascii="Times New Roman" w:hAnsi="Times New Roman"/>
          <w:b/>
          <w:sz w:val="18"/>
          <w:lang w:val="ru-RU"/>
        </w:rPr>
        <w:t xml:space="preserve">, </w:t>
      </w:r>
      <w:r w:rsidRPr="00636A1A">
        <w:rPr>
          <w:rFonts w:ascii="Times New Roman" w:hAnsi="Times New Roman"/>
          <w:b/>
          <w:sz w:val="18"/>
        </w:rPr>
        <w:t>GRIS</w:t>
      </w:r>
      <w:r w:rsidRPr="00636A1A">
        <w:rPr>
          <w:rFonts w:ascii="Times New Roman" w:hAnsi="Times New Roman"/>
          <w:b/>
          <w:sz w:val="18"/>
          <w:lang w:val="ru-RU"/>
        </w:rPr>
        <w:t xml:space="preserve">, </w:t>
      </w:r>
      <w:r w:rsidRPr="00636A1A">
        <w:rPr>
          <w:rFonts w:ascii="Times New Roman" w:hAnsi="Times New Roman"/>
          <w:b/>
          <w:sz w:val="18"/>
        </w:rPr>
        <w:t>AUTRE</w:t>
      </w:r>
      <w:r w:rsidRPr="00636A1A">
        <w:rPr>
          <w:rFonts w:ascii="Times New Roman" w:hAnsi="Times New Roman"/>
          <w:b/>
          <w:sz w:val="18"/>
          <w:lang w:val="ru-RU"/>
        </w:rPr>
        <w:t xml:space="preserve"> (</w:t>
      </w:r>
      <w:r w:rsidRPr="00636A1A">
        <w:rPr>
          <w:rFonts w:ascii="Times New Roman" w:hAnsi="Times New Roman"/>
          <w:b/>
          <w:sz w:val="18"/>
        </w:rPr>
        <w:t>Germany</w:t>
      </w:r>
      <w:r w:rsidRPr="00636A1A">
        <w:rPr>
          <w:rFonts w:ascii="Times New Roman" w:hAnsi="Times New Roman"/>
          <w:b/>
          <w:sz w:val="18"/>
          <w:lang w:val="ru-RU"/>
        </w:rPr>
        <w:t xml:space="preserve">) </w:t>
      </w:r>
    </w:p>
    <w:p w:rsidR="00636A1A" w:rsidRPr="00636A1A" w:rsidRDefault="00636A1A" w:rsidP="00636A1A">
      <w:pPr>
        <w:spacing w:after="0"/>
        <w:jc w:val="center"/>
        <w:rPr>
          <w:rFonts w:ascii="Times New Roman" w:hAnsi="Times New Roman"/>
          <w:sz w:val="16"/>
          <w:lang w:val="ru-RU"/>
        </w:rPr>
      </w:pPr>
      <w:r w:rsidRPr="00636A1A">
        <w:rPr>
          <w:rFonts w:ascii="Times New Roman" w:hAnsi="Times New Roman"/>
          <w:sz w:val="16"/>
          <w:lang w:val="ru-RU"/>
        </w:rPr>
        <w:t xml:space="preserve">Судья: Васильев Олег / </w:t>
      </w:r>
      <w:r w:rsidRPr="00636A1A">
        <w:rPr>
          <w:rFonts w:ascii="Times New Roman" w:hAnsi="Times New Roman"/>
          <w:sz w:val="16"/>
        </w:rPr>
        <w:t>Vasil</w:t>
      </w:r>
      <w:r w:rsidRPr="00636A1A">
        <w:rPr>
          <w:rFonts w:ascii="Times New Roman" w:hAnsi="Times New Roman"/>
          <w:sz w:val="16"/>
          <w:lang w:val="ru-RU"/>
        </w:rPr>
        <w:t>'</w:t>
      </w:r>
      <w:proofErr w:type="spellStart"/>
      <w:r w:rsidRPr="00636A1A">
        <w:rPr>
          <w:rFonts w:ascii="Times New Roman" w:hAnsi="Times New Roman"/>
          <w:sz w:val="16"/>
        </w:rPr>
        <w:t>ev</w:t>
      </w:r>
      <w:proofErr w:type="spellEnd"/>
      <w:r w:rsidRPr="00636A1A">
        <w:rPr>
          <w:rFonts w:ascii="Times New Roman" w:hAnsi="Times New Roman"/>
          <w:sz w:val="16"/>
          <w:lang w:val="ru-RU"/>
        </w:rPr>
        <w:t xml:space="preserve"> </w:t>
      </w:r>
      <w:r w:rsidRPr="00636A1A">
        <w:rPr>
          <w:rFonts w:ascii="Times New Roman" w:hAnsi="Times New Roman"/>
          <w:sz w:val="16"/>
        </w:rPr>
        <w:t>Oleg</w:t>
      </w:r>
      <w:r w:rsidRPr="00636A1A">
        <w:rPr>
          <w:rFonts w:ascii="Times New Roman" w:hAnsi="Times New Roman"/>
          <w:sz w:val="16"/>
          <w:lang w:val="ru-RU"/>
        </w:rPr>
        <w:t xml:space="preserve"> (количество собак 1, номер 18)</w:t>
      </w: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Суки</w:t>
      </w:r>
      <w:proofErr w:type="spellEnd"/>
      <w:r w:rsidRPr="00636A1A">
        <w:rPr>
          <w:rFonts w:ascii="Times New Roman" w:hAnsi="Times New Roman"/>
          <w:b/>
          <w:sz w:val="18"/>
        </w:rPr>
        <w:t xml:space="preserve"> / Females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18</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UVELIRNOE CHUDO BENTLEY ZHEMCHUZHINA KOLLEKTSII, </w:t>
            </w:r>
            <w:r w:rsidRPr="00636A1A">
              <w:rPr>
                <w:rFonts w:ascii="Times New Roman" w:hAnsi="Times New Roman"/>
                <w:sz w:val="16"/>
              </w:rPr>
              <w:t xml:space="preserve">5430336,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UKE 75,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11.08.18,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ORANGE, MILASHKA POM CHEM PION × UVELIRNOE CHUDO MARMELADKA, </w:t>
            </w:r>
            <w:proofErr w:type="spellStart"/>
            <w:r w:rsidRPr="00636A1A">
              <w:rPr>
                <w:rFonts w:ascii="Times New Roman" w:hAnsi="Times New Roman"/>
                <w:sz w:val="16"/>
              </w:rPr>
              <w:t>Зав</w:t>
            </w:r>
            <w:proofErr w:type="spellEnd"/>
            <w:r w:rsidRPr="00636A1A">
              <w:rPr>
                <w:rFonts w:ascii="Times New Roman" w:hAnsi="Times New Roman"/>
                <w:sz w:val="16"/>
              </w:rPr>
              <w:t xml:space="preserve">.: MENZELEEVA N., </w:t>
            </w:r>
            <w:proofErr w:type="spellStart"/>
            <w:r w:rsidRPr="00636A1A">
              <w:rPr>
                <w:rFonts w:ascii="Times New Roman" w:hAnsi="Times New Roman"/>
                <w:sz w:val="16"/>
              </w:rPr>
              <w:t>Вл</w:t>
            </w:r>
            <w:proofErr w:type="spellEnd"/>
            <w:r w:rsidRPr="00636A1A">
              <w:rPr>
                <w:rFonts w:ascii="Times New Roman" w:hAnsi="Times New Roman"/>
                <w:sz w:val="16"/>
              </w:rPr>
              <w:t>.: VYUNICHENKO I.</w:t>
            </w:r>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IV</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КЧК, </w:t>
            </w:r>
            <w:r w:rsidRPr="00636A1A">
              <w:rPr>
                <w:rFonts w:ascii="Times New Roman" w:hAnsi="Times New Roman"/>
                <w:sz w:val="16"/>
              </w:rPr>
              <w:t>BOB</w:t>
            </w:r>
            <w:r w:rsidRPr="00636A1A">
              <w:rPr>
                <w:rFonts w:ascii="Times New Roman" w:hAnsi="Times New Roman"/>
                <w:sz w:val="16"/>
                <w:lang w:val="ru-RU"/>
              </w:rPr>
              <w:t>/ЛПП, ЛС</w:t>
            </w:r>
          </w:p>
        </w:tc>
      </w:tr>
    </w:tbl>
    <w:p w:rsidR="00636A1A" w:rsidRPr="00636A1A" w:rsidRDefault="00636A1A" w:rsidP="008036BC">
      <w:pPr>
        <w:spacing w:before="200" w:after="20"/>
        <w:jc w:val="center"/>
        <w:rPr>
          <w:rFonts w:ascii="Times New Roman" w:hAnsi="Times New Roman"/>
          <w:b/>
          <w:sz w:val="18"/>
          <w:lang w:val="ru-RU"/>
        </w:rPr>
      </w:pPr>
      <w:r w:rsidRPr="00636A1A">
        <w:rPr>
          <w:rFonts w:ascii="Times New Roman" w:hAnsi="Times New Roman"/>
          <w:b/>
          <w:sz w:val="18"/>
        </w:rPr>
        <w:t>FCI</w:t>
      </w:r>
      <w:r w:rsidRPr="00636A1A">
        <w:rPr>
          <w:rFonts w:ascii="Times New Roman" w:hAnsi="Times New Roman"/>
          <w:b/>
          <w:sz w:val="18"/>
          <w:lang w:val="ru-RU"/>
        </w:rPr>
        <w:t xml:space="preserve"> 97 - НЕМЕЦКИЙ ШПИЦ-ВОЛЬФШПИЦ (Германия</w:t>
      </w:r>
      <w:proofErr w:type="gramStart"/>
      <w:r w:rsidRPr="00636A1A">
        <w:rPr>
          <w:rFonts w:ascii="Times New Roman" w:hAnsi="Times New Roman"/>
          <w:b/>
          <w:sz w:val="18"/>
          <w:lang w:val="ru-RU"/>
        </w:rPr>
        <w:t>)  /</w:t>
      </w:r>
      <w:proofErr w:type="gramEnd"/>
      <w:r w:rsidRPr="00636A1A">
        <w:rPr>
          <w:rFonts w:ascii="Times New Roman" w:hAnsi="Times New Roman"/>
          <w:b/>
          <w:sz w:val="18"/>
          <w:lang w:val="ru-RU"/>
        </w:rPr>
        <w:t xml:space="preserve"> </w:t>
      </w:r>
      <w:r w:rsidRPr="00636A1A">
        <w:rPr>
          <w:rFonts w:ascii="Times New Roman" w:hAnsi="Times New Roman"/>
          <w:b/>
          <w:sz w:val="18"/>
        </w:rPr>
        <w:t>DEUTSCHER</w:t>
      </w:r>
      <w:r w:rsidRPr="00636A1A">
        <w:rPr>
          <w:rFonts w:ascii="Times New Roman" w:hAnsi="Times New Roman"/>
          <w:b/>
          <w:sz w:val="18"/>
          <w:lang w:val="ru-RU"/>
        </w:rPr>
        <w:t xml:space="preserve"> </w:t>
      </w:r>
      <w:r w:rsidRPr="00636A1A">
        <w:rPr>
          <w:rFonts w:ascii="Times New Roman" w:hAnsi="Times New Roman"/>
          <w:b/>
          <w:sz w:val="18"/>
        </w:rPr>
        <w:t>WOLFSSPITZ</w:t>
      </w:r>
      <w:r w:rsidRPr="00636A1A">
        <w:rPr>
          <w:rFonts w:ascii="Times New Roman" w:hAnsi="Times New Roman"/>
          <w:b/>
          <w:sz w:val="18"/>
          <w:lang w:val="ru-RU"/>
        </w:rPr>
        <w:t xml:space="preserve"> (</w:t>
      </w:r>
      <w:r w:rsidRPr="00636A1A">
        <w:rPr>
          <w:rFonts w:ascii="Times New Roman" w:hAnsi="Times New Roman"/>
          <w:b/>
          <w:sz w:val="18"/>
        </w:rPr>
        <w:t>Germany</w:t>
      </w:r>
      <w:r w:rsidRPr="00636A1A">
        <w:rPr>
          <w:rFonts w:ascii="Times New Roman" w:hAnsi="Times New Roman"/>
          <w:b/>
          <w:sz w:val="18"/>
          <w:lang w:val="ru-RU"/>
        </w:rPr>
        <w:t>)</w:t>
      </w:r>
    </w:p>
    <w:p w:rsidR="00636A1A" w:rsidRPr="00636A1A" w:rsidRDefault="00636A1A" w:rsidP="00636A1A">
      <w:pPr>
        <w:spacing w:after="0"/>
        <w:jc w:val="center"/>
        <w:rPr>
          <w:rFonts w:ascii="Times New Roman" w:hAnsi="Times New Roman"/>
          <w:sz w:val="16"/>
          <w:lang w:val="ru-RU"/>
        </w:rPr>
      </w:pPr>
      <w:r w:rsidRPr="00636A1A">
        <w:rPr>
          <w:rFonts w:ascii="Times New Roman" w:hAnsi="Times New Roman"/>
          <w:sz w:val="16"/>
          <w:lang w:val="ru-RU"/>
        </w:rPr>
        <w:t xml:space="preserve">Судья: Васильев Олег / </w:t>
      </w:r>
      <w:r w:rsidRPr="00636A1A">
        <w:rPr>
          <w:rFonts w:ascii="Times New Roman" w:hAnsi="Times New Roman"/>
          <w:sz w:val="16"/>
        </w:rPr>
        <w:t>Vasil</w:t>
      </w:r>
      <w:r w:rsidRPr="00636A1A">
        <w:rPr>
          <w:rFonts w:ascii="Times New Roman" w:hAnsi="Times New Roman"/>
          <w:sz w:val="16"/>
          <w:lang w:val="ru-RU"/>
        </w:rPr>
        <w:t>'</w:t>
      </w:r>
      <w:proofErr w:type="spellStart"/>
      <w:r w:rsidRPr="00636A1A">
        <w:rPr>
          <w:rFonts w:ascii="Times New Roman" w:hAnsi="Times New Roman"/>
          <w:sz w:val="16"/>
        </w:rPr>
        <w:t>ev</w:t>
      </w:r>
      <w:proofErr w:type="spellEnd"/>
      <w:r w:rsidRPr="00636A1A">
        <w:rPr>
          <w:rFonts w:ascii="Times New Roman" w:hAnsi="Times New Roman"/>
          <w:sz w:val="16"/>
          <w:lang w:val="ru-RU"/>
        </w:rPr>
        <w:t xml:space="preserve"> </w:t>
      </w:r>
      <w:r w:rsidRPr="00636A1A">
        <w:rPr>
          <w:rFonts w:ascii="Times New Roman" w:hAnsi="Times New Roman"/>
          <w:sz w:val="16"/>
        </w:rPr>
        <w:t>Oleg</w:t>
      </w:r>
      <w:r w:rsidRPr="00636A1A">
        <w:rPr>
          <w:rFonts w:ascii="Times New Roman" w:hAnsi="Times New Roman"/>
          <w:sz w:val="16"/>
          <w:lang w:val="ru-RU"/>
        </w:rPr>
        <w:t xml:space="preserve"> (количество собак 6, номера 19 - 24)</w:t>
      </w:r>
    </w:p>
    <w:p w:rsidR="00636A1A" w:rsidRPr="00636A1A"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Кобели</w:t>
      </w:r>
      <w:proofErr w:type="spellEnd"/>
      <w:r w:rsidRPr="00636A1A">
        <w:rPr>
          <w:rFonts w:ascii="Times New Roman" w:hAnsi="Times New Roman"/>
          <w:b/>
          <w:sz w:val="18"/>
        </w:rPr>
        <w:t xml:space="preserve"> / Males</w:t>
      </w:r>
    </w:p>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Юниоров</w:t>
      </w:r>
      <w:proofErr w:type="spellEnd"/>
      <w:r w:rsidRPr="00636A1A">
        <w:rPr>
          <w:rFonts w:ascii="Times New Roman" w:hAnsi="Times New Roman"/>
          <w:b/>
          <w:sz w:val="16"/>
        </w:rPr>
        <w:t xml:space="preserve"> / </w:t>
      </w:r>
      <w:proofErr w:type="gramStart"/>
      <w:r w:rsidRPr="00636A1A">
        <w:rPr>
          <w:rFonts w:ascii="Times New Roman" w:hAnsi="Times New Roman"/>
          <w:b/>
          <w:sz w:val="16"/>
        </w:rPr>
        <w:t>Junior</w:t>
      </w:r>
      <w:proofErr w:type="gramEnd"/>
      <w:r w:rsidRPr="00636A1A">
        <w:rPr>
          <w:rFonts w:ascii="Times New Roman" w:hAnsi="Times New Roman"/>
          <w:b/>
          <w:sz w:val="16"/>
        </w:rPr>
        <w:t xml:space="preserve"> class</w:t>
      </w:r>
    </w:p>
    <w:tbl>
      <w:tblPr>
        <w:tblStyle w:val="71"/>
        <w:tblW w:w="0" w:type="auto"/>
        <w:tblLook w:val="04A0" w:firstRow="1" w:lastRow="0" w:firstColumn="1" w:lastColumn="0" w:noHBand="0" w:noVBand="1"/>
      </w:tblPr>
      <w:tblGrid>
        <w:gridCol w:w="396"/>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19</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ПОБЕДА НЕБЕС ЛАЙМ, </w:t>
            </w:r>
            <w:proofErr w:type="spellStart"/>
            <w:r w:rsidRPr="00636A1A">
              <w:rPr>
                <w:rFonts w:ascii="Times New Roman" w:hAnsi="Times New Roman"/>
                <w:sz w:val="16"/>
              </w:rPr>
              <w:t>метрика</w:t>
            </w:r>
            <w:proofErr w:type="spellEnd"/>
            <w:r w:rsidRPr="00636A1A">
              <w:rPr>
                <w:rFonts w:ascii="Times New Roman" w:hAnsi="Times New Roman"/>
                <w:sz w:val="16"/>
              </w:rPr>
              <w:t xml:space="preserve">,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РОН 70,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12.12.19,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волчий</w:t>
            </w:r>
            <w:proofErr w:type="spellEnd"/>
            <w:r w:rsidRPr="00636A1A">
              <w:rPr>
                <w:rFonts w:ascii="Times New Roman" w:hAnsi="Times New Roman"/>
                <w:sz w:val="16"/>
              </w:rPr>
              <w:t xml:space="preserve">, EVRIDEX KNOCK-OUT DEDDY DEXTER × POBEDA NEBES ELO YASNAYA,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junior</w:t>
            </w:r>
            <w:r w:rsidRPr="00636A1A">
              <w:rPr>
                <w:rFonts w:ascii="Times New Roman" w:hAnsi="Times New Roman"/>
                <w:sz w:val="16"/>
                <w:lang w:val="ru-RU"/>
              </w:rPr>
              <w:t xml:space="preserve"> </w:t>
            </w:r>
            <w:r w:rsidRPr="00636A1A">
              <w:rPr>
                <w:rFonts w:ascii="Times New Roman" w:hAnsi="Times New Roman"/>
                <w:sz w:val="16"/>
              </w:rPr>
              <w:t>II</w:t>
            </w:r>
          </w:p>
          <w:p w:rsidR="00636A1A" w:rsidRPr="00636A1A" w:rsidRDefault="00636A1A" w:rsidP="00636A1A">
            <w:pPr>
              <w:rPr>
                <w:rFonts w:ascii="Times New Roman" w:hAnsi="Times New Roman"/>
                <w:sz w:val="16"/>
              </w:rPr>
            </w:pPr>
            <w:r w:rsidRPr="00636A1A">
              <w:rPr>
                <w:rFonts w:ascii="Times New Roman" w:hAnsi="Times New Roman"/>
                <w:sz w:val="16"/>
              </w:rPr>
              <w:t>CW, ЮКЧК, ЛЮ, ЛКЮ</w:t>
            </w:r>
          </w:p>
        </w:tc>
      </w:tr>
    </w:tbl>
    <w:p w:rsidR="00636A1A" w:rsidRPr="00636A1A" w:rsidRDefault="00636A1A" w:rsidP="00636A1A">
      <w:pPr>
        <w:spacing w:after="0"/>
        <w:rPr>
          <w:rFonts w:ascii="Times New Roman" w:hAnsi="Times New Roman"/>
          <w:sz w:val="6"/>
        </w:rPr>
      </w:pPr>
    </w:p>
    <w:tbl>
      <w:tblPr>
        <w:tblStyle w:val="71"/>
        <w:tblW w:w="0" w:type="auto"/>
        <w:tblLook w:val="04A0" w:firstRow="1" w:lastRow="0" w:firstColumn="1" w:lastColumn="0" w:noHBand="0" w:noVBand="1"/>
      </w:tblPr>
      <w:tblGrid>
        <w:gridCol w:w="396"/>
        <w:gridCol w:w="5046"/>
        <w:gridCol w:w="1814"/>
      </w:tblGrid>
      <w:tr w:rsidR="00636A1A" w:rsidRPr="00636A1A"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20</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ПОБЕДА НЕБЕС ЛЮЦИФЕР БЕЗУПРЕЧНЫЙ, </w:t>
            </w:r>
            <w:proofErr w:type="spellStart"/>
            <w:r w:rsidRPr="00636A1A">
              <w:rPr>
                <w:rFonts w:ascii="Times New Roman" w:hAnsi="Times New Roman"/>
                <w:sz w:val="16"/>
              </w:rPr>
              <w:t>метрика</w:t>
            </w:r>
            <w:proofErr w:type="spellEnd"/>
            <w:r w:rsidRPr="00636A1A">
              <w:rPr>
                <w:rFonts w:ascii="Times New Roman" w:hAnsi="Times New Roman"/>
                <w:sz w:val="16"/>
              </w:rPr>
              <w:t xml:space="preserve">,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РОН 69,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12.12.19,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волчий</w:t>
            </w:r>
            <w:proofErr w:type="spellEnd"/>
            <w:r w:rsidRPr="00636A1A">
              <w:rPr>
                <w:rFonts w:ascii="Times New Roman" w:hAnsi="Times New Roman"/>
                <w:sz w:val="16"/>
              </w:rPr>
              <w:t xml:space="preserve">, EVRIDEX KNOCK-OUT DEDDY DEXTER × POBEDA NEBES ELO YASNAYA,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rPr>
            </w:pPr>
            <w:proofErr w:type="spellStart"/>
            <w:r w:rsidRPr="00636A1A">
              <w:rPr>
                <w:rFonts w:ascii="Times New Roman" w:hAnsi="Times New Roman"/>
                <w:b/>
                <w:sz w:val="16"/>
              </w:rPr>
              <w:t>Оценка</w:t>
            </w:r>
            <w:proofErr w:type="spellEnd"/>
            <w:r w:rsidRPr="00636A1A">
              <w:rPr>
                <w:rFonts w:ascii="Times New Roman" w:hAnsi="Times New Roman"/>
                <w:b/>
                <w:sz w:val="16"/>
              </w:rPr>
              <w:t xml:space="preserve"> и </w:t>
            </w:r>
            <w:proofErr w:type="spellStart"/>
            <w:r w:rsidRPr="00636A1A">
              <w:rPr>
                <w:rFonts w:ascii="Times New Roman" w:hAnsi="Times New Roman"/>
                <w:b/>
                <w:sz w:val="16"/>
              </w:rPr>
              <w:t>титулы</w:t>
            </w:r>
            <w:proofErr w:type="spellEnd"/>
            <w:r w:rsidRPr="00636A1A">
              <w:rPr>
                <w:rFonts w:ascii="Times New Roman" w:hAnsi="Times New Roman"/>
                <w:b/>
                <w:sz w:val="16"/>
              </w:rPr>
              <w:t>:</w:t>
            </w:r>
          </w:p>
          <w:p w:rsidR="00636A1A" w:rsidRPr="00636A1A" w:rsidRDefault="00636A1A" w:rsidP="00636A1A">
            <w:pPr>
              <w:rPr>
                <w:rFonts w:ascii="Times New Roman" w:hAnsi="Times New Roman"/>
                <w:sz w:val="16"/>
              </w:rPr>
            </w:pPr>
            <w:proofErr w:type="spellStart"/>
            <w:r w:rsidRPr="00636A1A">
              <w:rPr>
                <w:rFonts w:ascii="Times New Roman" w:hAnsi="Times New Roman"/>
                <w:sz w:val="16"/>
              </w:rPr>
              <w:t>Неявка</w:t>
            </w:r>
            <w:proofErr w:type="spellEnd"/>
          </w:p>
        </w:tc>
      </w:tr>
    </w:tbl>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Ветеранов</w:t>
      </w:r>
      <w:proofErr w:type="spellEnd"/>
      <w:r w:rsidRPr="00636A1A">
        <w:rPr>
          <w:rFonts w:ascii="Times New Roman" w:hAnsi="Times New Roman"/>
          <w:b/>
          <w:sz w:val="16"/>
        </w:rPr>
        <w:t xml:space="preserve"> / Veteran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21</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POLYARNYY MEDVED IZ MIRASHELA, </w:t>
            </w:r>
            <w:r w:rsidRPr="00636A1A">
              <w:rPr>
                <w:rFonts w:ascii="Times New Roman" w:hAnsi="Times New Roman"/>
                <w:sz w:val="16"/>
              </w:rPr>
              <w:t xml:space="preserve">3408609,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MRS 63,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25.02.12,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волчий</w:t>
            </w:r>
            <w:proofErr w:type="spellEnd"/>
            <w:r w:rsidRPr="00636A1A">
              <w:rPr>
                <w:rFonts w:ascii="Times New Roman" w:hAnsi="Times New Roman"/>
                <w:sz w:val="16"/>
              </w:rPr>
              <w:t xml:space="preserve">, ESWOOD PURE MOUSSE × АНТАРЕС ЗВЕЗДА УДАЧИ ИЗ ХРАМА ЛЮБВИ,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Никитина</w:t>
            </w:r>
            <w:proofErr w:type="spellEnd"/>
            <w:r w:rsidRPr="00636A1A">
              <w:rPr>
                <w:rFonts w:ascii="Times New Roman" w:hAnsi="Times New Roman"/>
                <w:sz w:val="16"/>
              </w:rPr>
              <w:t xml:space="preserve"> Е.,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BIS</w:t>
            </w:r>
            <w:r w:rsidRPr="00636A1A">
              <w:rPr>
                <w:rFonts w:ascii="Times New Roman" w:hAnsi="Times New Roman"/>
                <w:sz w:val="16"/>
                <w:lang w:val="ru-RU"/>
              </w:rPr>
              <w:t xml:space="preserve"> </w:t>
            </w:r>
            <w:r w:rsidRPr="00636A1A">
              <w:rPr>
                <w:rFonts w:ascii="Times New Roman" w:hAnsi="Times New Roman"/>
                <w:sz w:val="16"/>
              </w:rPr>
              <w:t>veteran</w:t>
            </w:r>
            <w:r w:rsidRPr="00636A1A">
              <w:rPr>
                <w:rFonts w:ascii="Times New Roman" w:hAnsi="Times New Roman"/>
                <w:sz w:val="16"/>
                <w:lang w:val="ru-RU"/>
              </w:rPr>
              <w:t xml:space="preserve">, </w:t>
            </w:r>
            <w:r w:rsidRPr="00636A1A">
              <w:rPr>
                <w:rFonts w:ascii="Times New Roman" w:hAnsi="Times New Roman"/>
                <w:sz w:val="16"/>
              </w:rPr>
              <w:t>BIS</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w:t>
            </w:r>
            <w:r w:rsidRPr="00636A1A">
              <w:rPr>
                <w:rFonts w:ascii="Times New Roman" w:hAnsi="Times New Roman"/>
                <w:sz w:val="16"/>
              </w:rPr>
              <w:t>BOB</w:t>
            </w:r>
            <w:r w:rsidRPr="00636A1A">
              <w:rPr>
                <w:rFonts w:ascii="Times New Roman" w:hAnsi="Times New Roman"/>
                <w:sz w:val="16"/>
                <w:lang w:val="ru-RU"/>
              </w:rPr>
              <w:t>/ЛПП, ЛВ, ЛКВ, ВКЧК</w:t>
            </w:r>
          </w:p>
        </w:tc>
      </w:tr>
    </w:tbl>
    <w:p w:rsidR="00636A1A" w:rsidRPr="00855C8C"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8"/>
        </w:rPr>
        <w:t>Суки</w:t>
      </w:r>
      <w:proofErr w:type="spellEnd"/>
      <w:r w:rsidRPr="00636A1A">
        <w:rPr>
          <w:rFonts w:ascii="Times New Roman" w:hAnsi="Times New Roman"/>
          <w:b/>
          <w:sz w:val="18"/>
        </w:rPr>
        <w:t xml:space="preserve"> / Females</w:t>
      </w:r>
    </w:p>
    <w:p w:rsidR="00636A1A" w:rsidRPr="00855C8C" w:rsidRDefault="00636A1A" w:rsidP="00636A1A">
      <w:pPr>
        <w:spacing w:before="60" w:after="20"/>
        <w:jc w:val="center"/>
        <w:rPr>
          <w:rFonts w:ascii="Times New Roman" w:hAnsi="Times New Roman"/>
          <w:b/>
          <w:sz w:val="18"/>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Открытый</w:t>
      </w:r>
      <w:proofErr w:type="spellEnd"/>
      <w:r w:rsidRPr="00636A1A">
        <w:rPr>
          <w:rFonts w:ascii="Times New Roman" w:hAnsi="Times New Roman"/>
          <w:b/>
          <w:sz w:val="16"/>
        </w:rPr>
        <w:t xml:space="preserve"> / Open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22</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BRITISH STIL IZ MIRASHELA, </w:t>
            </w:r>
            <w:r w:rsidRPr="00636A1A">
              <w:rPr>
                <w:rFonts w:ascii="Times New Roman" w:hAnsi="Times New Roman"/>
                <w:sz w:val="16"/>
              </w:rPr>
              <w:t xml:space="preserve">4161528,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MRS 123,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20.11.14,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волчий</w:t>
            </w:r>
            <w:proofErr w:type="spellEnd"/>
            <w:r w:rsidRPr="00636A1A">
              <w:rPr>
                <w:rFonts w:ascii="Times New Roman" w:hAnsi="Times New Roman"/>
                <w:sz w:val="16"/>
              </w:rPr>
              <w:t xml:space="preserve">, LOHAMRAS KING OF THE ROAD × ФЕЛИЧИТА ИЗ МИРАШЕЛА,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Никитина</w:t>
            </w:r>
            <w:proofErr w:type="spellEnd"/>
            <w:r w:rsidRPr="00636A1A">
              <w:rPr>
                <w:rFonts w:ascii="Times New Roman" w:hAnsi="Times New Roman"/>
                <w:sz w:val="16"/>
              </w:rPr>
              <w:t xml:space="preserve"> Е.,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КЧК</w:t>
            </w:r>
          </w:p>
        </w:tc>
      </w:tr>
    </w:tbl>
    <w:p w:rsidR="00636A1A" w:rsidRPr="00636A1A" w:rsidRDefault="00636A1A" w:rsidP="00636A1A">
      <w:pPr>
        <w:spacing w:before="60" w:after="0"/>
        <w:rPr>
          <w:rFonts w:ascii="Times New Roman" w:hAnsi="Times New Roman"/>
          <w:b/>
          <w:sz w:val="16"/>
        </w:rPr>
      </w:pPr>
      <w:proofErr w:type="spellStart"/>
      <w:r w:rsidRPr="00636A1A">
        <w:rPr>
          <w:rFonts w:ascii="Times New Roman" w:hAnsi="Times New Roman"/>
          <w:b/>
          <w:sz w:val="16"/>
        </w:rPr>
        <w:t>Класс</w:t>
      </w:r>
      <w:proofErr w:type="spellEnd"/>
      <w:r w:rsidRPr="00636A1A">
        <w:rPr>
          <w:rFonts w:ascii="Times New Roman" w:hAnsi="Times New Roman"/>
          <w:b/>
          <w:sz w:val="16"/>
        </w:rPr>
        <w:t xml:space="preserve"> </w:t>
      </w:r>
      <w:proofErr w:type="spellStart"/>
      <w:r w:rsidRPr="00636A1A">
        <w:rPr>
          <w:rFonts w:ascii="Times New Roman" w:hAnsi="Times New Roman"/>
          <w:b/>
          <w:sz w:val="16"/>
        </w:rPr>
        <w:t>Чемпионов</w:t>
      </w:r>
      <w:proofErr w:type="spellEnd"/>
      <w:r w:rsidRPr="00636A1A">
        <w:rPr>
          <w:rFonts w:ascii="Times New Roman" w:hAnsi="Times New Roman"/>
          <w:b/>
          <w:sz w:val="16"/>
        </w:rPr>
        <w:t xml:space="preserve"> / Champion 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23</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POBEDA NEBES ELO YASNAYA, </w:t>
            </w:r>
            <w:r w:rsidRPr="00636A1A">
              <w:rPr>
                <w:rFonts w:ascii="Times New Roman" w:hAnsi="Times New Roman"/>
                <w:sz w:val="16"/>
              </w:rPr>
              <w:t xml:space="preserve">5164223,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РОН 38,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24.12.17,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ВОЛЧИЙ, POLYARNYY MEDVED IZ MIRASHELA × LILIT TAKKI IZ DINASTII IN,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КЧК</w:t>
            </w:r>
          </w:p>
        </w:tc>
      </w:tr>
    </w:tbl>
    <w:p w:rsidR="00636A1A" w:rsidRPr="00636A1A" w:rsidRDefault="00636A1A" w:rsidP="00636A1A">
      <w:pPr>
        <w:spacing w:before="60" w:after="0"/>
        <w:rPr>
          <w:rFonts w:ascii="Times New Roman" w:hAnsi="Times New Roman"/>
          <w:b/>
          <w:sz w:val="16"/>
          <w:lang w:val="ru-RU"/>
        </w:rPr>
      </w:pPr>
      <w:r w:rsidRPr="00636A1A">
        <w:rPr>
          <w:rFonts w:ascii="Times New Roman" w:hAnsi="Times New Roman"/>
          <w:b/>
          <w:sz w:val="16"/>
          <w:lang w:val="ru-RU"/>
        </w:rPr>
        <w:t xml:space="preserve">Класс Чемпионов НКП / </w:t>
      </w:r>
      <w:r w:rsidRPr="00636A1A">
        <w:rPr>
          <w:rFonts w:ascii="Times New Roman" w:hAnsi="Times New Roman"/>
          <w:b/>
          <w:sz w:val="16"/>
        </w:rPr>
        <w:t>Champion</w:t>
      </w:r>
      <w:r w:rsidRPr="00636A1A">
        <w:rPr>
          <w:rFonts w:ascii="Times New Roman" w:hAnsi="Times New Roman"/>
          <w:b/>
          <w:sz w:val="16"/>
          <w:lang w:val="ru-RU"/>
        </w:rPr>
        <w:t xml:space="preserve"> </w:t>
      </w:r>
      <w:r w:rsidRPr="00636A1A">
        <w:rPr>
          <w:rFonts w:ascii="Times New Roman" w:hAnsi="Times New Roman"/>
          <w:b/>
          <w:sz w:val="16"/>
        </w:rPr>
        <w:t>NKP</w:t>
      </w:r>
      <w:r w:rsidRPr="00636A1A">
        <w:rPr>
          <w:rFonts w:ascii="Times New Roman" w:hAnsi="Times New Roman"/>
          <w:b/>
          <w:sz w:val="16"/>
          <w:lang w:val="ru-RU"/>
        </w:rPr>
        <w:t xml:space="preserve"> </w:t>
      </w:r>
      <w:r w:rsidRPr="00636A1A">
        <w:rPr>
          <w:rFonts w:ascii="Times New Roman" w:hAnsi="Times New Roman"/>
          <w:b/>
          <w:sz w:val="16"/>
        </w:rPr>
        <w:t>class</w:t>
      </w:r>
    </w:p>
    <w:tbl>
      <w:tblPr>
        <w:tblStyle w:val="71"/>
        <w:tblW w:w="0" w:type="auto"/>
        <w:tblLook w:val="04A0" w:firstRow="1" w:lastRow="0" w:firstColumn="1" w:lastColumn="0" w:noHBand="0" w:noVBand="1"/>
      </w:tblPr>
      <w:tblGrid>
        <w:gridCol w:w="396"/>
        <w:gridCol w:w="5046"/>
        <w:gridCol w:w="1814"/>
      </w:tblGrid>
      <w:tr w:rsidR="00636A1A" w:rsidRPr="00855C8C" w:rsidTr="00636A1A">
        <w:tc>
          <w:tcPr>
            <w:tcW w:w="340" w:type="dxa"/>
          </w:tcPr>
          <w:p w:rsidR="00636A1A" w:rsidRPr="00636A1A" w:rsidRDefault="00636A1A" w:rsidP="00636A1A">
            <w:pPr>
              <w:spacing w:before="100" w:after="20"/>
              <w:jc w:val="center"/>
              <w:rPr>
                <w:rFonts w:ascii="Times New Roman" w:hAnsi="Times New Roman"/>
                <w:b/>
                <w:sz w:val="18"/>
              </w:rPr>
            </w:pPr>
            <w:r w:rsidRPr="00636A1A">
              <w:rPr>
                <w:rFonts w:ascii="Times New Roman" w:hAnsi="Times New Roman"/>
                <w:b/>
                <w:sz w:val="18"/>
              </w:rPr>
              <w:t>24</w:t>
            </w:r>
          </w:p>
        </w:tc>
        <w:tc>
          <w:tcPr>
            <w:tcW w:w="5046" w:type="dxa"/>
          </w:tcPr>
          <w:p w:rsidR="00636A1A" w:rsidRPr="00636A1A" w:rsidRDefault="00636A1A" w:rsidP="00636A1A">
            <w:pPr>
              <w:rPr>
                <w:rFonts w:ascii="Times New Roman" w:hAnsi="Times New Roman"/>
                <w:sz w:val="16"/>
              </w:rPr>
            </w:pPr>
            <w:r w:rsidRPr="00636A1A">
              <w:rPr>
                <w:rFonts w:ascii="Times New Roman" w:hAnsi="Times New Roman"/>
                <w:b/>
                <w:sz w:val="16"/>
              </w:rPr>
              <w:t xml:space="preserve">LILIT TAKKI IZ DINASTII IN, </w:t>
            </w:r>
            <w:r w:rsidRPr="00636A1A">
              <w:rPr>
                <w:rFonts w:ascii="Times New Roman" w:hAnsi="Times New Roman"/>
                <w:sz w:val="16"/>
              </w:rPr>
              <w:t xml:space="preserve">4147574, </w:t>
            </w:r>
            <w:proofErr w:type="spellStart"/>
            <w:r w:rsidRPr="00636A1A">
              <w:rPr>
                <w:rFonts w:ascii="Times New Roman" w:hAnsi="Times New Roman"/>
                <w:sz w:val="16"/>
              </w:rPr>
              <w:t>Клеймо</w:t>
            </w:r>
            <w:proofErr w:type="spellEnd"/>
            <w:r w:rsidRPr="00636A1A">
              <w:rPr>
                <w:rFonts w:ascii="Times New Roman" w:hAnsi="Times New Roman"/>
                <w:sz w:val="16"/>
              </w:rPr>
              <w:t xml:space="preserve">: DGA 2235, </w:t>
            </w:r>
            <w:proofErr w:type="spellStart"/>
            <w:r w:rsidRPr="00636A1A">
              <w:rPr>
                <w:rFonts w:ascii="Times New Roman" w:hAnsi="Times New Roman"/>
                <w:sz w:val="16"/>
              </w:rPr>
              <w:t>Дата</w:t>
            </w:r>
            <w:proofErr w:type="spellEnd"/>
            <w:r w:rsidRPr="00636A1A">
              <w:rPr>
                <w:rFonts w:ascii="Times New Roman" w:hAnsi="Times New Roman"/>
                <w:sz w:val="16"/>
              </w:rPr>
              <w:t xml:space="preserve"> </w:t>
            </w:r>
            <w:proofErr w:type="spellStart"/>
            <w:r w:rsidRPr="00636A1A">
              <w:rPr>
                <w:rFonts w:ascii="Times New Roman" w:hAnsi="Times New Roman"/>
                <w:sz w:val="16"/>
              </w:rPr>
              <w:t>рожд</w:t>
            </w:r>
            <w:proofErr w:type="spellEnd"/>
            <w:r w:rsidRPr="00636A1A">
              <w:rPr>
                <w:rFonts w:ascii="Times New Roman" w:hAnsi="Times New Roman"/>
                <w:sz w:val="16"/>
              </w:rPr>
              <w:t xml:space="preserve">.: 27.12.14, </w:t>
            </w:r>
            <w:proofErr w:type="spellStart"/>
            <w:r w:rsidRPr="00636A1A">
              <w:rPr>
                <w:rFonts w:ascii="Times New Roman" w:hAnsi="Times New Roman"/>
                <w:sz w:val="16"/>
              </w:rPr>
              <w:t>Окрас</w:t>
            </w:r>
            <w:proofErr w:type="spellEnd"/>
            <w:r w:rsidRPr="00636A1A">
              <w:rPr>
                <w:rFonts w:ascii="Times New Roman" w:hAnsi="Times New Roman"/>
                <w:sz w:val="16"/>
              </w:rPr>
              <w:t xml:space="preserve">: </w:t>
            </w:r>
            <w:proofErr w:type="spellStart"/>
            <w:r w:rsidRPr="00636A1A">
              <w:rPr>
                <w:rFonts w:ascii="Times New Roman" w:hAnsi="Times New Roman"/>
                <w:sz w:val="16"/>
              </w:rPr>
              <w:t>волчий</w:t>
            </w:r>
            <w:proofErr w:type="spellEnd"/>
            <w:r w:rsidRPr="00636A1A">
              <w:rPr>
                <w:rFonts w:ascii="Times New Roman" w:hAnsi="Times New Roman"/>
                <w:sz w:val="16"/>
              </w:rPr>
              <w:t xml:space="preserve">, DADDY LINE ELMOOR IN × DARINA IZ MIRASHELA, </w:t>
            </w:r>
            <w:proofErr w:type="spellStart"/>
            <w:r w:rsidRPr="00636A1A">
              <w:rPr>
                <w:rFonts w:ascii="Times New Roman" w:hAnsi="Times New Roman"/>
                <w:sz w:val="16"/>
              </w:rPr>
              <w:t>Зав</w:t>
            </w:r>
            <w:proofErr w:type="spellEnd"/>
            <w:r w:rsidRPr="00636A1A">
              <w:rPr>
                <w:rFonts w:ascii="Times New Roman" w:hAnsi="Times New Roman"/>
                <w:sz w:val="16"/>
              </w:rPr>
              <w:t xml:space="preserve">.: </w:t>
            </w:r>
            <w:proofErr w:type="spellStart"/>
            <w:r w:rsidRPr="00636A1A">
              <w:rPr>
                <w:rFonts w:ascii="Times New Roman" w:hAnsi="Times New Roman"/>
                <w:sz w:val="16"/>
              </w:rPr>
              <w:t>Ин</w:t>
            </w:r>
            <w:proofErr w:type="spellEnd"/>
            <w:r w:rsidRPr="00636A1A">
              <w:rPr>
                <w:rFonts w:ascii="Times New Roman" w:hAnsi="Times New Roman"/>
                <w:sz w:val="16"/>
              </w:rPr>
              <w:t xml:space="preserve"> Н., </w:t>
            </w:r>
            <w:proofErr w:type="spellStart"/>
            <w:r w:rsidRPr="00636A1A">
              <w:rPr>
                <w:rFonts w:ascii="Times New Roman" w:hAnsi="Times New Roman"/>
                <w:sz w:val="16"/>
              </w:rPr>
              <w:t>Вл</w:t>
            </w:r>
            <w:proofErr w:type="spellEnd"/>
            <w:r w:rsidRPr="00636A1A">
              <w:rPr>
                <w:rFonts w:ascii="Times New Roman" w:hAnsi="Times New Roman"/>
                <w:sz w:val="16"/>
              </w:rPr>
              <w:t xml:space="preserve">.: </w:t>
            </w:r>
            <w:proofErr w:type="spellStart"/>
            <w:r w:rsidRPr="00636A1A">
              <w:rPr>
                <w:rFonts w:ascii="Times New Roman" w:hAnsi="Times New Roman"/>
                <w:sz w:val="16"/>
              </w:rPr>
              <w:t>Куликова</w:t>
            </w:r>
            <w:proofErr w:type="spellEnd"/>
            <w:r w:rsidRPr="00636A1A">
              <w:rPr>
                <w:rFonts w:ascii="Times New Roman" w:hAnsi="Times New Roman"/>
                <w:sz w:val="16"/>
              </w:rPr>
              <w:t xml:space="preserve"> Т.Н., </w:t>
            </w:r>
            <w:proofErr w:type="spellStart"/>
            <w:r w:rsidRPr="00636A1A">
              <w:rPr>
                <w:rFonts w:ascii="Times New Roman" w:hAnsi="Times New Roman"/>
                <w:sz w:val="16"/>
              </w:rPr>
              <w:t>Россия</w:t>
            </w:r>
            <w:proofErr w:type="spellEnd"/>
            <w:r w:rsidRPr="00636A1A">
              <w:rPr>
                <w:rFonts w:ascii="Times New Roman" w:hAnsi="Times New Roman"/>
                <w:sz w:val="16"/>
              </w:rPr>
              <w:t xml:space="preserve">, г. </w:t>
            </w:r>
            <w:proofErr w:type="spellStart"/>
            <w:r w:rsidRPr="00636A1A">
              <w:rPr>
                <w:rFonts w:ascii="Times New Roman" w:hAnsi="Times New Roman"/>
                <w:sz w:val="16"/>
              </w:rPr>
              <w:t>Самара</w:t>
            </w:r>
            <w:proofErr w:type="spellEnd"/>
          </w:p>
        </w:tc>
        <w:tc>
          <w:tcPr>
            <w:tcW w:w="1814" w:type="dxa"/>
          </w:tcPr>
          <w:p w:rsidR="00636A1A" w:rsidRPr="00636A1A" w:rsidRDefault="00636A1A" w:rsidP="00636A1A">
            <w:pPr>
              <w:rPr>
                <w:rFonts w:ascii="Times New Roman" w:hAnsi="Times New Roman"/>
                <w:b/>
                <w:sz w:val="16"/>
                <w:lang w:val="ru-RU"/>
              </w:rPr>
            </w:pPr>
            <w:r w:rsidRPr="00636A1A">
              <w:rPr>
                <w:rFonts w:ascii="Times New Roman" w:hAnsi="Times New Roman"/>
                <w:b/>
                <w:sz w:val="16"/>
                <w:lang w:val="ru-RU"/>
              </w:rPr>
              <w:t>Оценка и титулы:</w:t>
            </w:r>
          </w:p>
          <w:p w:rsidR="00636A1A" w:rsidRPr="00636A1A" w:rsidRDefault="00636A1A" w:rsidP="00636A1A">
            <w:pPr>
              <w:rPr>
                <w:rFonts w:ascii="Times New Roman" w:hAnsi="Times New Roman"/>
                <w:sz w:val="16"/>
                <w:lang w:val="ru-RU"/>
              </w:rPr>
            </w:pPr>
            <w:r w:rsidRPr="00636A1A">
              <w:rPr>
                <w:rFonts w:ascii="Times New Roman" w:hAnsi="Times New Roman"/>
                <w:sz w:val="16"/>
                <w:lang w:val="ru-RU"/>
              </w:rPr>
              <w:t>Отлично</w:t>
            </w:r>
          </w:p>
          <w:p w:rsidR="00636A1A" w:rsidRPr="00636A1A" w:rsidRDefault="00636A1A" w:rsidP="00636A1A">
            <w:pPr>
              <w:rPr>
                <w:rFonts w:ascii="Times New Roman" w:hAnsi="Times New Roman"/>
                <w:sz w:val="16"/>
                <w:lang w:val="ru-RU"/>
              </w:rPr>
            </w:pPr>
            <w:r w:rsidRPr="00636A1A">
              <w:rPr>
                <w:rFonts w:ascii="Times New Roman" w:hAnsi="Times New Roman"/>
                <w:sz w:val="16"/>
              </w:rPr>
              <w:t>CW</w:t>
            </w:r>
            <w:r w:rsidRPr="00636A1A">
              <w:rPr>
                <w:rFonts w:ascii="Times New Roman" w:hAnsi="Times New Roman"/>
                <w:sz w:val="16"/>
                <w:lang w:val="ru-RU"/>
              </w:rPr>
              <w:t xml:space="preserve">, </w:t>
            </w:r>
            <w:r w:rsidRPr="00636A1A">
              <w:rPr>
                <w:rFonts w:ascii="Times New Roman" w:hAnsi="Times New Roman"/>
                <w:sz w:val="16"/>
              </w:rPr>
              <w:t>BOS</w:t>
            </w:r>
            <w:r w:rsidRPr="00636A1A">
              <w:rPr>
                <w:rFonts w:ascii="Times New Roman" w:hAnsi="Times New Roman"/>
                <w:sz w:val="16"/>
                <w:lang w:val="ru-RU"/>
              </w:rPr>
              <w:t>/</w:t>
            </w:r>
            <w:proofErr w:type="spellStart"/>
            <w:r w:rsidRPr="00636A1A">
              <w:rPr>
                <w:rFonts w:ascii="Times New Roman" w:hAnsi="Times New Roman"/>
                <w:sz w:val="16"/>
                <w:lang w:val="ru-RU"/>
              </w:rPr>
              <w:t>ЛППп</w:t>
            </w:r>
            <w:proofErr w:type="spellEnd"/>
            <w:r w:rsidRPr="00636A1A">
              <w:rPr>
                <w:rFonts w:ascii="Times New Roman" w:hAnsi="Times New Roman"/>
                <w:sz w:val="16"/>
                <w:lang w:val="ru-RU"/>
              </w:rPr>
              <w:t>, ЛС</w:t>
            </w:r>
          </w:p>
        </w:tc>
      </w:tr>
    </w:tbl>
    <w:p w:rsidR="00B13800" w:rsidRPr="00855C8C" w:rsidRDefault="00B13800" w:rsidP="00855C8C">
      <w:pPr>
        <w:spacing w:line="240" w:lineRule="auto"/>
      </w:pPr>
      <w:bookmarkStart w:id="0" w:name="_GoBack"/>
      <w:bookmarkEnd w:id="0"/>
    </w:p>
    <w:sectPr w:rsidR="00B13800" w:rsidRPr="00855C8C" w:rsidSect="004E59FD">
      <w:pgSz w:w="8400" w:h="11900"/>
      <w:pgMar w:top="283" w:right="567" w:bottom="283"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5D6B0A6C"/>
    <w:multiLevelType w:val="multilevel"/>
    <w:tmpl w:val="E950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4A1893"/>
    <w:multiLevelType w:val="multilevel"/>
    <w:tmpl w:val="CCC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2D61"/>
    <w:rsid w:val="0006063C"/>
    <w:rsid w:val="0015074B"/>
    <w:rsid w:val="0029639D"/>
    <w:rsid w:val="00326F90"/>
    <w:rsid w:val="004E59FD"/>
    <w:rsid w:val="00636A1A"/>
    <w:rsid w:val="007B44C7"/>
    <w:rsid w:val="008036BC"/>
    <w:rsid w:val="00855C8C"/>
    <w:rsid w:val="00AA1D8D"/>
    <w:rsid w:val="00B13800"/>
    <w:rsid w:val="00B47730"/>
    <w:rsid w:val="00CB0664"/>
    <w:rsid w:val="00FC693F"/>
    <w:rsid w:val="00FF5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after="0"/>
    </w:pPr>
    <w:rPr>
      <w:rFonts w:ascii="Times New Roman" w:hAnsi="Times New Roman"/>
      <w:sz w:val="16"/>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4"/>
    </w:rPr>
  </w:style>
  <w:style w:type="paragraph" w:customStyle="1" w:styleId="H2">
    <w:name w:val="H2"/>
    <w:basedOn w:val="H1"/>
    <w:pPr>
      <w:spacing w:before="160"/>
    </w:pPr>
    <w:rPr>
      <w:sz w:val="20"/>
    </w:rPr>
  </w:style>
  <w:style w:type="paragraph" w:customStyle="1" w:styleId="H3">
    <w:name w:val="H3"/>
    <w:basedOn w:val="H1"/>
    <w:pPr>
      <w:spacing w:before="100" w:after="20"/>
    </w:pPr>
    <w:rPr>
      <w:sz w:val="18"/>
    </w:rPr>
  </w:style>
  <w:style w:type="paragraph" w:customStyle="1" w:styleId="H4">
    <w:name w:val="H4"/>
    <w:basedOn w:val="BaseStyle"/>
    <w:pPr>
      <w:spacing w:before="60" w:after="20"/>
    </w:pPr>
    <w:rPr>
      <w:b/>
    </w:rPr>
  </w:style>
  <w:style w:type="table" w:customStyle="1" w:styleId="Table1">
    <w:name w:val="Table1"/>
    <w:tblPr>
      <w:tblCellMar>
        <w:top w:w="0" w:type="dxa"/>
        <w:left w:w="0" w:type="dxa"/>
        <w:bottom w:w="0" w:type="dxa"/>
        <w:right w:w="0" w:type="dxa"/>
      </w:tblCellMar>
    </w:tblPr>
  </w:style>
  <w:style w:type="paragraph" w:customStyle="1" w:styleId="FederationStyle">
    <w:name w:val="FederationStyle"/>
    <w:rPr>
      <w:rFonts w:ascii="Arial" w:hAnsi="Arial"/>
      <w:sz w:val="14"/>
    </w:rPr>
  </w:style>
  <w:style w:type="paragraph" w:customStyle="1" w:styleId="CatalogStyle">
    <w:name w:val="CatalogStyle"/>
    <w:rPr>
      <w:rFonts w:ascii="Arial" w:hAnsi="Arial"/>
      <w:b/>
      <w:sz w:val="54"/>
    </w:rPr>
  </w:style>
  <w:style w:type="paragraph" w:customStyle="1" w:styleId="ShowStyle">
    <w:name w:val="ShowStyle"/>
    <w:rPr>
      <w:rFonts w:ascii="Arial" w:hAnsi="Arial"/>
      <w:sz w:val="23"/>
    </w:rPr>
  </w:style>
  <w:style w:type="paragraph" w:customStyle="1" w:styleId="ShowStyleBold">
    <w:name w:val="ShowStyleBold"/>
    <w:rPr>
      <w:rFonts w:ascii="Arial" w:hAnsi="Arial"/>
      <w:b/>
      <w:sz w:val="23"/>
    </w:rPr>
  </w:style>
  <w:style w:type="paragraph" w:customStyle="1" w:styleId="ShowNameStyle">
    <w:name w:val="ShowNameStyle"/>
    <w:rPr>
      <w:rFonts w:ascii="Arial" w:hAnsi="Arial"/>
      <w:b/>
      <w:sz w:val="27"/>
    </w:rPr>
  </w:style>
  <w:style w:type="paragraph" w:customStyle="1" w:styleId="DateStartStyle">
    <w:name w:val="DateStartStyle"/>
    <w:rPr>
      <w:rFonts w:ascii="Arial" w:hAnsi="Arial"/>
      <w:b/>
      <w:sz w:val="23"/>
    </w:rPr>
  </w:style>
  <w:style w:type="paragraph" w:customStyle="1" w:styleId="PlaceStyle">
    <w:name w:val="PlaceStyle"/>
    <w:rPr>
      <w:rFonts w:ascii="Arial" w:hAnsi="Arial"/>
      <w:sz w:val="23"/>
    </w:rPr>
  </w:style>
  <w:style w:type="paragraph" w:customStyle="1" w:styleId="IndentLarge">
    <w:name w:val="IndentLarge"/>
    <w:rPr>
      <w:sz w:val="172"/>
    </w:rPr>
  </w:style>
  <w:style w:type="paragraph" w:customStyle="1" w:styleId="IndentMedium">
    <w:name w:val="IndentMedium"/>
    <w:rPr>
      <w:sz w:val="84"/>
    </w:rPr>
  </w:style>
  <w:style w:type="paragraph" w:customStyle="1" w:styleId="IndentSmall">
    <w:name w:val="IndentSmall"/>
    <w:rPr>
      <w:sz w:val="20"/>
    </w:rPr>
  </w:style>
  <w:style w:type="paragraph" w:customStyle="1" w:styleId="IndentSmaller">
    <w:name w:val="IndentSmaller"/>
    <w:rPr>
      <w:sz w:val="2"/>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 w:type="paragraph" w:styleId="aff4">
    <w:name w:val="Balloon Text"/>
    <w:basedOn w:val="a1"/>
    <w:link w:val="aff5"/>
    <w:uiPriority w:val="99"/>
    <w:semiHidden/>
    <w:unhideWhenUsed/>
    <w:rsid w:val="00042D61"/>
    <w:pPr>
      <w:spacing w:after="0" w:line="240" w:lineRule="auto"/>
    </w:pPr>
    <w:rPr>
      <w:rFonts w:ascii="Tahoma" w:hAnsi="Tahoma" w:cs="Tahoma"/>
      <w:sz w:val="16"/>
      <w:szCs w:val="16"/>
    </w:rPr>
  </w:style>
  <w:style w:type="character" w:customStyle="1" w:styleId="aff5">
    <w:name w:val="Текст выноски Знак"/>
    <w:basedOn w:val="a2"/>
    <w:link w:val="aff4"/>
    <w:uiPriority w:val="99"/>
    <w:semiHidden/>
    <w:rsid w:val="00042D61"/>
    <w:rPr>
      <w:rFonts w:ascii="Tahoma" w:hAnsi="Tahoma" w:cs="Tahoma"/>
      <w:sz w:val="16"/>
      <w:szCs w:val="16"/>
    </w:rPr>
  </w:style>
  <w:style w:type="table" w:customStyle="1" w:styleId="14">
    <w:name w:val="Сетка таблицы1"/>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1">
    <w:name w:val="Table11"/>
    <w:rsid w:val="00042D61"/>
    <w:tblPr>
      <w:tblCellMar>
        <w:top w:w="0" w:type="dxa"/>
        <w:left w:w="0" w:type="dxa"/>
        <w:bottom w:w="0" w:type="dxa"/>
        <w:right w:w="0" w:type="dxa"/>
      </w:tblCellMar>
    </w:tblPr>
  </w:style>
  <w:style w:type="table" w:customStyle="1" w:styleId="2c">
    <w:name w:val="Сетка таблицы2"/>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Сетка таблицы3"/>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3"/>
    <w:next w:val="afc"/>
    <w:uiPriority w:val="59"/>
    <w:rsid w:val="0063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after="0"/>
    </w:pPr>
    <w:rPr>
      <w:rFonts w:ascii="Times New Roman" w:hAnsi="Times New Roman"/>
      <w:sz w:val="16"/>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4"/>
    </w:rPr>
  </w:style>
  <w:style w:type="paragraph" w:customStyle="1" w:styleId="H2">
    <w:name w:val="H2"/>
    <w:basedOn w:val="H1"/>
    <w:pPr>
      <w:spacing w:before="160"/>
    </w:pPr>
    <w:rPr>
      <w:sz w:val="20"/>
    </w:rPr>
  </w:style>
  <w:style w:type="paragraph" w:customStyle="1" w:styleId="H3">
    <w:name w:val="H3"/>
    <w:basedOn w:val="H1"/>
    <w:pPr>
      <w:spacing w:before="100" w:after="20"/>
    </w:pPr>
    <w:rPr>
      <w:sz w:val="18"/>
    </w:rPr>
  </w:style>
  <w:style w:type="paragraph" w:customStyle="1" w:styleId="H4">
    <w:name w:val="H4"/>
    <w:basedOn w:val="BaseStyle"/>
    <w:pPr>
      <w:spacing w:before="60" w:after="20"/>
    </w:pPr>
    <w:rPr>
      <w:b/>
    </w:rPr>
  </w:style>
  <w:style w:type="table" w:customStyle="1" w:styleId="Table1">
    <w:name w:val="Table1"/>
    <w:tblPr>
      <w:tblCellMar>
        <w:top w:w="0" w:type="dxa"/>
        <w:left w:w="0" w:type="dxa"/>
        <w:bottom w:w="0" w:type="dxa"/>
        <w:right w:w="0" w:type="dxa"/>
      </w:tblCellMar>
    </w:tblPr>
  </w:style>
  <w:style w:type="paragraph" w:customStyle="1" w:styleId="FederationStyle">
    <w:name w:val="FederationStyle"/>
    <w:rPr>
      <w:rFonts w:ascii="Arial" w:hAnsi="Arial"/>
      <w:sz w:val="14"/>
    </w:rPr>
  </w:style>
  <w:style w:type="paragraph" w:customStyle="1" w:styleId="CatalogStyle">
    <w:name w:val="CatalogStyle"/>
    <w:rPr>
      <w:rFonts w:ascii="Arial" w:hAnsi="Arial"/>
      <w:b/>
      <w:sz w:val="54"/>
    </w:rPr>
  </w:style>
  <w:style w:type="paragraph" w:customStyle="1" w:styleId="ShowStyle">
    <w:name w:val="ShowStyle"/>
    <w:rPr>
      <w:rFonts w:ascii="Arial" w:hAnsi="Arial"/>
      <w:sz w:val="23"/>
    </w:rPr>
  </w:style>
  <w:style w:type="paragraph" w:customStyle="1" w:styleId="ShowStyleBold">
    <w:name w:val="ShowStyleBold"/>
    <w:rPr>
      <w:rFonts w:ascii="Arial" w:hAnsi="Arial"/>
      <w:b/>
      <w:sz w:val="23"/>
    </w:rPr>
  </w:style>
  <w:style w:type="paragraph" w:customStyle="1" w:styleId="ShowNameStyle">
    <w:name w:val="ShowNameStyle"/>
    <w:rPr>
      <w:rFonts w:ascii="Arial" w:hAnsi="Arial"/>
      <w:b/>
      <w:sz w:val="27"/>
    </w:rPr>
  </w:style>
  <w:style w:type="paragraph" w:customStyle="1" w:styleId="DateStartStyle">
    <w:name w:val="DateStartStyle"/>
    <w:rPr>
      <w:rFonts w:ascii="Arial" w:hAnsi="Arial"/>
      <w:b/>
      <w:sz w:val="23"/>
    </w:rPr>
  </w:style>
  <w:style w:type="paragraph" w:customStyle="1" w:styleId="PlaceStyle">
    <w:name w:val="PlaceStyle"/>
    <w:rPr>
      <w:rFonts w:ascii="Arial" w:hAnsi="Arial"/>
      <w:sz w:val="23"/>
    </w:rPr>
  </w:style>
  <w:style w:type="paragraph" w:customStyle="1" w:styleId="IndentLarge">
    <w:name w:val="IndentLarge"/>
    <w:rPr>
      <w:sz w:val="172"/>
    </w:rPr>
  </w:style>
  <w:style w:type="paragraph" w:customStyle="1" w:styleId="IndentMedium">
    <w:name w:val="IndentMedium"/>
    <w:rPr>
      <w:sz w:val="84"/>
    </w:rPr>
  </w:style>
  <w:style w:type="paragraph" w:customStyle="1" w:styleId="IndentSmall">
    <w:name w:val="IndentSmall"/>
    <w:rPr>
      <w:sz w:val="20"/>
    </w:rPr>
  </w:style>
  <w:style w:type="paragraph" w:customStyle="1" w:styleId="IndentSmaller">
    <w:name w:val="IndentSmaller"/>
    <w:rPr>
      <w:sz w:val="2"/>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 w:type="paragraph" w:styleId="aff4">
    <w:name w:val="Balloon Text"/>
    <w:basedOn w:val="a1"/>
    <w:link w:val="aff5"/>
    <w:uiPriority w:val="99"/>
    <w:semiHidden/>
    <w:unhideWhenUsed/>
    <w:rsid w:val="00042D61"/>
    <w:pPr>
      <w:spacing w:after="0" w:line="240" w:lineRule="auto"/>
    </w:pPr>
    <w:rPr>
      <w:rFonts w:ascii="Tahoma" w:hAnsi="Tahoma" w:cs="Tahoma"/>
      <w:sz w:val="16"/>
      <w:szCs w:val="16"/>
    </w:rPr>
  </w:style>
  <w:style w:type="character" w:customStyle="1" w:styleId="aff5">
    <w:name w:val="Текст выноски Знак"/>
    <w:basedOn w:val="a2"/>
    <w:link w:val="aff4"/>
    <w:uiPriority w:val="99"/>
    <w:semiHidden/>
    <w:rsid w:val="00042D61"/>
    <w:rPr>
      <w:rFonts w:ascii="Tahoma" w:hAnsi="Tahoma" w:cs="Tahoma"/>
      <w:sz w:val="16"/>
      <w:szCs w:val="16"/>
    </w:rPr>
  </w:style>
  <w:style w:type="table" w:customStyle="1" w:styleId="14">
    <w:name w:val="Сетка таблицы1"/>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1">
    <w:name w:val="Table11"/>
    <w:rsid w:val="00042D61"/>
    <w:tblPr>
      <w:tblCellMar>
        <w:top w:w="0" w:type="dxa"/>
        <w:left w:w="0" w:type="dxa"/>
        <w:bottom w:w="0" w:type="dxa"/>
        <w:right w:w="0" w:type="dxa"/>
      </w:tblCellMar>
    </w:tblPr>
  </w:style>
  <w:style w:type="table" w:customStyle="1" w:styleId="2c">
    <w:name w:val="Сетка таблицы2"/>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Сетка таблицы3"/>
    <w:basedOn w:val="a3"/>
    <w:next w:val="afc"/>
    <w:uiPriority w:val="59"/>
    <w:rsid w:val="0004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3"/>
    <w:next w:val="afc"/>
    <w:uiPriority w:val="59"/>
    <w:rsid w:val="00B1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3"/>
    <w:next w:val="afc"/>
    <w:uiPriority w:val="59"/>
    <w:rsid w:val="0063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259854">
      <w:bodyDiv w:val="1"/>
      <w:marLeft w:val="0"/>
      <w:marRight w:val="0"/>
      <w:marTop w:val="0"/>
      <w:marBottom w:val="0"/>
      <w:divBdr>
        <w:top w:val="none" w:sz="0" w:space="0" w:color="auto"/>
        <w:left w:val="none" w:sz="0" w:space="0" w:color="auto"/>
        <w:bottom w:val="none" w:sz="0" w:space="0" w:color="auto"/>
        <w:right w:val="none" w:sz="0" w:space="0" w:color="auto"/>
      </w:divBdr>
      <w:divsChild>
        <w:div w:id="303825302">
          <w:marLeft w:val="0"/>
          <w:marRight w:val="0"/>
          <w:marTop w:val="0"/>
          <w:marBottom w:val="150"/>
          <w:divBdr>
            <w:top w:val="none" w:sz="0" w:space="0" w:color="auto"/>
            <w:left w:val="none" w:sz="0" w:space="0" w:color="auto"/>
            <w:bottom w:val="none" w:sz="0" w:space="0" w:color="auto"/>
            <w:right w:val="none" w:sz="0" w:space="0" w:color="auto"/>
          </w:divBdr>
        </w:div>
        <w:div w:id="1493452200">
          <w:marLeft w:val="0"/>
          <w:marRight w:val="0"/>
          <w:marTop w:val="0"/>
          <w:marBottom w:val="0"/>
          <w:divBdr>
            <w:top w:val="none" w:sz="0" w:space="0" w:color="auto"/>
            <w:left w:val="none" w:sz="0" w:space="0" w:color="auto"/>
            <w:bottom w:val="none" w:sz="0" w:space="0" w:color="auto"/>
            <w:right w:val="none" w:sz="0" w:space="0" w:color="auto"/>
          </w:divBdr>
        </w:div>
        <w:div w:id="1556432129">
          <w:marLeft w:val="0"/>
          <w:marRight w:val="0"/>
          <w:marTop w:val="0"/>
          <w:marBottom w:val="0"/>
          <w:divBdr>
            <w:top w:val="none" w:sz="0" w:space="0" w:color="auto"/>
            <w:left w:val="none" w:sz="0" w:space="0" w:color="auto"/>
            <w:bottom w:val="none" w:sz="0" w:space="0" w:color="auto"/>
            <w:right w:val="none" w:sz="0" w:space="0" w:color="auto"/>
          </w:divBdr>
        </w:div>
        <w:div w:id="1695616555">
          <w:marLeft w:val="8250"/>
          <w:marRight w:val="0"/>
          <w:marTop w:val="0"/>
          <w:marBottom w:val="0"/>
          <w:divBdr>
            <w:top w:val="none" w:sz="0" w:space="0" w:color="auto"/>
            <w:left w:val="none" w:sz="0" w:space="0" w:color="auto"/>
            <w:bottom w:val="none" w:sz="0" w:space="0" w:color="auto"/>
            <w:right w:val="none" w:sz="0" w:space="0" w:color="auto"/>
          </w:divBdr>
        </w:div>
      </w:divsChild>
    </w:div>
    <w:div w:id="1094475524">
      <w:bodyDiv w:val="1"/>
      <w:marLeft w:val="0"/>
      <w:marRight w:val="0"/>
      <w:marTop w:val="0"/>
      <w:marBottom w:val="0"/>
      <w:divBdr>
        <w:top w:val="none" w:sz="0" w:space="0" w:color="auto"/>
        <w:left w:val="none" w:sz="0" w:space="0" w:color="auto"/>
        <w:bottom w:val="none" w:sz="0" w:space="0" w:color="auto"/>
        <w:right w:val="none" w:sz="0" w:space="0" w:color="auto"/>
      </w:divBdr>
      <w:divsChild>
        <w:div w:id="176503119">
          <w:marLeft w:val="0"/>
          <w:marRight w:val="0"/>
          <w:marTop w:val="0"/>
          <w:marBottom w:val="0"/>
          <w:divBdr>
            <w:top w:val="none" w:sz="0" w:space="0" w:color="auto"/>
            <w:left w:val="none" w:sz="0" w:space="0" w:color="auto"/>
            <w:bottom w:val="none" w:sz="0" w:space="0" w:color="auto"/>
            <w:right w:val="none" w:sz="0" w:space="0" w:color="auto"/>
          </w:divBdr>
          <w:divsChild>
            <w:div w:id="1030910710">
              <w:marLeft w:val="0"/>
              <w:marRight w:val="0"/>
              <w:marTop w:val="0"/>
              <w:marBottom w:val="300"/>
              <w:divBdr>
                <w:top w:val="none" w:sz="0" w:space="0" w:color="auto"/>
                <w:left w:val="none" w:sz="0" w:space="0" w:color="auto"/>
                <w:bottom w:val="none" w:sz="0" w:space="0" w:color="auto"/>
                <w:right w:val="none" w:sz="0" w:space="0" w:color="auto"/>
              </w:divBdr>
            </w:div>
          </w:divsChild>
        </w:div>
        <w:div w:id="1389526338">
          <w:marLeft w:val="0"/>
          <w:marRight w:val="0"/>
          <w:marTop w:val="0"/>
          <w:marBottom w:val="0"/>
          <w:divBdr>
            <w:top w:val="none" w:sz="0" w:space="0" w:color="auto"/>
            <w:left w:val="none" w:sz="0" w:space="0" w:color="auto"/>
            <w:bottom w:val="none" w:sz="0" w:space="0" w:color="auto"/>
            <w:right w:val="none" w:sz="0" w:space="0" w:color="auto"/>
          </w:divBdr>
          <w:divsChild>
            <w:div w:id="655568421">
              <w:marLeft w:val="0"/>
              <w:marRight w:val="0"/>
              <w:marTop w:val="150"/>
              <w:marBottom w:val="150"/>
              <w:divBdr>
                <w:top w:val="none" w:sz="0" w:space="0" w:color="auto"/>
                <w:left w:val="none" w:sz="0" w:space="0" w:color="auto"/>
                <w:bottom w:val="none" w:sz="0" w:space="0" w:color="auto"/>
                <w:right w:val="none" w:sz="0" w:space="0" w:color="auto"/>
              </w:divBdr>
            </w:div>
          </w:divsChild>
        </w:div>
        <w:div w:id="44569388">
          <w:marLeft w:val="0"/>
          <w:marRight w:val="0"/>
          <w:marTop w:val="100"/>
          <w:marBottom w:val="100"/>
          <w:divBdr>
            <w:top w:val="none" w:sz="0" w:space="0" w:color="auto"/>
            <w:left w:val="none" w:sz="0" w:space="0" w:color="auto"/>
            <w:bottom w:val="none" w:sz="0" w:space="0" w:color="auto"/>
            <w:right w:val="none" w:sz="0" w:space="0" w:color="auto"/>
          </w:divBdr>
          <w:divsChild>
            <w:div w:id="1960984755">
              <w:marLeft w:val="0"/>
              <w:marRight w:val="0"/>
              <w:marTop w:val="0"/>
              <w:marBottom w:val="225"/>
              <w:divBdr>
                <w:top w:val="none" w:sz="0" w:space="0" w:color="auto"/>
                <w:left w:val="none" w:sz="0" w:space="0" w:color="auto"/>
                <w:bottom w:val="none" w:sz="0" w:space="0" w:color="auto"/>
                <w:right w:val="none" w:sz="0" w:space="0" w:color="auto"/>
              </w:divBdr>
            </w:div>
            <w:div w:id="1023092274">
              <w:marLeft w:val="0"/>
              <w:marRight w:val="0"/>
              <w:marTop w:val="0"/>
              <w:marBottom w:val="225"/>
              <w:divBdr>
                <w:top w:val="none" w:sz="0" w:space="0" w:color="auto"/>
                <w:left w:val="none" w:sz="0" w:space="0" w:color="auto"/>
                <w:bottom w:val="none" w:sz="0" w:space="0" w:color="auto"/>
                <w:right w:val="none" w:sz="0" w:space="0" w:color="auto"/>
              </w:divBdr>
            </w:div>
            <w:div w:id="1353728649">
              <w:marLeft w:val="0"/>
              <w:marRight w:val="0"/>
              <w:marTop w:val="0"/>
              <w:marBottom w:val="0"/>
              <w:divBdr>
                <w:top w:val="none" w:sz="0" w:space="0" w:color="auto"/>
                <w:left w:val="none" w:sz="0" w:space="0" w:color="auto"/>
                <w:bottom w:val="none" w:sz="0" w:space="0" w:color="auto"/>
                <w:right w:val="none" w:sz="0" w:space="0" w:color="auto"/>
              </w:divBdr>
            </w:div>
          </w:divsChild>
        </w:div>
        <w:div w:id="215706913">
          <w:marLeft w:val="0"/>
          <w:marRight w:val="0"/>
          <w:marTop w:val="0"/>
          <w:marBottom w:val="0"/>
          <w:divBdr>
            <w:top w:val="none" w:sz="0" w:space="0" w:color="auto"/>
            <w:left w:val="none" w:sz="0" w:space="0" w:color="auto"/>
            <w:bottom w:val="none" w:sz="0" w:space="0" w:color="auto"/>
            <w:right w:val="none" w:sz="0" w:space="0" w:color="auto"/>
          </w:divBdr>
          <w:divsChild>
            <w:div w:id="729429236">
              <w:marLeft w:val="0"/>
              <w:marRight w:val="0"/>
              <w:marTop w:val="0"/>
              <w:marBottom w:val="0"/>
              <w:divBdr>
                <w:top w:val="none" w:sz="0" w:space="0" w:color="auto"/>
                <w:left w:val="none" w:sz="0" w:space="0" w:color="auto"/>
                <w:bottom w:val="none" w:sz="0" w:space="0" w:color="auto"/>
                <w:right w:val="none" w:sz="0" w:space="0" w:color="auto"/>
              </w:divBdr>
              <w:divsChild>
                <w:div w:id="466968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2532469">
          <w:marLeft w:val="0"/>
          <w:marRight w:val="0"/>
          <w:marTop w:val="0"/>
          <w:marBottom w:val="0"/>
          <w:divBdr>
            <w:top w:val="none" w:sz="0" w:space="0" w:color="auto"/>
            <w:left w:val="none" w:sz="0" w:space="0" w:color="auto"/>
            <w:bottom w:val="none" w:sz="0" w:space="0" w:color="auto"/>
            <w:right w:val="none" w:sz="0" w:space="0" w:color="auto"/>
          </w:divBdr>
          <w:divsChild>
            <w:div w:id="826437393">
              <w:marLeft w:val="0"/>
              <w:marRight w:val="0"/>
              <w:marTop w:val="0"/>
              <w:marBottom w:val="0"/>
              <w:divBdr>
                <w:top w:val="none" w:sz="0" w:space="0" w:color="auto"/>
                <w:left w:val="none" w:sz="0" w:space="0" w:color="auto"/>
                <w:bottom w:val="none" w:sz="0" w:space="0" w:color="auto"/>
                <w:right w:val="none" w:sz="0" w:space="0" w:color="auto"/>
              </w:divBdr>
              <w:divsChild>
                <w:div w:id="826359479">
                  <w:marLeft w:val="0"/>
                  <w:marRight w:val="0"/>
                  <w:marTop w:val="0"/>
                  <w:marBottom w:val="450"/>
                  <w:divBdr>
                    <w:top w:val="none" w:sz="0" w:space="0" w:color="auto"/>
                    <w:left w:val="none" w:sz="0" w:space="0" w:color="auto"/>
                    <w:bottom w:val="none" w:sz="0" w:space="0" w:color="auto"/>
                    <w:right w:val="none" w:sz="0" w:space="0" w:color="auto"/>
                  </w:divBdr>
                </w:div>
                <w:div w:id="325792465">
                  <w:marLeft w:val="0"/>
                  <w:marRight w:val="0"/>
                  <w:marTop w:val="375"/>
                  <w:marBottom w:val="225"/>
                  <w:divBdr>
                    <w:top w:val="none" w:sz="0" w:space="0" w:color="auto"/>
                    <w:left w:val="none" w:sz="0" w:space="0" w:color="auto"/>
                    <w:bottom w:val="none" w:sz="0" w:space="0" w:color="auto"/>
                    <w:right w:val="none" w:sz="0" w:space="0" w:color="auto"/>
                  </w:divBdr>
                </w:div>
                <w:div w:id="300575809">
                  <w:marLeft w:val="0"/>
                  <w:marRight w:val="0"/>
                  <w:marTop w:val="225"/>
                  <w:marBottom w:val="0"/>
                  <w:divBdr>
                    <w:top w:val="none" w:sz="0" w:space="0" w:color="auto"/>
                    <w:left w:val="none" w:sz="0" w:space="0" w:color="auto"/>
                    <w:bottom w:val="none" w:sz="0" w:space="0" w:color="auto"/>
                    <w:right w:val="none" w:sz="0" w:space="0" w:color="auto"/>
                  </w:divBdr>
                </w:div>
                <w:div w:id="677511193">
                  <w:marLeft w:val="0"/>
                  <w:marRight w:val="0"/>
                  <w:marTop w:val="150"/>
                  <w:marBottom w:val="0"/>
                  <w:divBdr>
                    <w:top w:val="none" w:sz="0" w:space="0" w:color="auto"/>
                    <w:left w:val="none" w:sz="0" w:space="0" w:color="auto"/>
                    <w:bottom w:val="none" w:sz="0" w:space="0" w:color="auto"/>
                    <w:right w:val="none" w:sz="0" w:space="0" w:color="auto"/>
                  </w:divBdr>
                </w:div>
                <w:div w:id="1106387260">
                  <w:marLeft w:val="0"/>
                  <w:marRight w:val="0"/>
                  <w:marTop w:val="0"/>
                  <w:marBottom w:val="0"/>
                  <w:divBdr>
                    <w:top w:val="none" w:sz="0" w:space="0" w:color="auto"/>
                    <w:left w:val="none" w:sz="0" w:space="0" w:color="auto"/>
                    <w:bottom w:val="none" w:sz="0" w:space="0" w:color="auto"/>
                    <w:right w:val="none" w:sz="0" w:space="0" w:color="auto"/>
                  </w:divBdr>
                </w:div>
                <w:div w:id="2143377348">
                  <w:marLeft w:val="0"/>
                  <w:marRight w:val="0"/>
                  <w:marTop w:val="0"/>
                  <w:marBottom w:val="0"/>
                  <w:divBdr>
                    <w:top w:val="none" w:sz="0" w:space="0" w:color="auto"/>
                    <w:left w:val="none" w:sz="0" w:space="0" w:color="auto"/>
                    <w:bottom w:val="none" w:sz="0" w:space="0" w:color="auto"/>
                    <w:right w:val="none" w:sz="0" w:space="0" w:color="auto"/>
                  </w:divBdr>
                </w:div>
                <w:div w:id="302317883">
                  <w:marLeft w:val="0"/>
                  <w:marRight w:val="0"/>
                  <w:marTop w:val="0"/>
                  <w:marBottom w:val="0"/>
                  <w:divBdr>
                    <w:top w:val="none" w:sz="0" w:space="0" w:color="auto"/>
                    <w:left w:val="none" w:sz="0" w:space="0" w:color="auto"/>
                    <w:bottom w:val="none" w:sz="0" w:space="0" w:color="auto"/>
                    <w:right w:val="none" w:sz="0" w:space="0" w:color="auto"/>
                  </w:divBdr>
                </w:div>
                <w:div w:id="825706615">
                  <w:marLeft w:val="0"/>
                  <w:marRight w:val="0"/>
                  <w:marTop w:val="0"/>
                  <w:marBottom w:val="0"/>
                  <w:divBdr>
                    <w:top w:val="none" w:sz="0" w:space="0" w:color="auto"/>
                    <w:left w:val="none" w:sz="0" w:space="0" w:color="auto"/>
                    <w:bottom w:val="none" w:sz="0" w:space="0" w:color="auto"/>
                    <w:right w:val="none" w:sz="0" w:space="0" w:color="auto"/>
                  </w:divBdr>
                </w:div>
                <w:div w:id="565533226">
                  <w:marLeft w:val="0"/>
                  <w:marRight w:val="0"/>
                  <w:marTop w:val="0"/>
                  <w:marBottom w:val="0"/>
                  <w:divBdr>
                    <w:top w:val="none" w:sz="0" w:space="0" w:color="auto"/>
                    <w:left w:val="none" w:sz="0" w:space="0" w:color="auto"/>
                    <w:bottom w:val="none" w:sz="0" w:space="0" w:color="auto"/>
                    <w:right w:val="none" w:sz="0" w:space="0" w:color="auto"/>
                  </w:divBdr>
                </w:div>
                <w:div w:id="675689776">
                  <w:marLeft w:val="0"/>
                  <w:marRight w:val="0"/>
                  <w:marTop w:val="0"/>
                  <w:marBottom w:val="0"/>
                  <w:divBdr>
                    <w:top w:val="none" w:sz="0" w:space="0" w:color="auto"/>
                    <w:left w:val="none" w:sz="0" w:space="0" w:color="auto"/>
                    <w:bottom w:val="none" w:sz="0" w:space="0" w:color="auto"/>
                    <w:right w:val="none" w:sz="0" w:space="0" w:color="auto"/>
                  </w:divBdr>
                </w:div>
                <w:div w:id="9651869">
                  <w:marLeft w:val="0"/>
                  <w:marRight w:val="0"/>
                  <w:marTop w:val="0"/>
                  <w:marBottom w:val="0"/>
                  <w:divBdr>
                    <w:top w:val="none" w:sz="0" w:space="0" w:color="auto"/>
                    <w:left w:val="none" w:sz="0" w:space="0" w:color="auto"/>
                    <w:bottom w:val="none" w:sz="0" w:space="0" w:color="auto"/>
                    <w:right w:val="none" w:sz="0" w:space="0" w:color="auto"/>
                  </w:divBdr>
                </w:div>
                <w:div w:id="2033991305">
                  <w:marLeft w:val="0"/>
                  <w:marRight w:val="0"/>
                  <w:marTop w:val="150"/>
                  <w:marBottom w:val="0"/>
                  <w:divBdr>
                    <w:top w:val="none" w:sz="0" w:space="0" w:color="auto"/>
                    <w:left w:val="none" w:sz="0" w:space="0" w:color="auto"/>
                    <w:bottom w:val="none" w:sz="0" w:space="0" w:color="auto"/>
                    <w:right w:val="none" w:sz="0" w:space="0" w:color="auto"/>
                  </w:divBdr>
                </w:div>
                <w:div w:id="941377173">
                  <w:marLeft w:val="0"/>
                  <w:marRight w:val="0"/>
                  <w:marTop w:val="0"/>
                  <w:marBottom w:val="0"/>
                  <w:divBdr>
                    <w:top w:val="none" w:sz="0" w:space="0" w:color="auto"/>
                    <w:left w:val="none" w:sz="0" w:space="0" w:color="auto"/>
                    <w:bottom w:val="none" w:sz="0" w:space="0" w:color="auto"/>
                    <w:right w:val="none" w:sz="0" w:space="0" w:color="auto"/>
                  </w:divBdr>
                </w:div>
                <w:div w:id="1445072967">
                  <w:marLeft w:val="0"/>
                  <w:marRight w:val="0"/>
                  <w:marTop w:val="0"/>
                  <w:marBottom w:val="0"/>
                  <w:divBdr>
                    <w:top w:val="none" w:sz="0" w:space="0" w:color="auto"/>
                    <w:left w:val="none" w:sz="0" w:space="0" w:color="auto"/>
                    <w:bottom w:val="none" w:sz="0" w:space="0" w:color="auto"/>
                    <w:right w:val="none" w:sz="0" w:space="0" w:color="auto"/>
                  </w:divBdr>
                </w:div>
                <w:div w:id="197157894">
                  <w:marLeft w:val="0"/>
                  <w:marRight w:val="0"/>
                  <w:marTop w:val="0"/>
                  <w:marBottom w:val="0"/>
                  <w:divBdr>
                    <w:top w:val="none" w:sz="0" w:space="0" w:color="auto"/>
                    <w:left w:val="none" w:sz="0" w:space="0" w:color="auto"/>
                    <w:bottom w:val="none" w:sz="0" w:space="0" w:color="auto"/>
                    <w:right w:val="none" w:sz="0" w:space="0" w:color="auto"/>
                  </w:divBdr>
                </w:div>
                <w:div w:id="151920706">
                  <w:marLeft w:val="0"/>
                  <w:marRight w:val="0"/>
                  <w:marTop w:val="0"/>
                  <w:marBottom w:val="0"/>
                  <w:divBdr>
                    <w:top w:val="none" w:sz="0" w:space="0" w:color="auto"/>
                    <w:left w:val="none" w:sz="0" w:space="0" w:color="auto"/>
                    <w:bottom w:val="none" w:sz="0" w:space="0" w:color="auto"/>
                    <w:right w:val="none" w:sz="0" w:space="0" w:color="auto"/>
                  </w:divBdr>
                </w:div>
                <w:div w:id="646397508">
                  <w:marLeft w:val="0"/>
                  <w:marRight w:val="0"/>
                  <w:marTop w:val="0"/>
                  <w:marBottom w:val="0"/>
                  <w:divBdr>
                    <w:top w:val="none" w:sz="0" w:space="0" w:color="auto"/>
                    <w:left w:val="none" w:sz="0" w:space="0" w:color="auto"/>
                    <w:bottom w:val="none" w:sz="0" w:space="0" w:color="auto"/>
                    <w:right w:val="none" w:sz="0" w:space="0" w:color="auto"/>
                  </w:divBdr>
                </w:div>
                <w:div w:id="1628514190">
                  <w:marLeft w:val="0"/>
                  <w:marRight w:val="0"/>
                  <w:marTop w:val="0"/>
                  <w:marBottom w:val="0"/>
                  <w:divBdr>
                    <w:top w:val="none" w:sz="0" w:space="0" w:color="auto"/>
                    <w:left w:val="none" w:sz="0" w:space="0" w:color="auto"/>
                    <w:bottom w:val="none" w:sz="0" w:space="0" w:color="auto"/>
                    <w:right w:val="none" w:sz="0" w:space="0" w:color="auto"/>
                  </w:divBdr>
                </w:div>
                <w:div w:id="683096654">
                  <w:marLeft w:val="0"/>
                  <w:marRight w:val="0"/>
                  <w:marTop w:val="150"/>
                  <w:marBottom w:val="0"/>
                  <w:divBdr>
                    <w:top w:val="none" w:sz="0" w:space="0" w:color="auto"/>
                    <w:left w:val="none" w:sz="0" w:space="0" w:color="auto"/>
                    <w:bottom w:val="none" w:sz="0" w:space="0" w:color="auto"/>
                    <w:right w:val="none" w:sz="0" w:space="0" w:color="auto"/>
                  </w:divBdr>
                </w:div>
                <w:div w:id="1787430047">
                  <w:marLeft w:val="0"/>
                  <w:marRight w:val="0"/>
                  <w:marTop w:val="0"/>
                  <w:marBottom w:val="0"/>
                  <w:divBdr>
                    <w:top w:val="none" w:sz="0" w:space="0" w:color="auto"/>
                    <w:left w:val="none" w:sz="0" w:space="0" w:color="auto"/>
                    <w:bottom w:val="none" w:sz="0" w:space="0" w:color="auto"/>
                    <w:right w:val="none" w:sz="0" w:space="0" w:color="auto"/>
                  </w:divBdr>
                </w:div>
                <w:div w:id="1562793818">
                  <w:marLeft w:val="0"/>
                  <w:marRight w:val="0"/>
                  <w:marTop w:val="0"/>
                  <w:marBottom w:val="0"/>
                  <w:divBdr>
                    <w:top w:val="none" w:sz="0" w:space="0" w:color="auto"/>
                    <w:left w:val="none" w:sz="0" w:space="0" w:color="auto"/>
                    <w:bottom w:val="none" w:sz="0" w:space="0" w:color="auto"/>
                    <w:right w:val="none" w:sz="0" w:space="0" w:color="auto"/>
                  </w:divBdr>
                </w:div>
                <w:div w:id="920481144">
                  <w:marLeft w:val="0"/>
                  <w:marRight w:val="0"/>
                  <w:marTop w:val="150"/>
                  <w:marBottom w:val="0"/>
                  <w:divBdr>
                    <w:top w:val="none" w:sz="0" w:space="0" w:color="auto"/>
                    <w:left w:val="none" w:sz="0" w:space="0" w:color="auto"/>
                    <w:bottom w:val="none" w:sz="0" w:space="0" w:color="auto"/>
                    <w:right w:val="none" w:sz="0" w:space="0" w:color="auto"/>
                  </w:divBdr>
                </w:div>
                <w:div w:id="1196649371">
                  <w:marLeft w:val="0"/>
                  <w:marRight w:val="0"/>
                  <w:marTop w:val="0"/>
                  <w:marBottom w:val="0"/>
                  <w:divBdr>
                    <w:top w:val="none" w:sz="0" w:space="0" w:color="auto"/>
                    <w:left w:val="none" w:sz="0" w:space="0" w:color="auto"/>
                    <w:bottom w:val="none" w:sz="0" w:space="0" w:color="auto"/>
                    <w:right w:val="none" w:sz="0" w:space="0" w:color="auto"/>
                  </w:divBdr>
                </w:div>
                <w:div w:id="1387996471">
                  <w:marLeft w:val="0"/>
                  <w:marRight w:val="0"/>
                  <w:marTop w:val="0"/>
                  <w:marBottom w:val="0"/>
                  <w:divBdr>
                    <w:top w:val="none" w:sz="0" w:space="0" w:color="auto"/>
                    <w:left w:val="none" w:sz="0" w:space="0" w:color="auto"/>
                    <w:bottom w:val="none" w:sz="0" w:space="0" w:color="auto"/>
                    <w:right w:val="none" w:sz="0" w:space="0" w:color="auto"/>
                  </w:divBdr>
                </w:div>
                <w:div w:id="1245258318">
                  <w:marLeft w:val="0"/>
                  <w:marRight w:val="0"/>
                  <w:marTop w:val="0"/>
                  <w:marBottom w:val="0"/>
                  <w:divBdr>
                    <w:top w:val="none" w:sz="0" w:space="0" w:color="auto"/>
                    <w:left w:val="none" w:sz="0" w:space="0" w:color="auto"/>
                    <w:bottom w:val="none" w:sz="0" w:space="0" w:color="auto"/>
                    <w:right w:val="none" w:sz="0" w:space="0" w:color="auto"/>
                  </w:divBdr>
                </w:div>
                <w:div w:id="607740435">
                  <w:marLeft w:val="0"/>
                  <w:marRight w:val="0"/>
                  <w:marTop w:val="0"/>
                  <w:marBottom w:val="0"/>
                  <w:divBdr>
                    <w:top w:val="none" w:sz="0" w:space="0" w:color="auto"/>
                    <w:left w:val="none" w:sz="0" w:space="0" w:color="auto"/>
                    <w:bottom w:val="none" w:sz="0" w:space="0" w:color="auto"/>
                    <w:right w:val="none" w:sz="0" w:space="0" w:color="auto"/>
                  </w:divBdr>
                </w:div>
                <w:div w:id="1078937663">
                  <w:marLeft w:val="0"/>
                  <w:marRight w:val="0"/>
                  <w:marTop w:val="150"/>
                  <w:marBottom w:val="0"/>
                  <w:divBdr>
                    <w:top w:val="none" w:sz="0" w:space="0" w:color="auto"/>
                    <w:left w:val="none" w:sz="0" w:space="0" w:color="auto"/>
                    <w:bottom w:val="none" w:sz="0" w:space="0" w:color="auto"/>
                    <w:right w:val="none" w:sz="0" w:space="0" w:color="auto"/>
                  </w:divBdr>
                </w:div>
                <w:div w:id="861940613">
                  <w:marLeft w:val="0"/>
                  <w:marRight w:val="0"/>
                  <w:marTop w:val="0"/>
                  <w:marBottom w:val="0"/>
                  <w:divBdr>
                    <w:top w:val="none" w:sz="0" w:space="0" w:color="auto"/>
                    <w:left w:val="none" w:sz="0" w:space="0" w:color="auto"/>
                    <w:bottom w:val="none" w:sz="0" w:space="0" w:color="auto"/>
                    <w:right w:val="none" w:sz="0" w:space="0" w:color="auto"/>
                  </w:divBdr>
                </w:div>
                <w:div w:id="625625837">
                  <w:marLeft w:val="0"/>
                  <w:marRight w:val="0"/>
                  <w:marTop w:val="0"/>
                  <w:marBottom w:val="0"/>
                  <w:divBdr>
                    <w:top w:val="none" w:sz="0" w:space="0" w:color="auto"/>
                    <w:left w:val="none" w:sz="0" w:space="0" w:color="auto"/>
                    <w:bottom w:val="none" w:sz="0" w:space="0" w:color="auto"/>
                    <w:right w:val="none" w:sz="0" w:space="0" w:color="auto"/>
                  </w:divBdr>
                </w:div>
                <w:div w:id="1413166218">
                  <w:marLeft w:val="0"/>
                  <w:marRight w:val="0"/>
                  <w:marTop w:val="150"/>
                  <w:marBottom w:val="0"/>
                  <w:divBdr>
                    <w:top w:val="none" w:sz="0" w:space="0" w:color="auto"/>
                    <w:left w:val="none" w:sz="0" w:space="0" w:color="auto"/>
                    <w:bottom w:val="none" w:sz="0" w:space="0" w:color="auto"/>
                    <w:right w:val="none" w:sz="0" w:space="0" w:color="auto"/>
                  </w:divBdr>
                </w:div>
                <w:div w:id="457264723">
                  <w:marLeft w:val="0"/>
                  <w:marRight w:val="0"/>
                  <w:marTop w:val="0"/>
                  <w:marBottom w:val="0"/>
                  <w:divBdr>
                    <w:top w:val="none" w:sz="0" w:space="0" w:color="auto"/>
                    <w:left w:val="none" w:sz="0" w:space="0" w:color="auto"/>
                    <w:bottom w:val="none" w:sz="0" w:space="0" w:color="auto"/>
                    <w:right w:val="none" w:sz="0" w:space="0" w:color="auto"/>
                  </w:divBdr>
                </w:div>
                <w:div w:id="1995638812">
                  <w:marLeft w:val="0"/>
                  <w:marRight w:val="0"/>
                  <w:marTop w:val="0"/>
                  <w:marBottom w:val="0"/>
                  <w:divBdr>
                    <w:top w:val="none" w:sz="0" w:space="0" w:color="auto"/>
                    <w:left w:val="none" w:sz="0" w:space="0" w:color="auto"/>
                    <w:bottom w:val="none" w:sz="0" w:space="0" w:color="auto"/>
                    <w:right w:val="none" w:sz="0" w:space="0" w:color="auto"/>
                  </w:divBdr>
                </w:div>
                <w:div w:id="549999312">
                  <w:marLeft w:val="0"/>
                  <w:marRight w:val="0"/>
                  <w:marTop w:val="0"/>
                  <w:marBottom w:val="0"/>
                  <w:divBdr>
                    <w:top w:val="none" w:sz="0" w:space="0" w:color="auto"/>
                    <w:left w:val="none" w:sz="0" w:space="0" w:color="auto"/>
                    <w:bottom w:val="none" w:sz="0" w:space="0" w:color="auto"/>
                    <w:right w:val="none" w:sz="0" w:space="0" w:color="auto"/>
                  </w:divBdr>
                </w:div>
                <w:div w:id="288318551">
                  <w:marLeft w:val="0"/>
                  <w:marRight w:val="0"/>
                  <w:marTop w:val="150"/>
                  <w:marBottom w:val="0"/>
                  <w:divBdr>
                    <w:top w:val="none" w:sz="0" w:space="0" w:color="auto"/>
                    <w:left w:val="none" w:sz="0" w:space="0" w:color="auto"/>
                    <w:bottom w:val="none" w:sz="0" w:space="0" w:color="auto"/>
                    <w:right w:val="none" w:sz="0" w:space="0" w:color="auto"/>
                  </w:divBdr>
                </w:div>
                <w:div w:id="2137790302">
                  <w:marLeft w:val="0"/>
                  <w:marRight w:val="0"/>
                  <w:marTop w:val="0"/>
                  <w:marBottom w:val="0"/>
                  <w:divBdr>
                    <w:top w:val="none" w:sz="0" w:space="0" w:color="auto"/>
                    <w:left w:val="none" w:sz="0" w:space="0" w:color="auto"/>
                    <w:bottom w:val="none" w:sz="0" w:space="0" w:color="auto"/>
                    <w:right w:val="none" w:sz="0" w:space="0" w:color="auto"/>
                  </w:divBdr>
                </w:div>
                <w:div w:id="314526464">
                  <w:marLeft w:val="0"/>
                  <w:marRight w:val="0"/>
                  <w:marTop w:val="0"/>
                  <w:marBottom w:val="0"/>
                  <w:divBdr>
                    <w:top w:val="none" w:sz="0" w:space="0" w:color="auto"/>
                    <w:left w:val="none" w:sz="0" w:space="0" w:color="auto"/>
                    <w:bottom w:val="none" w:sz="0" w:space="0" w:color="auto"/>
                    <w:right w:val="none" w:sz="0" w:space="0" w:color="auto"/>
                  </w:divBdr>
                </w:div>
                <w:div w:id="328338400">
                  <w:marLeft w:val="0"/>
                  <w:marRight w:val="0"/>
                  <w:marTop w:val="150"/>
                  <w:marBottom w:val="0"/>
                  <w:divBdr>
                    <w:top w:val="none" w:sz="0" w:space="0" w:color="auto"/>
                    <w:left w:val="none" w:sz="0" w:space="0" w:color="auto"/>
                    <w:bottom w:val="none" w:sz="0" w:space="0" w:color="auto"/>
                    <w:right w:val="none" w:sz="0" w:space="0" w:color="auto"/>
                  </w:divBdr>
                </w:div>
                <w:div w:id="404257226">
                  <w:marLeft w:val="0"/>
                  <w:marRight w:val="0"/>
                  <w:marTop w:val="0"/>
                  <w:marBottom w:val="0"/>
                  <w:divBdr>
                    <w:top w:val="none" w:sz="0" w:space="0" w:color="auto"/>
                    <w:left w:val="none" w:sz="0" w:space="0" w:color="auto"/>
                    <w:bottom w:val="none" w:sz="0" w:space="0" w:color="auto"/>
                    <w:right w:val="none" w:sz="0" w:space="0" w:color="auto"/>
                  </w:divBdr>
                </w:div>
                <w:div w:id="1792288571">
                  <w:marLeft w:val="0"/>
                  <w:marRight w:val="0"/>
                  <w:marTop w:val="0"/>
                  <w:marBottom w:val="0"/>
                  <w:divBdr>
                    <w:top w:val="none" w:sz="0" w:space="0" w:color="auto"/>
                    <w:left w:val="none" w:sz="0" w:space="0" w:color="auto"/>
                    <w:bottom w:val="none" w:sz="0" w:space="0" w:color="auto"/>
                    <w:right w:val="none" w:sz="0" w:space="0" w:color="auto"/>
                  </w:divBdr>
                </w:div>
                <w:div w:id="237131287">
                  <w:marLeft w:val="0"/>
                  <w:marRight w:val="0"/>
                  <w:marTop w:val="0"/>
                  <w:marBottom w:val="0"/>
                  <w:divBdr>
                    <w:top w:val="none" w:sz="0" w:space="0" w:color="auto"/>
                    <w:left w:val="none" w:sz="0" w:space="0" w:color="auto"/>
                    <w:bottom w:val="none" w:sz="0" w:space="0" w:color="auto"/>
                    <w:right w:val="none" w:sz="0" w:space="0" w:color="auto"/>
                  </w:divBdr>
                </w:div>
                <w:div w:id="1396121800">
                  <w:marLeft w:val="0"/>
                  <w:marRight w:val="0"/>
                  <w:marTop w:val="0"/>
                  <w:marBottom w:val="0"/>
                  <w:divBdr>
                    <w:top w:val="none" w:sz="0" w:space="0" w:color="auto"/>
                    <w:left w:val="none" w:sz="0" w:space="0" w:color="auto"/>
                    <w:bottom w:val="none" w:sz="0" w:space="0" w:color="auto"/>
                    <w:right w:val="none" w:sz="0" w:space="0" w:color="auto"/>
                  </w:divBdr>
                </w:div>
                <w:div w:id="726105896">
                  <w:marLeft w:val="0"/>
                  <w:marRight w:val="0"/>
                  <w:marTop w:val="375"/>
                  <w:marBottom w:val="225"/>
                  <w:divBdr>
                    <w:top w:val="none" w:sz="0" w:space="0" w:color="auto"/>
                    <w:left w:val="none" w:sz="0" w:space="0" w:color="auto"/>
                    <w:bottom w:val="none" w:sz="0" w:space="0" w:color="auto"/>
                    <w:right w:val="none" w:sz="0" w:space="0" w:color="auto"/>
                  </w:divBdr>
                </w:div>
                <w:div w:id="1456562295">
                  <w:marLeft w:val="0"/>
                  <w:marRight w:val="0"/>
                  <w:marTop w:val="225"/>
                  <w:marBottom w:val="0"/>
                  <w:divBdr>
                    <w:top w:val="none" w:sz="0" w:space="0" w:color="auto"/>
                    <w:left w:val="none" w:sz="0" w:space="0" w:color="auto"/>
                    <w:bottom w:val="none" w:sz="0" w:space="0" w:color="auto"/>
                    <w:right w:val="none" w:sz="0" w:space="0" w:color="auto"/>
                  </w:divBdr>
                </w:div>
                <w:div w:id="1537887223">
                  <w:marLeft w:val="0"/>
                  <w:marRight w:val="0"/>
                  <w:marTop w:val="150"/>
                  <w:marBottom w:val="0"/>
                  <w:divBdr>
                    <w:top w:val="none" w:sz="0" w:space="0" w:color="auto"/>
                    <w:left w:val="none" w:sz="0" w:space="0" w:color="auto"/>
                    <w:bottom w:val="none" w:sz="0" w:space="0" w:color="auto"/>
                    <w:right w:val="none" w:sz="0" w:space="0" w:color="auto"/>
                  </w:divBdr>
                </w:div>
                <w:div w:id="1496650901">
                  <w:marLeft w:val="0"/>
                  <w:marRight w:val="0"/>
                  <w:marTop w:val="0"/>
                  <w:marBottom w:val="0"/>
                  <w:divBdr>
                    <w:top w:val="none" w:sz="0" w:space="0" w:color="auto"/>
                    <w:left w:val="none" w:sz="0" w:space="0" w:color="auto"/>
                    <w:bottom w:val="none" w:sz="0" w:space="0" w:color="auto"/>
                    <w:right w:val="none" w:sz="0" w:space="0" w:color="auto"/>
                  </w:divBdr>
                </w:div>
                <w:div w:id="743651413">
                  <w:marLeft w:val="0"/>
                  <w:marRight w:val="0"/>
                  <w:marTop w:val="0"/>
                  <w:marBottom w:val="0"/>
                  <w:divBdr>
                    <w:top w:val="none" w:sz="0" w:space="0" w:color="auto"/>
                    <w:left w:val="none" w:sz="0" w:space="0" w:color="auto"/>
                    <w:bottom w:val="none" w:sz="0" w:space="0" w:color="auto"/>
                    <w:right w:val="none" w:sz="0" w:space="0" w:color="auto"/>
                  </w:divBdr>
                </w:div>
                <w:div w:id="1431849036">
                  <w:marLeft w:val="0"/>
                  <w:marRight w:val="0"/>
                  <w:marTop w:val="375"/>
                  <w:marBottom w:val="225"/>
                  <w:divBdr>
                    <w:top w:val="none" w:sz="0" w:space="0" w:color="auto"/>
                    <w:left w:val="none" w:sz="0" w:space="0" w:color="auto"/>
                    <w:bottom w:val="none" w:sz="0" w:space="0" w:color="auto"/>
                    <w:right w:val="none" w:sz="0" w:space="0" w:color="auto"/>
                  </w:divBdr>
                </w:div>
                <w:div w:id="588972304">
                  <w:marLeft w:val="0"/>
                  <w:marRight w:val="0"/>
                  <w:marTop w:val="225"/>
                  <w:marBottom w:val="0"/>
                  <w:divBdr>
                    <w:top w:val="none" w:sz="0" w:space="0" w:color="auto"/>
                    <w:left w:val="none" w:sz="0" w:space="0" w:color="auto"/>
                    <w:bottom w:val="none" w:sz="0" w:space="0" w:color="auto"/>
                    <w:right w:val="none" w:sz="0" w:space="0" w:color="auto"/>
                  </w:divBdr>
                </w:div>
                <w:div w:id="1210997090">
                  <w:marLeft w:val="0"/>
                  <w:marRight w:val="0"/>
                  <w:marTop w:val="150"/>
                  <w:marBottom w:val="0"/>
                  <w:divBdr>
                    <w:top w:val="none" w:sz="0" w:space="0" w:color="auto"/>
                    <w:left w:val="none" w:sz="0" w:space="0" w:color="auto"/>
                    <w:bottom w:val="none" w:sz="0" w:space="0" w:color="auto"/>
                    <w:right w:val="none" w:sz="0" w:space="0" w:color="auto"/>
                  </w:divBdr>
                </w:div>
                <w:div w:id="454060438">
                  <w:marLeft w:val="0"/>
                  <w:marRight w:val="0"/>
                  <w:marTop w:val="0"/>
                  <w:marBottom w:val="0"/>
                  <w:divBdr>
                    <w:top w:val="none" w:sz="0" w:space="0" w:color="auto"/>
                    <w:left w:val="none" w:sz="0" w:space="0" w:color="auto"/>
                    <w:bottom w:val="none" w:sz="0" w:space="0" w:color="auto"/>
                    <w:right w:val="none" w:sz="0" w:space="0" w:color="auto"/>
                  </w:divBdr>
                </w:div>
                <w:div w:id="1384404837">
                  <w:marLeft w:val="0"/>
                  <w:marRight w:val="0"/>
                  <w:marTop w:val="0"/>
                  <w:marBottom w:val="0"/>
                  <w:divBdr>
                    <w:top w:val="none" w:sz="0" w:space="0" w:color="auto"/>
                    <w:left w:val="none" w:sz="0" w:space="0" w:color="auto"/>
                    <w:bottom w:val="none" w:sz="0" w:space="0" w:color="auto"/>
                    <w:right w:val="none" w:sz="0" w:space="0" w:color="auto"/>
                  </w:divBdr>
                </w:div>
                <w:div w:id="77674717">
                  <w:marLeft w:val="0"/>
                  <w:marRight w:val="0"/>
                  <w:marTop w:val="0"/>
                  <w:marBottom w:val="0"/>
                  <w:divBdr>
                    <w:top w:val="none" w:sz="0" w:space="0" w:color="auto"/>
                    <w:left w:val="none" w:sz="0" w:space="0" w:color="auto"/>
                    <w:bottom w:val="none" w:sz="0" w:space="0" w:color="auto"/>
                    <w:right w:val="none" w:sz="0" w:space="0" w:color="auto"/>
                  </w:divBdr>
                </w:div>
                <w:div w:id="154955072">
                  <w:marLeft w:val="0"/>
                  <w:marRight w:val="0"/>
                  <w:marTop w:val="0"/>
                  <w:marBottom w:val="0"/>
                  <w:divBdr>
                    <w:top w:val="none" w:sz="0" w:space="0" w:color="auto"/>
                    <w:left w:val="none" w:sz="0" w:space="0" w:color="auto"/>
                    <w:bottom w:val="none" w:sz="0" w:space="0" w:color="auto"/>
                    <w:right w:val="none" w:sz="0" w:space="0" w:color="auto"/>
                  </w:divBdr>
                </w:div>
                <w:div w:id="1349673792">
                  <w:marLeft w:val="0"/>
                  <w:marRight w:val="0"/>
                  <w:marTop w:val="0"/>
                  <w:marBottom w:val="0"/>
                  <w:divBdr>
                    <w:top w:val="none" w:sz="0" w:space="0" w:color="auto"/>
                    <w:left w:val="none" w:sz="0" w:space="0" w:color="auto"/>
                    <w:bottom w:val="none" w:sz="0" w:space="0" w:color="auto"/>
                    <w:right w:val="none" w:sz="0" w:space="0" w:color="auto"/>
                  </w:divBdr>
                </w:div>
                <w:div w:id="797338807">
                  <w:marLeft w:val="0"/>
                  <w:marRight w:val="0"/>
                  <w:marTop w:val="0"/>
                  <w:marBottom w:val="0"/>
                  <w:divBdr>
                    <w:top w:val="none" w:sz="0" w:space="0" w:color="auto"/>
                    <w:left w:val="none" w:sz="0" w:space="0" w:color="auto"/>
                    <w:bottom w:val="none" w:sz="0" w:space="0" w:color="auto"/>
                    <w:right w:val="none" w:sz="0" w:space="0" w:color="auto"/>
                  </w:divBdr>
                </w:div>
                <w:div w:id="911351860">
                  <w:marLeft w:val="0"/>
                  <w:marRight w:val="0"/>
                  <w:marTop w:val="150"/>
                  <w:marBottom w:val="0"/>
                  <w:divBdr>
                    <w:top w:val="none" w:sz="0" w:space="0" w:color="auto"/>
                    <w:left w:val="none" w:sz="0" w:space="0" w:color="auto"/>
                    <w:bottom w:val="none" w:sz="0" w:space="0" w:color="auto"/>
                    <w:right w:val="none" w:sz="0" w:space="0" w:color="auto"/>
                  </w:divBdr>
                </w:div>
                <w:div w:id="1952592043">
                  <w:marLeft w:val="0"/>
                  <w:marRight w:val="0"/>
                  <w:marTop w:val="0"/>
                  <w:marBottom w:val="0"/>
                  <w:divBdr>
                    <w:top w:val="none" w:sz="0" w:space="0" w:color="auto"/>
                    <w:left w:val="none" w:sz="0" w:space="0" w:color="auto"/>
                    <w:bottom w:val="none" w:sz="0" w:space="0" w:color="auto"/>
                    <w:right w:val="none" w:sz="0" w:space="0" w:color="auto"/>
                  </w:divBdr>
                </w:div>
                <w:div w:id="558058772">
                  <w:marLeft w:val="0"/>
                  <w:marRight w:val="0"/>
                  <w:marTop w:val="0"/>
                  <w:marBottom w:val="0"/>
                  <w:divBdr>
                    <w:top w:val="none" w:sz="0" w:space="0" w:color="auto"/>
                    <w:left w:val="none" w:sz="0" w:space="0" w:color="auto"/>
                    <w:bottom w:val="none" w:sz="0" w:space="0" w:color="auto"/>
                    <w:right w:val="none" w:sz="0" w:space="0" w:color="auto"/>
                  </w:divBdr>
                </w:div>
                <w:div w:id="351347327">
                  <w:marLeft w:val="0"/>
                  <w:marRight w:val="0"/>
                  <w:marTop w:val="0"/>
                  <w:marBottom w:val="0"/>
                  <w:divBdr>
                    <w:top w:val="none" w:sz="0" w:space="0" w:color="auto"/>
                    <w:left w:val="none" w:sz="0" w:space="0" w:color="auto"/>
                    <w:bottom w:val="none" w:sz="0" w:space="0" w:color="auto"/>
                    <w:right w:val="none" w:sz="0" w:space="0" w:color="auto"/>
                  </w:divBdr>
                </w:div>
                <w:div w:id="45417108">
                  <w:marLeft w:val="0"/>
                  <w:marRight w:val="0"/>
                  <w:marTop w:val="0"/>
                  <w:marBottom w:val="0"/>
                  <w:divBdr>
                    <w:top w:val="none" w:sz="0" w:space="0" w:color="auto"/>
                    <w:left w:val="none" w:sz="0" w:space="0" w:color="auto"/>
                    <w:bottom w:val="none" w:sz="0" w:space="0" w:color="auto"/>
                    <w:right w:val="none" w:sz="0" w:space="0" w:color="auto"/>
                  </w:divBdr>
                </w:div>
                <w:div w:id="1316177805">
                  <w:marLeft w:val="0"/>
                  <w:marRight w:val="0"/>
                  <w:marTop w:val="150"/>
                  <w:marBottom w:val="0"/>
                  <w:divBdr>
                    <w:top w:val="none" w:sz="0" w:space="0" w:color="auto"/>
                    <w:left w:val="none" w:sz="0" w:space="0" w:color="auto"/>
                    <w:bottom w:val="none" w:sz="0" w:space="0" w:color="auto"/>
                    <w:right w:val="none" w:sz="0" w:space="0" w:color="auto"/>
                  </w:divBdr>
                </w:div>
                <w:div w:id="2056343313">
                  <w:marLeft w:val="0"/>
                  <w:marRight w:val="0"/>
                  <w:marTop w:val="0"/>
                  <w:marBottom w:val="0"/>
                  <w:divBdr>
                    <w:top w:val="none" w:sz="0" w:space="0" w:color="auto"/>
                    <w:left w:val="none" w:sz="0" w:space="0" w:color="auto"/>
                    <w:bottom w:val="none" w:sz="0" w:space="0" w:color="auto"/>
                    <w:right w:val="none" w:sz="0" w:space="0" w:color="auto"/>
                  </w:divBdr>
                </w:div>
                <w:div w:id="1517382471">
                  <w:marLeft w:val="0"/>
                  <w:marRight w:val="0"/>
                  <w:marTop w:val="0"/>
                  <w:marBottom w:val="0"/>
                  <w:divBdr>
                    <w:top w:val="none" w:sz="0" w:space="0" w:color="auto"/>
                    <w:left w:val="none" w:sz="0" w:space="0" w:color="auto"/>
                    <w:bottom w:val="none" w:sz="0" w:space="0" w:color="auto"/>
                    <w:right w:val="none" w:sz="0" w:space="0" w:color="auto"/>
                  </w:divBdr>
                </w:div>
                <w:div w:id="861472943">
                  <w:marLeft w:val="0"/>
                  <w:marRight w:val="0"/>
                  <w:marTop w:val="0"/>
                  <w:marBottom w:val="0"/>
                  <w:divBdr>
                    <w:top w:val="none" w:sz="0" w:space="0" w:color="auto"/>
                    <w:left w:val="none" w:sz="0" w:space="0" w:color="auto"/>
                    <w:bottom w:val="none" w:sz="0" w:space="0" w:color="auto"/>
                    <w:right w:val="none" w:sz="0" w:space="0" w:color="auto"/>
                  </w:divBdr>
                </w:div>
                <w:div w:id="127094271">
                  <w:marLeft w:val="0"/>
                  <w:marRight w:val="0"/>
                  <w:marTop w:val="150"/>
                  <w:marBottom w:val="0"/>
                  <w:divBdr>
                    <w:top w:val="none" w:sz="0" w:space="0" w:color="auto"/>
                    <w:left w:val="none" w:sz="0" w:space="0" w:color="auto"/>
                    <w:bottom w:val="none" w:sz="0" w:space="0" w:color="auto"/>
                    <w:right w:val="none" w:sz="0" w:space="0" w:color="auto"/>
                  </w:divBdr>
                </w:div>
                <w:div w:id="1591350540">
                  <w:marLeft w:val="0"/>
                  <w:marRight w:val="0"/>
                  <w:marTop w:val="0"/>
                  <w:marBottom w:val="0"/>
                  <w:divBdr>
                    <w:top w:val="none" w:sz="0" w:space="0" w:color="auto"/>
                    <w:left w:val="none" w:sz="0" w:space="0" w:color="auto"/>
                    <w:bottom w:val="none" w:sz="0" w:space="0" w:color="auto"/>
                    <w:right w:val="none" w:sz="0" w:space="0" w:color="auto"/>
                  </w:divBdr>
                </w:div>
                <w:div w:id="102111176">
                  <w:marLeft w:val="0"/>
                  <w:marRight w:val="0"/>
                  <w:marTop w:val="0"/>
                  <w:marBottom w:val="0"/>
                  <w:divBdr>
                    <w:top w:val="none" w:sz="0" w:space="0" w:color="auto"/>
                    <w:left w:val="none" w:sz="0" w:space="0" w:color="auto"/>
                    <w:bottom w:val="none" w:sz="0" w:space="0" w:color="auto"/>
                    <w:right w:val="none" w:sz="0" w:space="0" w:color="auto"/>
                  </w:divBdr>
                </w:div>
                <w:div w:id="1829587174">
                  <w:marLeft w:val="0"/>
                  <w:marRight w:val="0"/>
                  <w:marTop w:val="0"/>
                  <w:marBottom w:val="0"/>
                  <w:divBdr>
                    <w:top w:val="none" w:sz="0" w:space="0" w:color="auto"/>
                    <w:left w:val="none" w:sz="0" w:space="0" w:color="auto"/>
                    <w:bottom w:val="none" w:sz="0" w:space="0" w:color="auto"/>
                    <w:right w:val="none" w:sz="0" w:space="0" w:color="auto"/>
                  </w:divBdr>
                </w:div>
                <w:div w:id="1079445636">
                  <w:marLeft w:val="0"/>
                  <w:marRight w:val="0"/>
                  <w:marTop w:val="0"/>
                  <w:marBottom w:val="0"/>
                  <w:divBdr>
                    <w:top w:val="none" w:sz="0" w:space="0" w:color="auto"/>
                    <w:left w:val="none" w:sz="0" w:space="0" w:color="auto"/>
                    <w:bottom w:val="none" w:sz="0" w:space="0" w:color="auto"/>
                    <w:right w:val="none" w:sz="0" w:space="0" w:color="auto"/>
                  </w:divBdr>
                </w:div>
                <w:div w:id="1552500853">
                  <w:marLeft w:val="0"/>
                  <w:marRight w:val="0"/>
                  <w:marTop w:val="150"/>
                  <w:marBottom w:val="0"/>
                  <w:divBdr>
                    <w:top w:val="none" w:sz="0" w:space="0" w:color="auto"/>
                    <w:left w:val="none" w:sz="0" w:space="0" w:color="auto"/>
                    <w:bottom w:val="none" w:sz="0" w:space="0" w:color="auto"/>
                    <w:right w:val="none" w:sz="0" w:space="0" w:color="auto"/>
                  </w:divBdr>
                </w:div>
                <w:div w:id="1010716158">
                  <w:marLeft w:val="0"/>
                  <w:marRight w:val="0"/>
                  <w:marTop w:val="0"/>
                  <w:marBottom w:val="0"/>
                  <w:divBdr>
                    <w:top w:val="none" w:sz="0" w:space="0" w:color="auto"/>
                    <w:left w:val="none" w:sz="0" w:space="0" w:color="auto"/>
                    <w:bottom w:val="none" w:sz="0" w:space="0" w:color="auto"/>
                    <w:right w:val="none" w:sz="0" w:space="0" w:color="auto"/>
                  </w:divBdr>
                </w:div>
                <w:div w:id="841698972">
                  <w:marLeft w:val="0"/>
                  <w:marRight w:val="0"/>
                  <w:marTop w:val="0"/>
                  <w:marBottom w:val="0"/>
                  <w:divBdr>
                    <w:top w:val="none" w:sz="0" w:space="0" w:color="auto"/>
                    <w:left w:val="none" w:sz="0" w:space="0" w:color="auto"/>
                    <w:bottom w:val="none" w:sz="0" w:space="0" w:color="auto"/>
                    <w:right w:val="none" w:sz="0" w:space="0" w:color="auto"/>
                  </w:divBdr>
                </w:div>
                <w:div w:id="1098528479">
                  <w:marLeft w:val="0"/>
                  <w:marRight w:val="0"/>
                  <w:marTop w:val="375"/>
                  <w:marBottom w:val="225"/>
                  <w:divBdr>
                    <w:top w:val="none" w:sz="0" w:space="0" w:color="auto"/>
                    <w:left w:val="none" w:sz="0" w:space="0" w:color="auto"/>
                    <w:bottom w:val="none" w:sz="0" w:space="0" w:color="auto"/>
                    <w:right w:val="none" w:sz="0" w:space="0" w:color="auto"/>
                  </w:divBdr>
                </w:div>
                <w:div w:id="858086500">
                  <w:marLeft w:val="0"/>
                  <w:marRight w:val="0"/>
                  <w:marTop w:val="225"/>
                  <w:marBottom w:val="0"/>
                  <w:divBdr>
                    <w:top w:val="none" w:sz="0" w:space="0" w:color="auto"/>
                    <w:left w:val="none" w:sz="0" w:space="0" w:color="auto"/>
                    <w:bottom w:val="none" w:sz="0" w:space="0" w:color="auto"/>
                    <w:right w:val="none" w:sz="0" w:space="0" w:color="auto"/>
                  </w:divBdr>
                </w:div>
                <w:div w:id="14814788">
                  <w:marLeft w:val="0"/>
                  <w:marRight w:val="0"/>
                  <w:marTop w:val="150"/>
                  <w:marBottom w:val="0"/>
                  <w:divBdr>
                    <w:top w:val="none" w:sz="0" w:space="0" w:color="auto"/>
                    <w:left w:val="none" w:sz="0" w:space="0" w:color="auto"/>
                    <w:bottom w:val="none" w:sz="0" w:space="0" w:color="auto"/>
                    <w:right w:val="none" w:sz="0" w:space="0" w:color="auto"/>
                  </w:divBdr>
                </w:div>
                <w:div w:id="1526745149">
                  <w:marLeft w:val="0"/>
                  <w:marRight w:val="0"/>
                  <w:marTop w:val="0"/>
                  <w:marBottom w:val="0"/>
                  <w:divBdr>
                    <w:top w:val="none" w:sz="0" w:space="0" w:color="auto"/>
                    <w:left w:val="none" w:sz="0" w:space="0" w:color="auto"/>
                    <w:bottom w:val="none" w:sz="0" w:space="0" w:color="auto"/>
                    <w:right w:val="none" w:sz="0" w:space="0" w:color="auto"/>
                  </w:divBdr>
                </w:div>
                <w:div w:id="2082630208">
                  <w:marLeft w:val="0"/>
                  <w:marRight w:val="0"/>
                  <w:marTop w:val="0"/>
                  <w:marBottom w:val="0"/>
                  <w:divBdr>
                    <w:top w:val="none" w:sz="0" w:space="0" w:color="auto"/>
                    <w:left w:val="none" w:sz="0" w:space="0" w:color="auto"/>
                    <w:bottom w:val="none" w:sz="0" w:space="0" w:color="auto"/>
                    <w:right w:val="none" w:sz="0" w:space="0" w:color="auto"/>
                  </w:divBdr>
                </w:div>
                <w:div w:id="1282305998">
                  <w:marLeft w:val="0"/>
                  <w:marRight w:val="0"/>
                  <w:marTop w:val="0"/>
                  <w:marBottom w:val="0"/>
                  <w:divBdr>
                    <w:top w:val="none" w:sz="0" w:space="0" w:color="auto"/>
                    <w:left w:val="none" w:sz="0" w:space="0" w:color="auto"/>
                    <w:bottom w:val="none" w:sz="0" w:space="0" w:color="auto"/>
                    <w:right w:val="none" w:sz="0" w:space="0" w:color="auto"/>
                  </w:divBdr>
                </w:div>
                <w:div w:id="1550335584">
                  <w:marLeft w:val="0"/>
                  <w:marRight w:val="0"/>
                  <w:marTop w:val="0"/>
                  <w:marBottom w:val="0"/>
                  <w:divBdr>
                    <w:top w:val="none" w:sz="0" w:space="0" w:color="auto"/>
                    <w:left w:val="none" w:sz="0" w:space="0" w:color="auto"/>
                    <w:bottom w:val="none" w:sz="0" w:space="0" w:color="auto"/>
                    <w:right w:val="none" w:sz="0" w:space="0" w:color="auto"/>
                  </w:divBdr>
                </w:div>
                <w:div w:id="778568686">
                  <w:marLeft w:val="0"/>
                  <w:marRight w:val="0"/>
                  <w:marTop w:val="375"/>
                  <w:marBottom w:val="225"/>
                  <w:divBdr>
                    <w:top w:val="none" w:sz="0" w:space="0" w:color="auto"/>
                    <w:left w:val="none" w:sz="0" w:space="0" w:color="auto"/>
                    <w:bottom w:val="none" w:sz="0" w:space="0" w:color="auto"/>
                    <w:right w:val="none" w:sz="0" w:space="0" w:color="auto"/>
                  </w:divBdr>
                </w:div>
                <w:div w:id="1000038976">
                  <w:marLeft w:val="0"/>
                  <w:marRight w:val="0"/>
                  <w:marTop w:val="225"/>
                  <w:marBottom w:val="0"/>
                  <w:divBdr>
                    <w:top w:val="none" w:sz="0" w:space="0" w:color="auto"/>
                    <w:left w:val="none" w:sz="0" w:space="0" w:color="auto"/>
                    <w:bottom w:val="none" w:sz="0" w:space="0" w:color="auto"/>
                    <w:right w:val="none" w:sz="0" w:space="0" w:color="auto"/>
                  </w:divBdr>
                </w:div>
                <w:div w:id="1153062261">
                  <w:marLeft w:val="0"/>
                  <w:marRight w:val="0"/>
                  <w:marTop w:val="150"/>
                  <w:marBottom w:val="0"/>
                  <w:divBdr>
                    <w:top w:val="none" w:sz="0" w:space="0" w:color="auto"/>
                    <w:left w:val="none" w:sz="0" w:space="0" w:color="auto"/>
                    <w:bottom w:val="none" w:sz="0" w:space="0" w:color="auto"/>
                    <w:right w:val="none" w:sz="0" w:space="0" w:color="auto"/>
                  </w:divBdr>
                </w:div>
                <w:div w:id="121776024">
                  <w:marLeft w:val="0"/>
                  <w:marRight w:val="0"/>
                  <w:marTop w:val="0"/>
                  <w:marBottom w:val="0"/>
                  <w:divBdr>
                    <w:top w:val="none" w:sz="0" w:space="0" w:color="auto"/>
                    <w:left w:val="none" w:sz="0" w:space="0" w:color="auto"/>
                    <w:bottom w:val="none" w:sz="0" w:space="0" w:color="auto"/>
                    <w:right w:val="none" w:sz="0" w:space="0" w:color="auto"/>
                  </w:divBdr>
                </w:div>
                <w:div w:id="315257184">
                  <w:marLeft w:val="0"/>
                  <w:marRight w:val="0"/>
                  <w:marTop w:val="0"/>
                  <w:marBottom w:val="0"/>
                  <w:divBdr>
                    <w:top w:val="none" w:sz="0" w:space="0" w:color="auto"/>
                    <w:left w:val="none" w:sz="0" w:space="0" w:color="auto"/>
                    <w:bottom w:val="none" w:sz="0" w:space="0" w:color="auto"/>
                    <w:right w:val="none" w:sz="0" w:space="0" w:color="auto"/>
                  </w:divBdr>
                </w:div>
                <w:div w:id="485241246">
                  <w:marLeft w:val="0"/>
                  <w:marRight w:val="0"/>
                  <w:marTop w:val="0"/>
                  <w:marBottom w:val="0"/>
                  <w:divBdr>
                    <w:top w:val="none" w:sz="0" w:space="0" w:color="auto"/>
                    <w:left w:val="none" w:sz="0" w:space="0" w:color="auto"/>
                    <w:bottom w:val="none" w:sz="0" w:space="0" w:color="auto"/>
                    <w:right w:val="none" w:sz="0" w:space="0" w:color="auto"/>
                  </w:divBdr>
                </w:div>
                <w:div w:id="440536543">
                  <w:marLeft w:val="0"/>
                  <w:marRight w:val="0"/>
                  <w:marTop w:val="0"/>
                  <w:marBottom w:val="0"/>
                  <w:divBdr>
                    <w:top w:val="none" w:sz="0" w:space="0" w:color="auto"/>
                    <w:left w:val="none" w:sz="0" w:space="0" w:color="auto"/>
                    <w:bottom w:val="none" w:sz="0" w:space="0" w:color="auto"/>
                    <w:right w:val="none" w:sz="0" w:space="0" w:color="auto"/>
                  </w:divBdr>
                </w:div>
                <w:div w:id="1589002078">
                  <w:marLeft w:val="0"/>
                  <w:marRight w:val="0"/>
                  <w:marTop w:val="0"/>
                  <w:marBottom w:val="0"/>
                  <w:divBdr>
                    <w:top w:val="none" w:sz="0" w:space="0" w:color="auto"/>
                    <w:left w:val="none" w:sz="0" w:space="0" w:color="auto"/>
                    <w:bottom w:val="none" w:sz="0" w:space="0" w:color="auto"/>
                    <w:right w:val="none" w:sz="0" w:space="0" w:color="auto"/>
                  </w:divBdr>
                </w:div>
                <w:div w:id="1791433909">
                  <w:marLeft w:val="0"/>
                  <w:marRight w:val="0"/>
                  <w:marTop w:val="150"/>
                  <w:marBottom w:val="0"/>
                  <w:divBdr>
                    <w:top w:val="none" w:sz="0" w:space="0" w:color="auto"/>
                    <w:left w:val="none" w:sz="0" w:space="0" w:color="auto"/>
                    <w:bottom w:val="none" w:sz="0" w:space="0" w:color="auto"/>
                    <w:right w:val="none" w:sz="0" w:space="0" w:color="auto"/>
                  </w:divBdr>
                </w:div>
                <w:div w:id="1479959959">
                  <w:marLeft w:val="0"/>
                  <w:marRight w:val="0"/>
                  <w:marTop w:val="0"/>
                  <w:marBottom w:val="0"/>
                  <w:divBdr>
                    <w:top w:val="none" w:sz="0" w:space="0" w:color="auto"/>
                    <w:left w:val="none" w:sz="0" w:space="0" w:color="auto"/>
                    <w:bottom w:val="none" w:sz="0" w:space="0" w:color="auto"/>
                    <w:right w:val="none" w:sz="0" w:space="0" w:color="auto"/>
                  </w:divBdr>
                </w:div>
                <w:div w:id="1846700748">
                  <w:marLeft w:val="0"/>
                  <w:marRight w:val="0"/>
                  <w:marTop w:val="0"/>
                  <w:marBottom w:val="0"/>
                  <w:divBdr>
                    <w:top w:val="none" w:sz="0" w:space="0" w:color="auto"/>
                    <w:left w:val="none" w:sz="0" w:space="0" w:color="auto"/>
                    <w:bottom w:val="none" w:sz="0" w:space="0" w:color="auto"/>
                    <w:right w:val="none" w:sz="0" w:space="0" w:color="auto"/>
                  </w:divBdr>
                </w:div>
                <w:div w:id="792674870">
                  <w:marLeft w:val="0"/>
                  <w:marRight w:val="0"/>
                  <w:marTop w:val="0"/>
                  <w:marBottom w:val="0"/>
                  <w:divBdr>
                    <w:top w:val="none" w:sz="0" w:space="0" w:color="auto"/>
                    <w:left w:val="none" w:sz="0" w:space="0" w:color="auto"/>
                    <w:bottom w:val="none" w:sz="0" w:space="0" w:color="auto"/>
                    <w:right w:val="none" w:sz="0" w:space="0" w:color="auto"/>
                  </w:divBdr>
                </w:div>
                <w:div w:id="784277914">
                  <w:marLeft w:val="0"/>
                  <w:marRight w:val="0"/>
                  <w:marTop w:val="0"/>
                  <w:marBottom w:val="0"/>
                  <w:divBdr>
                    <w:top w:val="none" w:sz="0" w:space="0" w:color="auto"/>
                    <w:left w:val="none" w:sz="0" w:space="0" w:color="auto"/>
                    <w:bottom w:val="none" w:sz="0" w:space="0" w:color="auto"/>
                    <w:right w:val="none" w:sz="0" w:space="0" w:color="auto"/>
                  </w:divBdr>
                </w:div>
                <w:div w:id="799036800">
                  <w:marLeft w:val="0"/>
                  <w:marRight w:val="0"/>
                  <w:marTop w:val="150"/>
                  <w:marBottom w:val="0"/>
                  <w:divBdr>
                    <w:top w:val="none" w:sz="0" w:space="0" w:color="auto"/>
                    <w:left w:val="none" w:sz="0" w:space="0" w:color="auto"/>
                    <w:bottom w:val="none" w:sz="0" w:space="0" w:color="auto"/>
                    <w:right w:val="none" w:sz="0" w:space="0" w:color="auto"/>
                  </w:divBdr>
                </w:div>
                <w:div w:id="590239541">
                  <w:marLeft w:val="0"/>
                  <w:marRight w:val="0"/>
                  <w:marTop w:val="0"/>
                  <w:marBottom w:val="0"/>
                  <w:divBdr>
                    <w:top w:val="none" w:sz="0" w:space="0" w:color="auto"/>
                    <w:left w:val="none" w:sz="0" w:space="0" w:color="auto"/>
                    <w:bottom w:val="none" w:sz="0" w:space="0" w:color="auto"/>
                    <w:right w:val="none" w:sz="0" w:space="0" w:color="auto"/>
                  </w:divBdr>
                </w:div>
                <w:div w:id="566888539">
                  <w:marLeft w:val="0"/>
                  <w:marRight w:val="0"/>
                  <w:marTop w:val="0"/>
                  <w:marBottom w:val="0"/>
                  <w:divBdr>
                    <w:top w:val="none" w:sz="0" w:space="0" w:color="auto"/>
                    <w:left w:val="none" w:sz="0" w:space="0" w:color="auto"/>
                    <w:bottom w:val="none" w:sz="0" w:space="0" w:color="auto"/>
                    <w:right w:val="none" w:sz="0" w:space="0" w:color="auto"/>
                  </w:divBdr>
                </w:div>
                <w:div w:id="180631633">
                  <w:marLeft w:val="0"/>
                  <w:marRight w:val="0"/>
                  <w:marTop w:val="0"/>
                  <w:marBottom w:val="0"/>
                  <w:divBdr>
                    <w:top w:val="none" w:sz="0" w:space="0" w:color="auto"/>
                    <w:left w:val="none" w:sz="0" w:space="0" w:color="auto"/>
                    <w:bottom w:val="none" w:sz="0" w:space="0" w:color="auto"/>
                    <w:right w:val="none" w:sz="0" w:space="0" w:color="auto"/>
                  </w:divBdr>
                </w:div>
                <w:div w:id="180320415">
                  <w:marLeft w:val="0"/>
                  <w:marRight w:val="0"/>
                  <w:marTop w:val="150"/>
                  <w:marBottom w:val="0"/>
                  <w:divBdr>
                    <w:top w:val="none" w:sz="0" w:space="0" w:color="auto"/>
                    <w:left w:val="none" w:sz="0" w:space="0" w:color="auto"/>
                    <w:bottom w:val="none" w:sz="0" w:space="0" w:color="auto"/>
                    <w:right w:val="none" w:sz="0" w:space="0" w:color="auto"/>
                  </w:divBdr>
                </w:div>
                <w:div w:id="700742505">
                  <w:marLeft w:val="0"/>
                  <w:marRight w:val="0"/>
                  <w:marTop w:val="0"/>
                  <w:marBottom w:val="0"/>
                  <w:divBdr>
                    <w:top w:val="none" w:sz="0" w:space="0" w:color="auto"/>
                    <w:left w:val="none" w:sz="0" w:space="0" w:color="auto"/>
                    <w:bottom w:val="none" w:sz="0" w:space="0" w:color="auto"/>
                    <w:right w:val="none" w:sz="0" w:space="0" w:color="auto"/>
                  </w:divBdr>
                </w:div>
                <w:div w:id="435364842">
                  <w:marLeft w:val="0"/>
                  <w:marRight w:val="0"/>
                  <w:marTop w:val="0"/>
                  <w:marBottom w:val="0"/>
                  <w:divBdr>
                    <w:top w:val="none" w:sz="0" w:space="0" w:color="auto"/>
                    <w:left w:val="none" w:sz="0" w:space="0" w:color="auto"/>
                    <w:bottom w:val="none" w:sz="0" w:space="0" w:color="auto"/>
                    <w:right w:val="none" w:sz="0" w:space="0" w:color="auto"/>
                  </w:divBdr>
                </w:div>
                <w:div w:id="1628969805">
                  <w:marLeft w:val="0"/>
                  <w:marRight w:val="0"/>
                  <w:marTop w:val="0"/>
                  <w:marBottom w:val="0"/>
                  <w:divBdr>
                    <w:top w:val="none" w:sz="0" w:space="0" w:color="auto"/>
                    <w:left w:val="none" w:sz="0" w:space="0" w:color="auto"/>
                    <w:bottom w:val="none" w:sz="0" w:space="0" w:color="auto"/>
                    <w:right w:val="none" w:sz="0" w:space="0" w:color="auto"/>
                  </w:divBdr>
                </w:div>
                <w:div w:id="1880704986">
                  <w:marLeft w:val="0"/>
                  <w:marRight w:val="0"/>
                  <w:marTop w:val="150"/>
                  <w:marBottom w:val="0"/>
                  <w:divBdr>
                    <w:top w:val="none" w:sz="0" w:space="0" w:color="auto"/>
                    <w:left w:val="none" w:sz="0" w:space="0" w:color="auto"/>
                    <w:bottom w:val="none" w:sz="0" w:space="0" w:color="auto"/>
                    <w:right w:val="none" w:sz="0" w:space="0" w:color="auto"/>
                  </w:divBdr>
                </w:div>
                <w:div w:id="342827702">
                  <w:marLeft w:val="0"/>
                  <w:marRight w:val="0"/>
                  <w:marTop w:val="0"/>
                  <w:marBottom w:val="0"/>
                  <w:divBdr>
                    <w:top w:val="none" w:sz="0" w:space="0" w:color="auto"/>
                    <w:left w:val="none" w:sz="0" w:space="0" w:color="auto"/>
                    <w:bottom w:val="none" w:sz="0" w:space="0" w:color="auto"/>
                    <w:right w:val="none" w:sz="0" w:space="0" w:color="auto"/>
                  </w:divBdr>
                </w:div>
                <w:div w:id="800153327">
                  <w:marLeft w:val="0"/>
                  <w:marRight w:val="0"/>
                  <w:marTop w:val="0"/>
                  <w:marBottom w:val="0"/>
                  <w:divBdr>
                    <w:top w:val="none" w:sz="0" w:space="0" w:color="auto"/>
                    <w:left w:val="none" w:sz="0" w:space="0" w:color="auto"/>
                    <w:bottom w:val="none" w:sz="0" w:space="0" w:color="auto"/>
                    <w:right w:val="none" w:sz="0" w:space="0" w:color="auto"/>
                  </w:divBdr>
                </w:div>
                <w:div w:id="5709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00204">
      <w:bodyDiv w:val="1"/>
      <w:marLeft w:val="0"/>
      <w:marRight w:val="0"/>
      <w:marTop w:val="0"/>
      <w:marBottom w:val="0"/>
      <w:divBdr>
        <w:top w:val="none" w:sz="0" w:space="0" w:color="auto"/>
        <w:left w:val="none" w:sz="0" w:space="0" w:color="auto"/>
        <w:bottom w:val="none" w:sz="0" w:space="0" w:color="auto"/>
        <w:right w:val="none" w:sz="0" w:space="0" w:color="auto"/>
      </w:divBdr>
      <w:divsChild>
        <w:div w:id="729307902">
          <w:marLeft w:val="0"/>
          <w:marRight w:val="0"/>
          <w:marTop w:val="0"/>
          <w:marBottom w:val="0"/>
          <w:divBdr>
            <w:top w:val="none" w:sz="0" w:space="0" w:color="auto"/>
            <w:left w:val="none" w:sz="0" w:space="0" w:color="auto"/>
            <w:bottom w:val="none" w:sz="0" w:space="0" w:color="auto"/>
            <w:right w:val="none" w:sz="0" w:space="0" w:color="auto"/>
          </w:divBdr>
          <w:divsChild>
            <w:div w:id="311298039">
              <w:marLeft w:val="0"/>
              <w:marRight w:val="0"/>
              <w:marTop w:val="0"/>
              <w:marBottom w:val="0"/>
              <w:divBdr>
                <w:top w:val="none" w:sz="0" w:space="0" w:color="auto"/>
                <w:left w:val="none" w:sz="0" w:space="0" w:color="auto"/>
                <w:bottom w:val="none" w:sz="0" w:space="0" w:color="auto"/>
                <w:right w:val="none" w:sz="0" w:space="0" w:color="auto"/>
              </w:divBdr>
              <w:divsChild>
                <w:div w:id="1364138310">
                  <w:marLeft w:val="0"/>
                  <w:marRight w:val="0"/>
                  <w:marTop w:val="0"/>
                  <w:marBottom w:val="0"/>
                  <w:divBdr>
                    <w:top w:val="none" w:sz="0" w:space="0" w:color="auto"/>
                    <w:left w:val="none" w:sz="0" w:space="0" w:color="auto"/>
                    <w:bottom w:val="none" w:sz="0" w:space="0" w:color="auto"/>
                    <w:right w:val="none" w:sz="0" w:space="0" w:color="auto"/>
                  </w:divBdr>
                  <w:divsChild>
                    <w:div w:id="1623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9183">
          <w:marLeft w:val="0"/>
          <w:marRight w:val="0"/>
          <w:marTop w:val="0"/>
          <w:marBottom w:val="0"/>
          <w:divBdr>
            <w:top w:val="none" w:sz="0" w:space="0" w:color="auto"/>
            <w:left w:val="none" w:sz="0" w:space="0" w:color="auto"/>
            <w:bottom w:val="none" w:sz="0" w:space="0" w:color="auto"/>
            <w:right w:val="none" w:sz="0" w:space="0" w:color="auto"/>
          </w:divBdr>
          <w:divsChild>
            <w:div w:id="1005404122">
              <w:marLeft w:val="0"/>
              <w:marRight w:val="0"/>
              <w:marTop w:val="0"/>
              <w:marBottom w:val="0"/>
              <w:divBdr>
                <w:top w:val="none" w:sz="0" w:space="0" w:color="auto"/>
                <w:left w:val="none" w:sz="0" w:space="0" w:color="auto"/>
                <w:bottom w:val="none" w:sz="0" w:space="0" w:color="auto"/>
                <w:right w:val="none" w:sz="0" w:space="0" w:color="auto"/>
              </w:divBdr>
              <w:divsChild>
                <w:div w:id="1840844586">
                  <w:marLeft w:val="0"/>
                  <w:marRight w:val="0"/>
                  <w:marTop w:val="0"/>
                  <w:marBottom w:val="0"/>
                  <w:divBdr>
                    <w:top w:val="none" w:sz="0" w:space="0" w:color="auto"/>
                    <w:left w:val="none" w:sz="0" w:space="0" w:color="auto"/>
                    <w:bottom w:val="none" w:sz="0" w:space="0" w:color="auto"/>
                    <w:right w:val="none" w:sz="0" w:space="0" w:color="auto"/>
                  </w:divBdr>
                </w:div>
              </w:divsChild>
            </w:div>
            <w:div w:id="1888225457">
              <w:marLeft w:val="150"/>
              <w:marRight w:val="150"/>
              <w:marTop w:val="300"/>
              <w:marBottom w:val="90"/>
              <w:divBdr>
                <w:top w:val="none" w:sz="0" w:space="0" w:color="auto"/>
                <w:left w:val="none" w:sz="0" w:space="0" w:color="auto"/>
                <w:bottom w:val="none" w:sz="0" w:space="0" w:color="auto"/>
                <w:right w:val="none" w:sz="0" w:space="0" w:color="auto"/>
              </w:divBdr>
              <w:divsChild>
                <w:div w:id="571964009">
                  <w:marLeft w:val="420"/>
                  <w:marRight w:val="420"/>
                  <w:marTop w:val="300"/>
                  <w:marBottom w:val="90"/>
                  <w:divBdr>
                    <w:top w:val="none" w:sz="0" w:space="0" w:color="auto"/>
                    <w:left w:val="none" w:sz="0" w:space="0" w:color="auto"/>
                    <w:bottom w:val="none" w:sz="0" w:space="0" w:color="auto"/>
                    <w:right w:val="none" w:sz="0" w:space="0" w:color="auto"/>
                  </w:divBdr>
                </w:div>
                <w:div w:id="746803774">
                  <w:marLeft w:val="-150"/>
                  <w:marRight w:val="-150"/>
                  <w:marTop w:val="0"/>
                  <w:marBottom w:val="0"/>
                  <w:divBdr>
                    <w:top w:val="none" w:sz="0" w:space="0" w:color="auto"/>
                    <w:left w:val="none" w:sz="0" w:space="0" w:color="auto"/>
                    <w:bottom w:val="none" w:sz="0" w:space="0" w:color="auto"/>
                    <w:right w:val="none" w:sz="0" w:space="0" w:color="auto"/>
                  </w:divBdr>
                  <w:divsChild>
                    <w:div w:id="641349387">
                      <w:marLeft w:val="0"/>
                      <w:marRight w:val="0"/>
                      <w:marTop w:val="0"/>
                      <w:marBottom w:val="0"/>
                      <w:divBdr>
                        <w:top w:val="none" w:sz="0" w:space="0" w:color="auto"/>
                        <w:left w:val="none" w:sz="0" w:space="0" w:color="auto"/>
                        <w:bottom w:val="none" w:sz="0" w:space="0" w:color="auto"/>
                        <w:right w:val="none" w:sz="0" w:space="0" w:color="auto"/>
                      </w:divBdr>
                      <w:divsChild>
                        <w:div w:id="92409034">
                          <w:marLeft w:val="0"/>
                          <w:marRight w:val="0"/>
                          <w:marTop w:val="0"/>
                          <w:marBottom w:val="0"/>
                          <w:divBdr>
                            <w:top w:val="none" w:sz="0" w:space="0" w:color="auto"/>
                            <w:left w:val="none" w:sz="0" w:space="0" w:color="auto"/>
                            <w:bottom w:val="none" w:sz="0" w:space="0" w:color="auto"/>
                            <w:right w:val="none" w:sz="0" w:space="0" w:color="auto"/>
                          </w:divBdr>
                          <w:divsChild>
                            <w:div w:id="2145462468">
                              <w:marLeft w:val="0"/>
                              <w:marRight w:val="0"/>
                              <w:marTop w:val="0"/>
                              <w:marBottom w:val="0"/>
                              <w:divBdr>
                                <w:top w:val="none" w:sz="0" w:space="0" w:color="auto"/>
                                <w:left w:val="none" w:sz="0" w:space="0" w:color="auto"/>
                                <w:bottom w:val="none" w:sz="0" w:space="0" w:color="auto"/>
                                <w:right w:val="none" w:sz="0" w:space="0" w:color="auto"/>
                              </w:divBdr>
                              <w:divsChild>
                                <w:div w:id="1617910597">
                                  <w:marLeft w:val="0"/>
                                  <w:marRight w:val="0"/>
                                  <w:marTop w:val="0"/>
                                  <w:marBottom w:val="0"/>
                                  <w:divBdr>
                                    <w:top w:val="none" w:sz="0" w:space="0" w:color="auto"/>
                                    <w:left w:val="none" w:sz="0" w:space="0" w:color="auto"/>
                                    <w:bottom w:val="none" w:sz="0" w:space="0" w:color="auto"/>
                                    <w:right w:val="none" w:sz="0" w:space="0" w:color="auto"/>
                                  </w:divBdr>
                                  <w:divsChild>
                                    <w:div w:id="1198588000">
                                      <w:marLeft w:val="0"/>
                                      <w:marRight w:val="0"/>
                                      <w:marTop w:val="0"/>
                                      <w:marBottom w:val="0"/>
                                      <w:divBdr>
                                        <w:top w:val="none" w:sz="0" w:space="0" w:color="auto"/>
                                        <w:left w:val="none" w:sz="0" w:space="0" w:color="auto"/>
                                        <w:bottom w:val="none" w:sz="0" w:space="0" w:color="auto"/>
                                        <w:right w:val="none" w:sz="0" w:space="0" w:color="auto"/>
                                      </w:divBdr>
                                      <w:divsChild>
                                        <w:div w:id="41909202">
                                          <w:marLeft w:val="0"/>
                                          <w:marRight w:val="0"/>
                                          <w:marTop w:val="0"/>
                                          <w:marBottom w:val="0"/>
                                          <w:divBdr>
                                            <w:top w:val="none" w:sz="0" w:space="0" w:color="auto"/>
                                            <w:left w:val="none" w:sz="0" w:space="0" w:color="auto"/>
                                            <w:bottom w:val="none" w:sz="0" w:space="0" w:color="auto"/>
                                            <w:right w:val="none" w:sz="0" w:space="0" w:color="auto"/>
                                          </w:divBdr>
                                          <w:divsChild>
                                            <w:div w:id="128939099">
                                              <w:marLeft w:val="0"/>
                                              <w:marRight w:val="0"/>
                                              <w:marTop w:val="0"/>
                                              <w:marBottom w:val="0"/>
                                              <w:divBdr>
                                                <w:top w:val="none" w:sz="0" w:space="0" w:color="auto"/>
                                                <w:left w:val="none" w:sz="0" w:space="0" w:color="auto"/>
                                                <w:bottom w:val="none" w:sz="0" w:space="0" w:color="auto"/>
                                                <w:right w:val="none" w:sz="0" w:space="0" w:color="auto"/>
                                              </w:divBdr>
                                              <w:divsChild>
                                                <w:div w:id="1527596063">
                                                  <w:marLeft w:val="0"/>
                                                  <w:marRight w:val="0"/>
                                                  <w:marTop w:val="0"/>
                                                  <w:marBottom w:val="0"/>
                                                  <w:divBdr>
                                                    <w:top w:val="none" w:sz="0" w:space="0" w:color="auto"/>
                                                    <w:left w:val="none" w:sz="0" w:space="0" w:color="auto"/>
                                                    <w:bottom w:val="none" w:sz="0" w:space="0" w:color="auto"/>
                                                    <w:right w:val="none" w:sz="0" w:space="0" w:color="auto"/>
                                                  </w:divBdr>
                                                  <w:divsChild>
                                                    <w:div w:id="967709232">
                                                      <w:marLeft w:val="0"/>
                                                      <w:marRight w:val="0"/>
                                                      <w:marTop w:val="0"/>
                                                      <w:marBottom w:val="0"/>
                                                      <w:divBdr>
                                                        <w:top w:val="none" w:sz="0" w:space="0" w:color="auto"/>
                                                        <w:left w:val="none" w:sz="0" w:space="0" w:color="auto"/>
                                                        <w:bottom w:val="none" w:sz="0" w:space="0" w:color="auto"/>
                                                        <w:right w:val="none" w:sz="0" w:space="0" w:color="auto"/>
                                                      </w:divBdr>
                                                      <w:divsChild>
                                                        <w:div w:id="1348562670">
                                                          <w:marLeft w:val="150"/>
                                                          <w:marRight w:val="150"/>
                                                          <w:marTop w:val="90"/>
                                                          <w:marBottom w:val="270"/>
                                                          <w:divBdr>
                                                            <w:top w:val="none" w:sz="0" w:space="0" w:color="auto"/>
                                                            <w:left w:val="none" w:sz="0" w:space="0" w:color="auto"/>
                                                            <w:bottom w:val="none" w:sz="0" w:space="0" w:color="auto"/>
                                                            <w:right w:val="none" w:sz="0" w:space="0" w:color="auto"/>
                                                          </w:divBdr>
                                                          <w:divsChild>
                                                            <w:div w:id="190656080">
                                                              <w:marLeft w:val="0"/>
                                                              <w:marRight w:val="0"/>
                                                              <w:marTop w:val="0"/>
                                                              <w:marBottom w:val="0"/>
                                                              <w:divBdr>
                                                                <w:top w:val="none" w:sz="0" w:space="0" w:color="auto"/>
                                                                <w:left w:val="none" w:sz="0" w:space="0" w:color="auto"/>
                                                                <w:bottom w:val="none" w:sz="0" w:space="0" w:color="auto"/>
                                                                <w:right w:val="none" w:sz="0" w:space="0" w:color="auto"/>
                                                              </w:divBdr>
                                                              <w:divsChild>
                                                                <w:div w:id="2134008488">
                                                                  <w:marLeft w:val="0"/>
                                                                  <w:marRight w:val="0"/>
                                                                  <w:marTop w:val="0"/>
                                                                  <w:marBottom w:val="0"/>
                                                                  <w:divBdr>
                                                                    <w:top w:val="none" w:sz="0" w:space="0" w:color="auto"/>
                                                                    <w:left w:val="none" w:sz="0" w:space="0" w:color="auto"/>
                                                                    <w:bottom w:val="none" w:sz="0" w:space="0" w:color="auto"/>
                                                                    <w:right w:val="none" w:sz="0" w:space="0" w:color="auto"/>
                                                                  </w:divBdr>
                                                                </w:div>
                                                                <w:div w:id="22219014">
                                                                  <w:marLeft w:val="0"/>
                                                                  <w:marRight w:val="0"/>
                                                                  <w:marTop w:val="0"/>
                                                                  <w:marBottom w:val="0"/>
                                                                  <w:divBdr>
                                                                    <w:top w:val="none" w:sz="0" w:space="0" w:color="auto"/>
                                                                    <w:left w:val="none" w:sz="0" w:space="0" w:color="auto"/>
                                                                    <w:bottom w:val="none" w:sz="0" w:space="0" w:color="auto"/>
                                                                    <w:right w:val="none" w:sz="0" w:space="0" w:color="auto"/>
                                                                  </w:divBdr>
                                                                  <w:divsChild>
                                                                    <w:div w:id="17586436">
                                                                      <w:marLeft w:val="0"/>
                                                                      <w:marRight w:val="0"/>
                                                                      <w:marTop w:val="0"/>
                                                                      <w:marBottom w:val="0"/>
                                                                      <w:divBdr>
                                                                        <w:top w:val="none" w:sz="0" w:space="0" w:color="auto"/>
                                                                        <w:left w:val="none" w:sz="0" w:space="0" w:color="auto"/>
                                                                        <w:bottom w:val="none" w:sz="0" w:space="0" w:color="auto"/>
                                                                        <w:right w:val="none" w:sz="0" w:space="0" w:color="auto"/>
                                                                      </w:divBdr>
                                                                    </w:div>
                                                                  </w:divsChild>
                                                                </w:div>
                                                                <w:div w:id="1641381470">
                                                                  <w:marLeft w:val="0"/>
                                                                  <w:marRight w:val="0"/>
                                                                  <w:marTop w:val="0"/>
                                                                  <w:marBottom w:val="0"/>
                                                                  <w:divBdr>
                                                                    <w:top w:val="none" w:sz="0" w:space="0" w:color="auto"/>
                                                                    <w:left w:val="none" w:sz="0" w:space="0" w:color="auto"/>
                                                                    <w:bottom w:val="none" w:sz="0" w:space="0" w:color="auto"/>
                                                                    <w:right w:val="none" w:sz="0" w:space="0" w:color="auto"/>
                                                                  </w:divBdr>
                                                                </w:div>
                                                              </w:divsChild>
                                                            </w:div>
                                                            <w:div w:id="14858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62700">
                  <w:marLeft w:val="0"/>
                  <w:marRight w:val="0"/>
                  <w:marTop w:val="0"/>
                  <w:marBottom w:val="150"/>
                  <w:divBdr>
                    <w:top w:val="none" w:sz="0" w:space="0" w:color="auto"/>
                    <w:left w:val="none" w:sz="0" w:space="0" w:color="auto"/>
                    <w:bottom w:val="none" w:sz="0" w:space="0" w:color="auto"/>
                    <w:right w:val="none" w:sz="0" w:space="0" w:color="auto"/>
                  </w:divBdr>
                  <w:divsChild>
                    <w:div w:id="1581982813">
                      <w:marLeft w:val="0"/>
                      <w:marRight w:val="0"/>
                      <w:marTop w:val="0"/>
                      <w:marBottom w:val="0"/>
                      <w:divBdr>
                        <w:top w:val="none" w:sz="0" w:space="0" w:color="auto"/>
                        <w:left w:val="none" w:sz="0" w:space="0" w:color="auto"/>
                        <w:bottom w:val="none" w:sz="0" w:space="0" w:color="auto"/>
                        <w:right w:val="none" w:sz="0" w:space="0" w:color="auto"/>
                      </w:divBdr>
                      <w:divsChild>
                        <w:div w:id="489832688">
                          <w:marLeft w:val="0"/>
                          <w:marRight w:val="0"/>
                          <w:marTop w:val="0"/>
                          <w:marBottom w:val="0"/>
                          <w:divBdr>
                            <w:top w:val="none" w:sz="0" w:space="0" w:color="auto"/>
                            <w:left w:val="none" w:sz="0" w:space="0" w:color="auto"/>
                            <w:bottom w:val="none" w:sz="0" w:space="0" w:color="auto"/>
                            <w:right w:val="none" w:sz="0" w:space="0" w:color="auto"/>
                          </w:divBdr>
                          <w:divsChild>
                            <w:div w:id="11162915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77012920">
                  <w:marLeft w:val="0"/>
                  <w:marRight w:val="0"/>
                  <w:marTop w:val="0"/>
                  <w:marBottom w:val="150"/>
                  <w:divBdr>
                    <w:top w:val="none" w:sz="0" w:space="0" w:color="auto"/>
                    <w:left w:val="none" w:sz="0" w:space="0" w:color="auto"/>
                    <w:bottom w:val="none" w:sz="0" w:space="0" w:color="auto"/>
                    <w:right w:val="none" w:sz="0" w:space="0" w:color="auto"/>
                  </w:divBdr>
                  <w:divsChild>
                    <w:div w:id="122969330">
                      <w:marLeft w:val="0"/>
                      <w:marRight w:val="0"/>
                      <w:marTop w:val="0"/>
                      <w:marBottom w:val="0"/>
                      <w:divBdr>
                        <w:top w:val="none" w:sz="0" w:space="0" w:color="auto"/>
                        <w:left w:val="none" w:sz="0" w:space="0" w:color="auto"/>
                        <w:bottom w:val="none" w:sz="0" w:space="0" w:color="auto"/>
                        <w:right w:val="none" w:sz="0" w:space="0" w:color="auto"/>
                      </w:divBdr>
                      <w:divsChild>
                        <w:div w:id="1692872264">
                          <w:marLeft w:val="0"/>
                          <w:marRight w:val="0"/>
                          <w:marTop w:val="0"/>
                          <w:marBottom w:val="0"/>
                          <w:divBdr>
                            <w:top w:val="none" w:sz="0" w:space="0" w:color="auto"/>
                            <w:left w:val="none" w:sz="0" w:space="0" w:color="auto"/>
                            <w:bottom w:val="none" w:sz="0" w:space="0" w:color="auto"/>
                            <w:right w:val="none" w:sz="0" w:space="0" w:color="auto"/>
                          </w:divBdr>
                          <w:divsChild>
                            <w:div w:id="18966962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8977975">
                  <w:marLeft w:val="0"/>
                  <w:marRight w:val="0"/>
                  <w:marTop w:val="0"/>
                  <w:marBottom w:val="150"/>
                  <w:divBdr>
                    <w:top w:val="none" w:sz="0" w:space="0" w:color="auto"/>
                    <w:left w:val="none" w:sz="0" w:space="0" w:color="auto"/>
                    <w:bottom w:val="none" w:sz="0" w:space="0" w:color="auto"/>
                    <w:right w:val="none" w:sz="0" w:space="0" w:color="auto"/>
                  </w:divBdr>
                  <w:divsChild>
                    <w:div w:id="1574970548">
                      <w:marLeft w:val="0"/>
                      <w:marRight w:val="0"/>
                      <w:marTop w:val="0"/>
                      <w:marBottom w:val="0"/>
                      <w:divBdr>
                        <w:top w:val="none" w:sz="0" w:space="0" w:color="auto"/>
                        <w:left w:val="none" w:sz="0" w:space="0" w:color="auto"/>
                        <w:bottom w:val="none" w:sz="0" w:space="0" w:color="auto"/>
                        <w:right w:val="none" w:sz="0" w:space="0" w:color="auto"/>
                      </w:divBdr>
                      <w:divsChild>
                        <w:div w:id="897057051">
                          <w:marLeft w:val="0"/>
                          <w:marRight w:val="0"/>
                          <w:marTop w:val="0"/>
                          <w:marBottom w:val="0"/>
                          <w:divBdr>
                            <w:top w:val="none" w:sz="0" w:space="0" w:color="auto"/>
                            <w:left w:val="none" w:sz="0" w:space="0" w:color="auto"/>
                            <w:bottom w:val="none" w:sz="0" w:space="0" w:color="auto"/>
                            <w:right w:val="none" w:sz="0" w:space="0" w:color="auto"/>
                          </w:divBdr>
                          <w:divsChild>
                            <w:div w:id="20343748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9406662">
                  <w:marLeft w:val="0"/>
                  <w:marRight w:val="0"/>
                  <w:marTop w:val="0"/>
                  <w:marBottom w:val="150"/>
                  <w:divBdr>
                    <w:top w:val="none" w:sz="0" w:space="0" w:color="auto"/>
                    <w:left w:val="none" w:sz="0" w:space="0" w:color="auto"/>
                    <w:bottom w:val="none" w:sz="0" w:space="0" w:color="auto"/>
                    <w:right w:val="none" w:sz="0" w:space="0" w:color="auto"/>
                  </w:divBdr>
                  <w:divsChild>
                    <w:div w:id="1041906358">
                      <w:marLeft w:val="0"/>
                      <w:marRight w:val="0"/>
                      <w:marTop w:val="0"/>
                      <w:marBottom w:val="0"/>
                      <w:divBdr>
                        <w:top w:val="none" w:sz="0" w:space="0" w:color="auto"/>
                        <w:left w:val="none" w:sz="0" w:space="0" w:color="auto"/>
                        <w:bottom w:val="none" w:sz="0" w:space="0" w:color="auto"/>
                        <w:right w:val="none" w:sz="0" w:space="0" w:color="auto"/>
                      </w:divBdr>
                      <w:divsChild>
                        <w:div w:id="951862839">
                          <w:marLeft w:val="0"/>
                          <w:marRight w:val="0"/>
                          <w:marTop w:val="0"/>
                          <w:marBottom w:val="0"/>
                          <w:divBdr>
                            <w:top w:val="none" w:sz="0" w:space="0" w:color="auto"/>
                            <w:left w:val="none" w:sz="0" w:space="0" w:color="auto"/>
                            <w:bottom w:val="none" w:sz="0" w:space="0" w:color="auto"/>
                            <w:right w:val="none" w:sz="0" w:space="0" w:color="auto"/>
                          </w:divBdr>
                          <w:divsChild>
                            <w:div w:id="8532299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07024226">
                  <w:marLeft w:val="0"/>
                  <w:marRight w:val="0"/>
                  <w:marTop w:val="0"/>
                  <w:marBottom w:val="150"/>
                  <w:divBdr>
                    <w:top w:val="none" w:sz="0" w:space="0" w:color="auto"/>
                    <w:left w:val="none" w:sz="0" w:space="0" w:color="auto"/>
                    <w:bottom w:val="none" w:sz="0" w:space="0" w:color="auto"/>
                    <w:right w:val="none" w:sz="0" w:space="0" w:color="auto"/>
                  </w:divBdr>
                  <w:divsChild>
                    <w:div w:id="542403570">
                      <w:marLeft w:val="0"/>
                      <w:marRight w:val="0"/>
                      <w:marTop w:val="0"/>
                      <w:marBottom w:val="0"/>
                      <w:divBdr>
                        <w:top w:val="none" w:sz="0" w:space="0" w:color="auto"/>
                        <w:left w:val="none" w:sz="0" w:space="0" w:color="auto"/>
                        <w:bottom w:val="none" w:sz="0" w:space="0" w:color="auto"/>
                        <w:right w:val="none" w:sz="0" w:space="0" w:color="auto"/>
                      </w:divBdr>
                      <w:divsChild>
                        <w:div w:id="1018893124">
                          <w:marLeft w:val="0"/>
                          <w:marRight w:val="0"/>
                          <w:marTop w:val="0"/>
                          <w:marBottom w:val="0"/>
                          <w:divBdr>
                            <w:top w:val="none" w:sz="0" w:space="0" w:color="auto"/>
                            <w:left w:val="none" w:sz="0" w:space="0" w:color="auto"/>
                            <w:bottom w:val="none" w:sz="0" w:space="0" w:color="auto"/>
                            <w:right w:val="none" w:sz="0" w:space="0" w:color="auto"/>
                          </w:divBdr>
                          <w:divsChild>
                            <w:div w:id="5649229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65803193">
                  <w:marLeft w:val="0"/>
                  <w:marRight w:val="0"/>
                  <w:marTop w:val="0"/>
                  <w:marBottom w:val="150"/>
                  <w:divBdr>
                    <w:top w:val="none" w:sz="0" w:space="0" w:color="auto"/>
                    <w:left w:val="none" w:sz="0" w:space="0" w:color="auto"/>
                    <w:bottom w:val="none" w:sz="0" w:space="0" w:color="auto"/>
                    <w:right w:val="none" w:sz="0" w:space="0" w:color="auto"/>
                  </w:divBdr>
                  <w:divsChild>
                    <w:div w:id="1967084039">
                      <w:marLeft w:val="0"/>
                      <w:marRight w:val="0"/>
                      <w:marTop w:val="0"/>
                      <w:marBottom w:val="0"/>
                      <w:divBdr>
                        <w:top w:val="none" w:sz="0" w:space="0" w:color="auto"/>
                        <w:left w:val="none" w:sz="0" w:space="0" w:color="auto"/>
                        <w:bottom w:val="none" w:sz="0" w:space="0" w:color="auto"/>
                        <w:right w:val="none" w:sz="0" w:space="0" w:color="auto"/>
                      </w:divBdr>
                      <w:divsChild>
                        <w:div w:id="928736059">
                          <w:marLeft w:val="0"/>
                          <w:marRight w:val="0"/>
                          <w:marTop w:val="0"/>
                          <w:marBottom w:val="0"/>
                          <w:divBdr>
                            <w:top w:val="none" w:sz="0" w:space="0" w:color="auto"/>
                            <w:left w:val="none" w:sz="0" w:space="0" w:color="auto"/>
                            <w:bottom w:val="none" w:sz="0" w:space="0" w:color="auto"/>
                            <w:right w:val="none" w:sz="0" w:space="0" w:color="auto"/>
                          </w:divBdr>
                          <w:divsChild>
                            <w:div w:id="19661531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13589756">
                  <w:marLeft w:val="0"/>
                  <w:marRight w:val="0"/>
                  <w:marTop w:val="0"/>
                  <w:marBottom w:val="150"/>
                  <w:divBdr>
                    <w:top w:val="none" w:sz="0" w:space="0" w:color="auto"/>
                    <w:left w:val="none" w:sz="0" w:space="0" w:color="auto"/>
                    <w:bottom w:val="none" w:sz="0" w:space="0" w:color="auto"/>
                    <w:right w:val="none" w:sz="0" w:space="0" w:color="auto"/>
                  </w:divBdr>
                  <w:divsChild>
                    <w:div w:id="934166527">
                      <w:marLeft w:val="0"/>
                      <w:marRight w:val="0"/>
                      <w:marTop w:val="0"/>
                      <w:marBottom w:val="0"/>
                      <w:divBdr>
                        <w:top w:val="none" w:sz="0" w:space="0" w:color="auto"/>
                        <w:left w:val="none" w:sz="0" w:space="0" w:color="auto"/>
                        <w:bottom w:val="none" w:sz="0" w:space="0" w:color="auto"/>
                        <w:right w:val="none" w:sz="0" w:space="0" w:color="auto"/>
                      </w:divBdr>
                      <w:divsChild>
                        <w:div w:id="1770853996">
                          <w:marLeft w:val="0"/>
                          <w:marRight w:val="0"/>
                          <w:marTop w:val="0"/>
                          <w:marBottom w:val="0"/>
                          <w:divBdr>
                            <w:top w:val="none" w:sz="0" w:space="0" w:color="auto"/>
                            <w:left w:val="none" w:sz="0" w:space="0" w:color="auto"/>
                            <w:bottom w:val="none" w:sz="0" w:space="0" w:color="auto"/>
                            <w:right w:val="none" w:sz="0" w:space="0" w:color="auto"/>
                          </w:divBdr>
                          <w:divsChild>
                            <w:div w:id="7587910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7356016">
                  <w:marLeft w:val="0"/>
                  <w:marRight w:val="0"/>
                  <w:marTop w:val="0"/>
                  <w:marBottom w:val="150"/>
                  <w:divBdr>
                    <w:top w:val="none" w:sz="0" w:space="0" w:color="auto"/>
                    <w:left w:val="none" w:sz="0" w:space="0" w:color="auto"/>
                    <w:bottom w:val="none" w:sz="0" w:space="0" w:color="auto"/>
                    <w:right w:val="none" w:sz="0" w:space="0" w:color="auto"/>
                  </w:divBdr>
                  <w:divsChild>
                    <w:div w:id="2039620856">
                      <w:marLeft w:val="0"/>
                      <w:marRight w:val="0"/>
                      <w:marTop w:val="0"/>
                      <w:marBottom w:val="0"/>
                      <w:divBdr>
                        <w:top w:val="none" w:sz="0" w:space="0" w:color="auto"/>
                        <w:left w:val="none" w:sz="0" w:space="0" w:color="auto"/>
                        <w:bottom w:val="none" w:sz="0" w:space="0" w:color="auto"/>
                        <w:right w:val="none" w:sz="0" w:space="0" w:color="auto"/>
                      </w:divBdr>
                      <w:divsChild>
                        <w:div w:id="1176265254">
                          <w:marLeft w:val="0"/>
                          <w:marRight w:val="0"/>
                          <w:marTop w:val="0"/>
                          <w:marBottom w:val="0"/>
                          <w:divBdr>
                            <w:top w:val="none" w:sz="0" w:space="0" w:color="auto"/>
                            <w:left w:val="none" w:sz="0" w:space="0" w:color="auto"/>
                            <w:bottom w:val="none" w:sz="0" w:space="0" w:color="auto"/>
                            <w:right w:val="none" w:sz="0" w:space="0" w:color="auto"/>
                          </w:divBdr>
                          <w:divsChild>
                            <w:div w:id="707857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04172268">
                      <w:marLeft w:val="0"/>
                      <w:marRight w:val="0"/>
                      <w:marTop w:val="0"/>
                      <w:marBottom w:val="0"/>
                      <w:divBdr>
                        <w:top w:val="none" w:sz="0" w:space="0" w:color="auto"/>
                        <w:left w:val="none" w:sz="0" w:space="0" w:color="auto"/>
                        <w:bottom w:val="none" w:sz="0" w:space="0" w:color="auto"/>
                        <w:right w:val="none" w:sz="0" w:space="0" w:color="auto"/>
                      </w:divBdr>
                      <w:divsChild>
                        <w:div w:id="456801699">
                          <w:marLeft w:val="0"/>
                          <w:marRight w:val="0"/>
                          <w:marTop w:val="0"/>
                          <w:marBottom w:val="0"/>
                          <w:divBdr>
                            <w:top w:val="none" w:sz="0" w:space="0" w:color="auto"/>
                            <w:left w:val="none" w:sz="0" w:space="0" w:color="auto"/>
                            <w:bottom w:val="none" w:sz="0" w:space="0" w:color="auto"/>
                            <w:right w:val="none" w:sz="0" w:space="0" w:color="auto"/>
                          </w:divBdr>
                          <w:divsChild>
                            <w:div w:id="1679113480">
                              <w:marLeft w:val="0"/>
                              <w:marRight w:val="0"/>
                              <w:marTop w:val="0"/>
                              <w:marBottom w:val="0"/>
                              <w:divBdr>
                                <w:top w:val="none" w:sz="0" w:space="0" w:color="auto"/>
                                <w:left w:val="none" w:sz="0" w:space="0" w:color="auto"/>
                                <w:bottom w:val="none" w:sz="0" w:space="0" w:color="auto"/>
                                <w:right w:val="none" w:sz="0" w:space="0" w:color="auto"/>
                              </w:divBdr>
                            </w:div>
                            <w:div w:id="2002467294">
                              <w:marLeft w:val="0"/>
                              <w:marRight w:val="0"/>
                              <w:marTop w:val="0"/>
                              <w:marBottom w:val="0"/>
                              <w:divBdr>
                                <w:top w:val="none" w:sz="0" w:space="0" w:color="auto"/>
                                <w:left w:val="none" w:sz="0" w:space="0" w:color="auto"/>
                                <w:bottom w:val="none" w:sz="0" w:space="0" w:color="auto"/>
                                <w:right w:val="none" w:sz="0" w:space="0" w:color="auto"/>
                              </w:divBdr>
                            </w:div>
                            <w:div w:id="603268573">
                              <w:marLeft w:val="0"/>
                              <w:marRight w:val="0"/>
                              <w:marTop w:val="0"/>
                              <w:marBottom w:val="0"/>
                              <w:divBdr>
                                <w:top w:val="none" w:sz="0" w:space="0" w:color="auto"/>
                                <w:left w:val="none" w:sz="0" w:space="0" w:color="auto"/>
                                <w:bottom w:val="none" w:sz="0" w:space="0" w:color="auto"/>
                                <w:right w:val="none" w:sz="0" w:space="0" w:color="auto"/>
                              </w:divBdr>
                            </w:div>
                            <w:div w:id="761141506">
                              <w:marLeft w:val="0"/>
                              <w:marRight w:val="0"/>
                              <w:marTop w:val="0"/>
                              <w:marBottom w:val="0"/>
                              <w:divBdr>
                                <w:top w:val="none" w:sz="0" w:space="0" w:color="auto"/>
                                <w:left w:val="none" w:sz="0" w:space="0" w:color="auto"/>
                                <w:bottom w:val="none" w:sz="0" w:space="0" w:color="auto"/>
                                <w:right w:val="none" w:sz="0" w:space="0" w:color="auto"/>
                              </w:divBdr>
                            </w:div>
                            <w:div w:id="1980262181">
                              <w:marLeft w:val="0"/>
                              <w:marRight w:val="0"/>
                              <w:marTop w:val="0"/>
                              <w:marBottom w:val="0"/>
                              <w:divBdr>
                                <w:top w:val="none" w:sz="0" w:space="0" w:color="auto"/>
                                <w:left w:val="none" w:sz="0" w:space="0" w:color="auto"/>
                                <w:bottom w:val="none" w:sz="0" w:space="0" w:color="auto"/>
                                <w:right w:val="none" w:sz="0" w:space="0" w:color="auto"/>
                              </w:divBdr>
                            </w:div>
                            <w:div w:id="772165907">
                              <w:marLeft w:val="0"/>
                              <w:marRight w:val="0"/>
                              <w:marTop w:val="0"/>
                              <w:marBottom w:val="0"/>
                              <w:divBdr>
                                <w:top w:val="none" w:sz="0" w:space="0" w:color="auto"/>
                                <w:left w:val="none" w:sz="0" w:space="0" w:color="auto"/>
                                <w:bottom w:val="none" w:sz="0" w:space="0" w:color="auto"/>
                                <w:right w:val="none" w:sz="0" w:space="0" w:color="auto"/>
                              </w:divBdr>
                            </w:div>
                            <w:div w:id="1806965876">
                              <w:marLeft w:val="0"/>
                              <w:marRight w:val="0"/>
                              <w:marTop w:val="0"/>
                              <w:marBottom w:val="0"/>
                              <w:divBdr>
                                <w:top w:val="none" w:sz="0" w:space="0" w:color="auto"/>
                                <w:left w:val="none" w:sz="0" w:space="0" w:color="auto"/>
                                <w:bottom w:val="none" w:sz="0" w:space="0" w:color="auto"/>
                                <w:right w:val="none" w:sz="0" w:space="0" w:color="auto"/>
                              </w:divBdr>
                            </w:div>
                            <w:div w:id="741608753">
                              <w:marLeft w:val="0"/>
                              <w:marRight w:val="0"/>
                              <w:marTop w:val="0"/>
                              <w:marBottom w:val="0"/>
                              <w:divBdr>
                                <w:top w:val="none" w:sz="0" w:space="0" w:color="auto"/>
                                <w:left w:val="none" w:sz="0" w:space="0" w:color="auto"/>
                                <w:bottom w:val="none" w:sz="0" w:space="0" w:color="auto"/>
                                <w:right w:val="none" w:sz="0" w:space="0" w:color="auto"/>
                              </w:divBdr>
                            </w:div>
                            <w:div w:id="687146519">
                              <w:marLeft w:val="0"/>
                              <w:marRight w:val="0"/>
                              <w:marTop w:val="0"/>
                              <w:marBottom w:val="0"/>
                              <w:divBdr>
                                <w:top w:val="none" w:sz="0" w:space="0" w:color="auto"/>
                                <w:left w:val="none" w:sz="0" w:space="0" w:color="auto"/>
                                <w:bottom w:val="none" w:sz="0" w:space="0" w:color="auto"/>
                                <w:right w:val="none" w:sz="0" w:space="0" w:color="auto"/>
                              </w:divBdr>
                            </w:div>
                            <w:div w:id="574632366">
                              <w:marLeft w:val="0"/>
                              <w:marRight w:val="0"/>
                              <w:marTop w:val="0"/>
                              <w:marBottom w:val="0"/>
                              <w:divBdr>
                                <w:top w:val="none" w:sz="0" w:space="0" w:color="auto"/>
                                <w:left w:val="none" w:sz="0" w:space="0" w:color="auto"/>
                                <w:bottom w:val="none" w:sz="0" w:space="0" w:color="auto"/>
                                <w:right w:val="none" w:sz="0" w:space="0" w:color="auto"/>
                              </w:divBdr>
                            </w:div>
                            <w:div w:id="1965647332">
                              <w:marLeft w:val="0"/>
                              <w:marRight w:val="0"/>
                              <w:marTop w:val="0"/>
                              <w:marBottom w:val="0"/>
                              <w:divBdr>
                                <w:top w:val="none" w:sz="0" w:space="0" w:color="auto"/>
                                <w:left w:val="none" w:sz="0" w:space="0" w:color="auto"/>
                                <w:bottom w:val="none" w:sz="0" w:space="0" w:color="auto"/>
                                <w:right w:val="none" w:sz="0" w:space="0" w:color="auto"/>
                              </w:divBdr>
                            </w:div>
                            <w:div w:id="21265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740">
                  <w:marLeft w:val="0"/>
                  <w:marRight w:val="0"/>
                  <w:marTop w:val="0"/>
                  <w:marBottom w:val="150"/>
                  <w:divBdr>
                    <w:top w:val="none" w:sz="0" w:space="0" w:color="auto"/>
                    <w:left w:val="none" w:sz="0" w:space="0" w:color="auto"/>
                    <w:bottom w:val="none" w:sz="0" w:space="0" w:color="auto"/>
                    <w:right w:val="none" w:sz="0" w:space="0" w:color="auto"/>
                  </w:divBdr>
                  <w:divsChild>
                    <w:div w:id="1840926000">
                      <w:marLeft w:val="0"/>
                      <w:marRight w:val="0"/>
                      <w:marTop w:val="0"/>
                      <w:marBottom w:val="0"/>
                      <w:divBdr>
                        <w:top w:val="none" w:sz="0" w:space="0" w:color="auto"/>
                        <w:left w:val="none" w:sz="0" w:space="0" w:color="auto"/>
                        <w:bottom w:val="none" w:sz="0" w:space="0" w:color="auto"/>
                        <w:right w:val="none" w:sz="0" w:space="0" w:color="auto"/>
                      </w:divBdr>
                      <w:divsChild>
                        <w:div w:id="987786724">
                          <w:marLeft w:val="0"/>
                          <w:marRight w:val="0"/>
                          <w:marTop w:val="0"/>
                          <w:marBottom w:val="0"/>
                          <w:divBdr>
                            <w:top w:val="none" w:sz="0" w:space="0" w:color="auto"/>
                            <w:left w:val="none" w:sz="0" w:space="0" w:color="auto"/>
                            <w:bottom w:val="none" w:sz="0" w:space="0" w:color="auto"/>
                            <w:right w:val="none" w:sz="0" w:space="0" w:color="auto"/>
                          </w:divBdr>
                          <w:divsChild>
                            <w:div w:id="19160915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90478187">
                  <w:marLeft w:val="0"/>
                  <w:marRight w:val="0"/>
                  <w:marTop w:val="0"/>
                  <w:marBottom w:val="150"/>
                  <w:divBdr>
                    <w:top w:val="none" w:sz="0" w:space="0" w:color="auto"/>
                    <w:left w:val="none" w:sz="0" w:space="0" w:color="auto"/>
                    <w:bottom w:val="none" w:sz="0" w:space="0" w:color="auto"/>
                    <w:right w:val="none" w:sz="0" w:space="0" w:color="auto"/>
                  </w:divBdr>
                  <w:divsChild>
                    <w:div w:id="1483085861">
                      <w:marLeft w:val="0"/>
                      <w:marRight w:val="0"/>
                      <w:marTop w:val="0"/>
                      <w:marBottom w:val="0"/>
                      <w:divBdr>
                        <w:top w:val="none" w:sz="0" w:space="0" w:color="auto"/>
                        <w:left w:val="none" w:sz="0" w:space="0" w:color="auto"/>
                        <w:bottom w:val="none" w:sz="0" w:space="0" w:color="auto"/>
                        <w:right w:val="none" w:sz="0" w:space="0" w:color="auto"/>
                      </w:divBdr>
                      <w:divsChild>
                        <w:div w:id="41711730">
                          <w:marLeft w:val="0"/>
                          <w:marRight w:val="0"/>
                          <w:marTop w:val="0"/>
                          <w:marBottom w:val="0"/>
                          <w:divBdr>
                            <w:top w:val="none" w:sz="0" w:space="0" w:color="auto"/>
                            <w:left w:val="none" w:sz="0" w:space="0" w:color="auto"/>
                            <w:bottom w:val="none" w:sz="0" w:space="0" w:color="auto"/>
                            <w:right w:val="none" w:sz="0" w:space="0" w:color="auto"/>
                          </w:divBdr>
                          <w:divsChild>
                            <w:div w:id="1290235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7037421">
              <w:marLeft w:val="-150"/>
              <w:marRight w:val="-150"/>
              <w:marTop w:val="0"/>
              <w:marBottom w:val="0"/>
              <w:divBdr>
                <w:top w:val="none" w:sz="0" w:space="0" w:color="auto"/>
                <w:left w:val="none" w:sz="0" w:space="0" w:color="auto"/>
                <w:bottom w:val="none" w:sz="0" w:space="0" w:color="auto"/>
                <w:right w:val="none" w:sz="0" w:space="0" w:color="auto"/>
              </w:divBdr>
              <w:divsChild>
                <w:div w:id="200175107">
                  <w:marLeft w:val="0"/>
                  <w:marRight w:val="0"/>
                  <w:marTop w:val="0"/>
                  <w:marBottom w:val="0"/>
                  <w:divBdr>
                    <w:top w:val="none" w:sz="0" w:space="0" w:color="auto"/>
                    <w:left w:val="none" w:sz="0" w:space="0" w:color="auto"/>
                    <w:bottom w:val="none" w:sz="0" w:space="0" w:color="auto"/>
                    <w:right w:val="none" w:sz="0" w:space="0" w:color="auto"/>
                  </w:divBdr>
                  <w:divsChild>
                    <w:div w:id="1431270175">
                      <w:marLeft w:val="0"/>
                      <w:marRight w:val="0"/>
                      <w:marTop w:val="0"/>
                      <w:marBottom w:val="0"/>
                      <w:divBdr>
                        <w:top w:val="none" w:sz="0" w:space="0" w:color="auto"/>
                        <w:left w:val="none" w:sz="0" w:space="0" w:color="auto"/>
                        <w:bottom w:val="none" w:sz="0" w:space="0" w:color="auto"/>
                        <w:right w:val="none" w:sz="0" w:space="0" w:color="auto"/>
                      </w:divBdr>
                      <w:divsChild>
                        <w:div w:id="1476726187">
                          <w:marLeft w:val="0"/>
                          <w:marRight w:val="0"/>
                          <w:marTop w:val="0"/>
                          <w:marBottom w:val="0"/>
                          <w:divBdr>
                            <w:top w:val="none" w:sz="0" w:space="0" w:color="auto"/>
                            <w:left w:val="none" w:sz="0" w:space="0" w:color="auto"/>
                            <w:bottom w:val="none" w:sz="0" w:space="0" w:color="auto"/>
                            <w:right w:val="none" w:sz="0" w:space="0" w:color="auto"/>
                          </w:divBdr>
                          <w:divsChild>
                            <w:div w:id="700713019">
                              <w:marLeft w:val="0"/>
                              <w:marRight w:val="0"/>
                              <w:marTop w:val="0"/>
                              <w:marBottom w:val="0"/>
                              <w:divBdr>
                                <w:top w:val="none" w:sz="0" w:space="0" w:color="auto"/>
                                <w:left w:val="none" w:sz="0" w:space="0" w:color="auto"/>
                                <w:bottom w:val="none" w:sz="0" w:space="0" w:color="auto"/>
                                <w:right w:val="none" w:sz="0" w:space="0" w:color="auto"/>
                              </w:divBdr>
                              <w:divsChild>
                                <w:div w:id="1480153535">
                                  <w:marLeft w:val="0"/>
                                  <w:marRight w:val="0"/>
                                  <w:marTop w:val="0"/>
                                  <w:marBottom w:val="0"/>
                                  <w:divBdr>
                                    <w:top w:val="none" w:sz="0" w:space="0" w:color="auto"/>
                                    <w:left w:val="none" w:sz="0" w:space="0" w:color="auto"/>
                                    <w:bottom w:val="none" w:sz="0" w:space="0" w:color="auto"/>
                                    <w:right w:val="none" w:sz="0" w:space="0" w:color="auto"/>
                                  </w:divBdr>
                                  <w:divsChild>
                                    <w:div w:id="1166289161">
                                      <w:marLeft w:val="0"/>
                                      <w:marRight w:val="0"/>
                                      <w:marTop w:val="0"/>
                                      <w:marBottom w:val="0"/>
                                      <w:divBdr>
                                        <w:top w:val="none" w:sz="0" w:space="0" w:color="auto"/>
                                        <w:left w:val="none" w:sz="0" w:space="0" w:color="auto"/>
                                        <w:bottom w:val="none" w:sz="0" w:space="0" w:color="auto"/>
                                        <w:right w:val="none" w:sz="0" w:space="0" w:color="auto"/>
                                      </w:divBdr>
                                      <w:divsChild>
                                        <w:div w:id="934555805">
                                          <w:marLeft w:val="0"/>
                                          <w:marRight w:val="0"/>
                                          <w:marTop w:val="0"/>
                                          <w:marBottom w:val="0"/>
                                          <w:divBdr>
                                            <w:top w:val="none" w:sz="0" w:space="0" w:color="auto"/>
                                            <w:left w:val="none" w:sz="0" w:space="0" w:color="auto"/>
                                            <w:bottom w:val="none" w:sz="0" w:space="0" w:color="auto"/>
                                            <w:right w:val="none" w:sz="0" w:space="0" w:color="auto"/>
                                          </w:divBdr>
                                          <w:divsChild>
                                            <w:div w:id="250160419">
                                              <w:marLeft w:val="0"/>
                                              <w:marRight w:val="0"/>
                                              <w:marTop w:val="0"/>
                                              <w:marBottom w:val="0"/>
                                              <w:divBdr>
                                                <w:top w:val="none" w:sz="0" w:space="0" w:color="auto"/>
                                                <w:left w:val="none" w:sz="0" w:space="0" w:color="auto"/>
                                                <w:bottom w:val="none" w:sz="0" w:space="0" w:color="auto"/>
                                                <w:right w:val="none" w:sz="0" w:space="0" w:color="auto"/>
                                              </w:divBdr>
                                              <w:divsChild>
                                                <w:div w:id="2063944683">
                                                  <w:marLeft w:val="0"/>
                                                  <w:marRight w:val="0"/>
                                                  <w:marTop w:val="0"/>
                                                  <w:marBottom w:val="0"/>
                                                  <w:divBdr>
                                                    <w:top w:val="none" w:sz="0" w:space="0" w:color="auto"/>
                                                    <w:left w:val="none" w:sz="0" w:space="0" w:color="auto"/>
                                                    <w:bottom w:val="none" w:sz="0" w:space="0" w:color="auto"/>
                                                    <w:right w:val="none" w:sz="0" w:space="0" w:color="auto"/>
                                                  </w:divBdr>
                                                  <w:divsChild>
                                                    <w:div w:id="1396202202">
                                                      <w:marLeft w:val="150"/>
                                                      <w:marRight w:val="150"/>
                                                      <w:marTop w:val="90"/>
                                                      <w:marBottom w:val="270"/>
                                                      <w:divBdr>
                                                        <w:top w:val="none" w:sz="0" w:space="0" w:color="auto"/>
                                                        <w:left w:val="none" w:sz="0" w:space="0" w:color="auto"/>
                                                        <w:bottom w:val="none" w:sz="0" w:space="0" w:color="auto"/>
                                                        <w:right w:val="none" w:sz="0" w:space="0" w:color="auto"/>
                                                      </w:divBdr>
                                                      <w:divsChild>
                                                        <w:div w:id="734208760">
                                                          <w:marLeft w:val="0"/>
                                                          <w:marRight w:val="0"/>
                                                          <w:marTop w:val="0"/>
                                                          <w:marBottom w:val="0"/>
                                                          <w:divBdr>
                                                            <w:top w:val="none" w:sz="0" w:space="0" w:color="auto"/>
                                                            <w:left w:val="none" w:sz="0" w:space="0" w:color="auto"/>
                                                            <w:bottom w:val="none" w:sz="0" w:space="0" w:color="auto"/>
                                                            <w:right w:val="none" w:sz="0" w:space="0" w:color="auto"/>
                                                          </w:divBdr>
                                                          <w:divsChild>
                                                            <w:div w:id="1019812399">
                                                              <w:marLeft w:val="0"/>
                                                              <w:marRight w:val="0"/>
                                                              <w:marTop w:val="0"/>
                                                              <w:marBottom w:val="0"/>
                                                              <w:divBdr>
                                                                <w:top w:val="none" w:sz="0" w:space="0" w:color="auto"/>
                                                                <w:left w:val="none" w:sz="0" w:space="0" w:color="auto"/>
                                                                <w:bottom w:val="none" w:sz="0" w:space="0" w:color="auto"/>
                                                                <w:right w:val="none" w:sz="0" w:space="0" w:color="auto"/>
                                                              </w:divBdr>
                                                            </w:div>
                                                            <w:div w:id="143013497">
                                                              <w:marLeft w:val="0"/>
                                                              <w:marRight w:val="0"/>
                                                              <w:marTop w:val="0"/>
                                                              <w:marBottom w:val="0"/>
                                                              <w:divBdr>
                                                                <w:top w:val="none" w:sz="0" w:space="0" w:color="auto"/>
                                                                <w:left w:val="none" w:sz="0" w:space="0" w:color="auto"/>
                                                                <w:bottom w:val="none" w:sz="0" w:space="0" w:color="auto"/>
                                                                <w:right w:val="none" w:sz="0" w:space="0" w:color="auto"/>
                                                              </w:divBdr>
                                                              <w:divsChild>
                                                                <w:div w:id="1668288684">
                                                                  <w:marLeft w:val="0"/>
                                                                  <w:marRight w:val="330"/>
                                                                  <w:marTop w:val="0"/>
                                                                  <w:marBottom w:val="0"/>
                                                                  <w:divBdr>
                                                                    <w:top w:val="none" w:sz="0" w:space="0" w:color="auto"/>
                                                                    <w:left w:val="none" w:sz="0" w:space="0" w:color="auto"/>
                                                                    <w:bottom w:val="none" w:sz="0" w:space="0" w:color="auto"/>
                                                                    <w:right w:val="none" w:sz="0" w:space="0" w:color="auto"/>
                                                                  </w:divBdr>
                                                                </w:div>
                                                                <w:div w:id="641157135">
                                                                  <w:marLeft w:val="0"/>
                                                                  <w:marRight w:val="0"/>
                                                                  <w:marTop w:val="0"/>
                                                                  <w:marBottom w:val="0"/>
                                                                  <w:divBdr>
                                                                    <w:top w:val="none" w:sz="0" w:space="0" w:color="auto"/>
                                                                    <w:left w:val="none" w:sz="0" w:space="0" w:color="auto"/>
                                                                    <w:bottom w:val="none" w:sz="0" w:space="0" w:color="auto"/>
                                                                    <w:right w:val="none" w:sz="0" w:space="0" w:color="auto"/>
                                                                  </w:divBdr>
                                                                  <w:divsChild>
                                                                    <w:div w:id="1100174409">
                                                                      <w:marLeft w:val="0"/>
                                                                      <w:marRight w:val="0"/>
                                                                      <w:marTop w:val="0"/>
                                                                      <w:marBottom w:val="0"/>
                                                                      <w:divBdr>
                                                                        <w:top w:val="none" w:sz="0" w:space="0" w:color="auto"/>
                                                                        <w:left w:val="none" w:sz="0" w:space="0" w:color="auto"/>
                                                                        <w:bottom w:val="none" w:sz="0" w:space="0" w:color="auto"/>
                                                                        <w:right w:val="none" w:sz="0" w:space="0" w:color="auto"/>
                                                                      </w:divBdr>
                                                                      <w:divsChild>
                                                                        <w:div w:id="654646963">
                                                                          <w:marLeft w:val="0"/>
                                                                          <w:marRight w:val="0"/>
                                                                          <w:marTop w:val="0"/>
                                                                          <w:marBottom w:val="0"/>
                                                                          <w:divBdr>
                                                                            <w:top w:val="none" w:sz="0" w:space="0" w:color="auto"/>
                                                                            <w:left w:val="none" w:sz="0" w:space="0" w:color="auto"/>
                                                                            <w:bottom w:val="none" w:sz="0" w:space="0" w:color="auto"/>
                                                                            <w:right w:val="none" w:sz="0" w:space="0" w:color="auto"/>
                                                                          </w:divBdr>
                                                                          <w:divsChild>
                                                                            <w:div w:id="10461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0007">
                                                              <w:marLeft w:val="0"/>
                                                              <w:marRight w:val="0"/>
                                                              <w:marTop w:val="0"/>
                                                              <w:marBottom w:val="0"/>
                                                              <w:divBdr>
                                                                <w:top w:val="none" w:sz="0" w:space="0" w:color="auto"/>
                                                                <w:left w:val="none" w:sz="0" w:space="0" w:color="auto"/>
                                                                <w:bottom w:val="none" w:sz="0" w:space="0" w:color="auto"/>
                                                                <w:right w:val="none" w:sz="0" w:space="0" w:color="auto"/>
                                                              </w:divBdr>
                                                            </w:div>
                                                          </w:divsChild>
                                                        </w:div>
                                                        <w:div w:id="1633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55383">
                                          <w:marLeft w:val="0"/>
                                          <w:marRight w:val="0"/>
                                          <w:marTop w:val="0"/>
                                          <w:marBottom w:val="0"/>
                                          <w:divBdr>
                                            <w:top w:val="none" w:sz="0" w:space="0" w:color="auto"/>
                                            <w:left w:val="none" w:sz="0" w:space="0" w:color="auto"/>
                                            <w:bottom w:val="none" w:sz="0" w:space="0" w:color="auto"/>
                                            <w:right w:val="none" w:sz="0" w:space="0" w:color="auto"/>
                                          </w:divBdr>
                                          <w:divsChild>
                                            <w:div w:id="1374039265">
                                              <w:marLeft w:val="0"/>
                                              <w:marRight w:val="0"/>
                                              <w:marTop w:val="0"/>
                                              <w:marBottom w:val="0"/>
                                              <w:divBdr>
                                                <w:top w:val="none" w:sz="0" w:space="0" w:color="auto"/>
                                                <w:left w:val="none" w:sz="0" w:space="0" w:color="auto"/>
                                                <w:bottom w:val="none" w:sz="0" w:space="0" w:color="auto"/>
                                                <w:right w:val="none" w:sz="0" w:space="0" w:color="auto"/>
                                              </w:divBdr>
                                              <w:divsChild>
                                                <w:div w:id="1041517302">
                                                  <w:marLeft w:val="0"/>
                                                  <w:marRight w:val="0"/>
                                                  <w:marTop w:val="0"/>
                                                  <w:marBottom w:val="0"/>
                                                  <w:divBdr>
                                                    <w:top w:val="none" w:sz="0" w:space="0" w:color="auto"/>
                                                    <w:left w:val="none" w:sz="0" w:space="0" w:color="auto"/>
                                                    <w:bottom w:val="none" w:sz="0" w:space="0" w:color="auto"/>
                                                    <w:right w:val="none" w:sz="0" w:space="0" w:color="auto"/>
                                                  </w:divBdr>
                                                  <w:divsChild>
                                                    <w:div w:id="953634413">
                                                      <w:marLeft w:val="150"/>
                                                      <w:marRight w:val="150"/>
                                                      <w:marTop w:val="90"/>
                                                      <w:marBottom w:val="270"/>
                                                      <w:divBdr>
                                                        <w:top w:val="none" w:sz="0" w:space="0" w:color="auto"/>
                                                        <w:left w:val="none" w:sz="0" w:space="0" w:color="auto"/>
                                                        <w:bottom w:val="none" w:sz="0" w:space="0" w:color="auto"/>
                                                        <w:right w:val="none" w:sz="0" w:space="0" w:color="auto"/>
                                                      </w:divBdr>
                                                      <w:divsChild>
                                                        <w:div w:id="3556903">
                                                          <w:marLeft w:val="0"/>
                                                          <w:marRight w:val="0"/>
                                                          <w:marTop w:val="0"/>
                                                          <w:marBottom w:val="0"/>
                                                          <w:divBdr>
                                                            <w:top w:val="none" w:sz="0" w:space="0" w:color="auto"/>
                                                            <w:left w:val="none" w:sz="0" w:space="0" w:color="auto"/>
                                                            <w:bottom w:val="none" w:sz="0" w:space="0" w:color="auto"/>
                                                            <w:right w:val="none" w:sz="0" w:space="0" w:color="auto"/>
                                                          </w:divBdr>
                                                          <w:divsChild>
                                                            <w:div w:id="710695276">
                                                              <w:marLeft w:val="0"/>
                                                              <w:marRight w:val="0"/>
                                                              <w:marTop w:val="0"/>
                                                              <w:marBottom w:val="0"/>
                                                              <w:divBdr>
                                                                <w:top w:val="none" w:sz="0" w:space="0" w:color="auto"/>
                                                                <w:left w:val="none" w:sz="0" w:space="0" w:color="auto"/>
                                                                <w:bottom w:val="none" w:sz="0" w:space="0" w:color="auto"/>
                                                                <w:right w:val="none" w:sz="0" w:space="0" w:color="auto"/>
                                                              </w:divBdr>
                                                            </w:div>
                                                            <w:div w:id="975186929">
                                                              <w:marLeft w:val="0"/>
                                                              <w:marRight w:val="0"/>
                                                              <w:marTop w:val="0"/>
                                                              <w:marBottom w:val="0"/>
                                                              <w:divBdr>
                                                                <w:top w:val="none" w:sz="0" w:space="0" w:color="auto"/>
                                                                <w:left w:val="none" w:sz="0" w:space="0" w:color="auto"/>
                                                                <w:bottom w:val="none" w:sz="0" w:space="0" w:color="auto"/>
                                                                <w:right w:val="none" w:sz="0" w:space="0" w:color="auto"/>
                                                              </w:divBdr>
                                                              <w:divsChild>
                                                                <w:div w:id="223107830">
                                                                  <w:marLeft w:val="0"/>
                                                                  <w:marRight w:val="0"/>
                                                                  <w:marTop w:val="0"/>
                                                                  <w:marBottom w:val="0"/>
                                                                  <w:divBdr>
                                                                    <w:top w:val="none" w:sz="0" w:space="0" w:color="auto"/>
                                                                    <w:left w:val="none" w:sz="0" w:space="0" w:color="auto"/>
                                                                    <w:bottom w:val="none" w:sz="0" w:space="0" w:color="auto"/>
                                                                    <w:right w:val="none" w:sz="0" w:space="0" w:color="auto"/>
                                                                  </w:divBdr>
                                                                </w:div>
                                                              </w:divsChild>
                                                            </w:div>
                                                            <w:div w:id="1987975977">
                                                              <w:marLeft w:val="0"/>
                                                              <w:marRight w:val="0"/>
                                                              <w:marTop w:val="0"/>
                                                              <w:marBottom w:val="0"/>
                                                              <w:divBdr>
                                                                <w:top w:val="none" w:sz="0" w:space="0" w:color="auto"/>
                                                                <w:left w:val="none" w:sz="0" w:space="0" w:color="auto"/>
                                                                <w:bottom w:val="none" w:sz="0" w:space="0" w:color="auto"/>
                                                                <w:right w:val="none" w:sz="0" w:space="0" w:color="auto"/>
                                                              </w:divBdr>
                                                            </w:div>
                                                          </w:divsChild>
                                                        </w:div>
                                                        <w:div w:id="20303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2899">
                                      <w:marLeft w:val="0"/>
                                      <w:marRight w:val="0"/>
                                      <w:marTop w:val="0"/>
                                      <w:marBottom w:val="0"/>
                                      <w:divBdr>
                                        <w:top w:val="none" w:sz="0" w:space="0" w:color="auto"/>
                                        <w:left w:val="none" w:sz="0" w:space="0" w:color="auto"/>
                                        <w:bottom w:val="none" w:sz="0" w:space="0" w:color="auto"/>
                                        <w:right w:val="none" w:sz="0" w:space="0" w:color="auto"/>
                                      </w:divBdr>
                                      <w:divsChild>
                                        <w:div w:id="312873338">
                                          <w:marLeft w:val="0"/>
                                          <w:marRight w:val="0"/>
                                          <w:marTop w:val="0"/>
                                          <w:marBottom w:val="0"/>
                                          <w:divBdr>
                                            <w:top w:val="none" w:sz="0" w:space="0" w:color="auto"/>
                                            <w:left w:val="none" w:sz="0" w:space="0" w:color="auto"/>
                                            <w:bottom w:val="none" w:sz="0" w:space="0" w:color="auto"/>
                                            <w:right w:val="none" w:sz="0" w:space="0" w:color="auto"/>
                                          </w:divBdr>
                                          <w:divsChild>
                                            <w:div w:id="1023897521">
                                              <w:marLeft w:val="0"/>
                                              <w:marRight w:val="0"/>
                                              <w:marTop w:val="0"/>
                                              <w:marBottom w:val="0"/>
                                              <w:divBdr>
                                                <w:top w:val="none" w:sz="0" w:space="0" w:color="auto"/>
                                                <w:left w:val="none" w:sz="0" w:space="0" w:color="auto"/>
                                                <w:bottom w:val="none" w:sz="0" w:space="0" w:color="auto"/>
                                                <w:right w:val="none" w:sz="0" w:space="0" w:color="auto"/>
                                              </w:divBdr>
                                              <w:divsChild>
                                                <w:div w:id="1811939770">
                                                  <w:marLeft w:val="0"/>
                                                  <w:marRight w:val="0"/>
                                                  <w:marTop w:val="0"/>
                                                  <w:marBottom w:val="0"/>
                                                  <w:divBdr>
                                                    <w:top w:val="none" w:sz="0" w:space="0" w:color="auto"/>
                                                    <w:left w:val="none" w:sz="0" w:space="0" w:color="auto"/>
                                                    <w:bottom w:val="none" w:sz="0" w:space="0" w:color="auto"/>
                                                    <w:right w:val="none" w:sz="0" w:space="0" w:color="auto"/>
                                                  </w:divBdr>
                                                  <w:divsChild>
                                                    <w:div w:id="1739816505">
                                                      <w:marLeft w:val="150"/>
                                                      <w:marRight w:val="150"/>
                                                      <w:marTop w:val="90"/>
                                                      <w:marBottom w:val="270"/>
                                                      <w:divBdr>
                                                        <w:top w:val="none" w:sz="0" w:space="0" w:color="auto"/>
                                                        <w:left w:val="none" w:sz="0" w:space="0" w:color="auto"/>
                                                        <w:bottom w:val="none" w:sz="0" w:space="0" w:color="auto"/>
                                                        <w:right w:val="none" w:sz="0" w:space="0" w:color="auto"/>
                                                      </w:divBdr>
                                                      <w:divsChild>
                                                        <w:div w:id="1079406262">
                                                          <w:marLeft w:val="0"/>
                                                          <w:marRight w:val="0"/>
                                                          <w:marTop w:val="0"/>
                                                          <w:marBottom w:val="0"/>
                                                          <w:divBdr>
                                                            <w:top w:val="none" w:sz="0" w:space="0" w:color="auto"/>
                                                            <w:left w:val="none" w:sz="0" w:space="0" w:color="auto"/>
                                                            <w:bottom w:val="none" w:sz="0" w:space="0" w:color="auto"/>
                                                            <w:right w:val="none" w:sz="0" w:space="0" w:color="auto"/>
                                                          </w:divBdr>
                                                          <w:divsChild>
                                                            <w:div w:id="914435175">
                                                              <w:marLeft w:val="0"/>
                                                              <w:marRight w:val="0"/>
                                                              <w:marTop w:val="0"/>
                                                              <w:marBottom w:val="0"/>
                                                              <w:divBdr>
                                                                <w:top w:val="none" w:sz="0" w:space="0" w:color="auto"/>
                                                                <w:left w:val="none" w:sz="0" w:space="0" w:color="auto"/>
                                                                <w:bottom w:val="none" w:sz="0" w:space="0" w:color="auto"/>
                                                                <w:right w:val="none" w:sz="0" w:space="0" w:color="auto"/>
                                                              </w:divBdr>
                                                            </w:div>
                                                            <w:div w:id="850144029">
                                                              <w:marLeft w:val="0"/>
                                                              <w:marRight w:val="0"/>
                                                              <w:marTop w:val="0"/>
                                                              <w:marBottom w:val="0"/>
                                                              <w:divBdr>
                                                                <w:top w:val="none" w:sz="0" w:space="0" w:color="auto"/>
                                                                <w:left w:val="none" w:sz="0" w:space="0" w:color="auto"/>
                                                                <w:bottom w:val="none" w:sz="0" w:space="0" w:color="auto"/>
                                                                <w:right w:val="none" w:sz="0" w:space="0" w:color="auto"/>
                                                              </w:divBdr>
                                                              <w:divsChild>
                                                                <w:div w:id="1667392257">
                                                                  <w:marLeft w:val="0"/>
                                                                  <w:marRight w:val="0"/>
                                                                  <w:marTop w:val="0"/>
                                                                  <w:marBottom w:val="0"/>
                                                                  <w:divBdr>
                                                                    <w:top w:val="none" w:sz="0" w:space="0" w:color="auto"/>
                                                                    <w:left w:val="none" w:sz="0" w:space="0" w:color="auto"/>
                                                                    <w:bottom w:val="none" w:sz="0" w:space="0" w:color="auto"/>
                                                                    <w:right w:val="none" w:sz="0" w:space="0" w:color="auto"/>
                                                                  </w:divBdr>
                                                                </w:div>
                                                              </w:divsChild>
                                                            </w:div>
                                                            <w:div w:id="1906332182">
                                                              <w:marLeft w:val="0"/>
                                                              <w:marRight w:val="0"/>
                                                              <w:marTop w:val="0"/>
                                                              <w:marBottom w:val="0"/>
                                                              <w:divBdr>
                                                                <w:top w:val="none" w:sz="0" w:space="0" w:color="auto"/>
                                                                <w:left w:val="none" w:sz="0" w:space="0" w:color="auto"/>
                                                                <w:bottom w:val="none" w:sz="0" w:space="0" w:color="auto"/>
                                                                <w:right w:val="none" w:sz="0" w:space="0" w:color="auto"/>
                                                              </w:divBdr>
                                                            </w:div>
                                                          </w:divsChild>
                                                        </w:div>
                                                        <w:div w:id="230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49796">
                                          <w:marLeft w:val="0"/>
                                          <w:marRight w:val="0"/>
                                          <w:marTop w:val="0"/>
                                          <w:marBottom w:val="0"/>
                                          <w:divBdr>
                                            <w:top w:val="none" w:sz="0" w:space="0" w:color="auto"/>
                                            <w:left w:val="none" w:sz="0" w:space="0" w:color="auto"/>
                                            <w:bottom w:val="none" w:sz="0" w:space="0" w:color="auto"/>
                                            <w:right w:val="none" w:sz="0" w:space="0" w:color="auto"/>
                                          </w:divBdr>
                                          <w:divsChild>
                                            <w:div w:id="433138980">
                                              <w:marLeft w:val="0"/>
                                              <w:marRight w:val="0"/>
                                              <w:marTop w:val="0"/>
                                              <w:marBottom w:val="0"/>
                                              <w:divBdr>
                                                <w:top w:val="none" w:sz="0" w:space="0" w:color="auto"/>
                                                <w:left w:val="none" w:sz="0" w:space="0" w:color="auto"/>
                                                <w:bottom w:val="none" w:sz="0" w:space="0" w:color="auto"/>
                                                <w:right w:val="none" w:sz="0" w:space="0" w:color="auto"/>
                                              </w:divBdr>
                                              <w:divsChild>
                                                <w:div w:id="286551008">
                                                  <w:marLeft w:val="0"/>
                                                  <w:marRight w:val="0"/>
                                                  <w:marTop w:val="0"/>
                                                  <w:marBottom w:val="0"/>
                                                  <w:divBdr>
                                                    <w:top w:val="none" w:sz="0" w:space="0" w:color="auto"/>
                                                    <w:left w:val="none" w:sz="0" w:space="0" w:color="auto"/>
                                                    <w:bottom w:val="none" w:sz="0" w:space="0" w:color="auto"/>
                                                    <w:right w:val="none" w:sz="0" w:space="0" w:color="auto"/>
                                                  </w:divBdr>
                                                  <w:divsChild>
                                                    <w:div w:id="584799071">
                                                      <w:marLeft w:val="150"/>
                                                      <w:marRight w:val="150"/>
                                                      <w:marTop w:val="90"/>
                                                      <w:marBottom w:val="270"/>
                                                      <w:divBdr>
                                                        <w:top w:val="none" w:sz="0" w:space="0" w:color="auto"/>
                                                        <w:left w:val="none" w:sz="0" w:space="0" w:color="auto"/>
                                                        <w:bottom w:val="none" w:sz="0" w:space="0" w:color="auto"/>
                                                        <w:right w:val="none" w:sz="0" w:space="0" w:color="auto"/>
                                                      </w:divBdr>
                                                      <w:divsChild>
                                                        <w:div w:id="404110145">
                                                          <w:marLeft w:val="0"/>
                                                          <w:marRight w:val="0"/>
                                                          <w:marTop w:val="0"/>
                                                          <w:marBottom w:val="0"/>
                                                          <w:divBdr>
                                                            <w:top w:val="none" w:sz="0" w:space="0" w:color="auto"/>
                                                            <w:left w:val="none" w:sz="0" w:space="0" w:color="auto"/>
                                                            <w:bottom w:val="none" w:sz="0" w:space="0" w:color="auto"/>
                                                            <w:right w:val="none" w:sz="0" w:space="0" w:color="auto"/>
                                                          </w:divBdr>
                                                          <w:divsChild>
                                                            <w:div w:id="1953200012">
                                                              <w:marLeft w:val="0"/>
                                                              <w:marRight w:val="0"/>
                                                              <w:marTop w:val="0"/>
                                                              <w:marBottom w:val="0"/>
                                                              <w:divBdr>
                                                                <w:top w:val="none" w:sz="0" w:space="0" w:color="auto"/>
                                                                <w:left w:val="none" w:sz="0" w:space="0" w:color="auto"/>
                                                                <w:bottom w:val="none" w:sz="0" w:space="0" w:color="auto"/>
                                                                <w:right w:val="none" w:sz="0" w:space="0" w:color="auto"/>
                                                              </w:divBdr>
                                                            </w:div>
                                                            <w:div w:id="1642691060">
                                                              <w:marLeft w:val="0"/>
                                                              <w:marRight w:val="0"/>
                                                              <w:marTop w:val="0"/>
                                                              <w:marBottom w:val="0"/>
                                                              <w:divBdr>
                                                                <w:top w:val="none" w:sz="0" w:space="0" w:color="auto"/>
                                                                <w:left w:val="none" w:sz="0" w:space="0" w:color="auto"/>
                                                                <w:bottom w:val="none" w:sz="0" w:space="0" w:color="auto"/>
                                                                <w:right w:val="none" w:sz="0" w:space="0" w:color="auto"/>
                                                              </w:divBdr>
                                                              <w:divsChild>
                                                                <w:div w:id="1578199844">
                                                                  <w:marLeft w:val="0"/>
                                                                  <w:marRight w:val="0"/>
                                                                  <w:marTop w:val="0"/>
                                                                  <w:marBottom w:val="0"/>
                                                                  <w:divBdr>
                                                                    <w:top w:val="none" w:sz="0" w:space="0" w:color="auto"/>
                                                                    <w:left w:val="none" w:sz="0" w:space="0" w:color="auto"/>
                                                                    <w:bottom w:val="none" w:sz="0" w:space="0" w:color="auto"/>
                                                                    <w:right w:val="none" w:sz="0" w:space="0" w:color="auto"/>
                                                                  </w:divBdr>
                                                                </w:div>
                                                              </w:divsChild>
                                                            </w:div>
                                                            <w:div w:id="1279340751">
                                                              <w:marLeft w:val="0"/>
                                                              <w:marRight w:val="0"/>
                                                              <w:marTop w:val="0"/>
                                                              <w:marBottom w:val="0"/>
                                                              <w:divBdr>
                                                                <w:top w:val="none" w:sz="0" w:space="0" w:color="auto"/>
                                                                <w:left w:val="none" w:sz="0" w:space="0" w:color="auto"/>
                                                                <w:bottom w:val="none" w:sz="0" w:space="0" w:color="auto"/>
                                                                <w:right w:val="none" w:sz="0" w:space="0" w:color="auto"/>
                                                              </w:divBdr>
                                                            </w:div>
                                                          </w:divsChild>
                                                        </w:div>
                                                        <w:div w:id="744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601AC-214A-4DB6-9901-9E80862E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5981</Words>
  <Characters>34097</Characters>
  <Application>Microsoft Office Word</Application>
  <DocSecurity>0</DocSecurity>
  <Lines>284</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samovar</cp:lastModifiedBy>
  <cp:revision>3</cp:revision>
  <dcterms:created xsi:type="dcterms:W3CDTF">2020-10-08T13:43:00Z</dcterms:created>
  <dcterms:modified xsi:type="dcterms:W3CDTF">2020-10-08T13:54:00Z</dcterms:modified>
</cp:coreProperties>
</file>