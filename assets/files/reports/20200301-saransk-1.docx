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79" w:rsidRDefault="00FE69A9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792000" cy="79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79" w:rsidRPr="00CC454F" w:rsidRDefault="00FE69A9">
      <w:pPr>
        <w:pStyle w:val="FederationStyle"/>
        <w:jc w:val="center"/>
        <w:rPr>
          <w:lang w:val="ru-RU"/>
        </w:rPr>
      </w:pPr>
      <w:r w:rsidRPr="00CC454F">
        <w:rPr>
          <w:lang w:val="ru-RU"/>
        </w:rPr>
        <w:t>РОССИЙСКАЯ КИНОЛОГИЧЕСКАЯ ФЕДЕРАЦИЯ</w:t>
      </w:r>
    </w:p>
    <w:p w:rsidR="007E3379" w:rsidRPr="00CC454F" w:rsidRDefault="00CC454F">
      <w:pPr>
        <w:pStyle w:val="FederationStyle"/>
        <w:jc w:val="center"/>
        <w:rPr>
          <w:lang w:val="ru-RU"/>
        </w:rPr>
      </w:pPr>
      <w:r>
        <w:rPr>
          <w:lang w:val="ru-RU"/>
        </w:rPr>
        <w:t>НАЦИОНАЛЬНЫЙ КЛУБ ПОРОДЫ НЕМЕЦКИЙ ШПИЦ</w:t>
      </w:r>
    </w:p>
    <w:p w:rsidR="007E3379" w:rsidRPr="00CC454F" w:rsidRDefault="007E3379">
      <w:pPr>
        <w:pStyle w:val="IndentSmaller"/>
        <w:rPr>
          <w:lang w:val="ru-RU"/>
        </w:rPr>
      </w:pPr>
    </w:p>
    <w:p w:rsidR="007E3379" w:rsidRPr="00CC454F" w:rsidRDefault="00FE69A9">
      <w:pPr>
        <w:pStyle w:val="FederationStyle"/>
        <w:jc w:val="center"/>
        <w:rPr>
          <w:lang w:val="ru-RU"/>
        </w:rPr>
      </w:pPr>
      <w:r w:rsidRPr="00CC454F">
        <w:rPr>
          <w:lang w:val="ru-RU"/>
        </w:rPr>
        <w:t>ОО МРКЛСК "ЗООЦЕНТР"</w:t>
      </w:r>
    </w:p>
    <w:p w:rsidR="007E3379" w:rsidRDefault="007E3379">
      <w:pPr>
        <w:rPr>
          <w:lang w:val="ru-RU"/>
        </w:rPr>
      </w:pPr>
    </w:p>
    <w:p w:rsidR="00CC454F" w:rsidRDefault="00CC454F">
      <w:pPr>
        <w:rPr>
          <w:lang w:val="ru-RU"/>
        </w:rPr>
      </w:pPr>
    </w:p>
    <w:p w:rsidR="00CC454F" w:rsidRDefault="00CC454F">
      <w:pPr>
        <w:rPr>
          <w:lang w:val="ru-RU"/>
        </w:rPr>
      </w:pPr>
    </w:p>
    <w:p w:rsidR="00CC454F" w:rsidRPr="00CC454F" w:rsidRDefault="00CC454F">
      <w:pPr>
        <w:rPr>
          <w:lang w:val="ru-RU"/>
        </w:rPr>
      </w:pPr>
    </w:p>
    <w:p w:rsidR="007E3379" w:rsidRPr="00CC454F" w:rsidRDefault="00FE69A9">
      <w:pPr>
        <w:pStyle w:val="CatalogStyle"/>
        <w:jc w:val="center"/>
        <w:rPr>
          <w:lang w:val="ru-RU"/>
        </w:rPr>
      </w:pPr>
      <w:r w:rsidRPr="00CC454F">
        <w:rPr>
          <w:lang w:val="ru-RU"/>
        </w:rPr>
        <w:t>КАТАЛОГ</w:t>
      </w:r>
    </w:p>
    <w:p w:rsidR="007E3379" w:rsidRPr="00CC454F" w:rsidRDefault="007E3379">
      <w:pPr>
        <w:rPr>
          <w:lang w:val="ru-RU"/>
        </w:rPr>
      </w:pPr>
    </w:p>
    <w:p w:rsidR="007E3379" w:rsidRPr="00CC454F" w:rsidRDefault="00FE69A9">
      <w:pPr>
        <w:pStyle w:val="ShowNameStyle"/>
        <w:jc w:val="center"/>
        <w:rPr>
          <w:lang w:val="ru-RU"/>
        </w:rPr>
      </w:pPr>
      <w:r w:rsidRPr="00CC454F">
        <w:rPr>
          <w:lang w:val="ru-RU"/>
        </w:rPr>
        <w:t>МОНОПОРОДНАЯ ВЫСТАВКА НЕМЕЦКИЙ ШПИЦ — 1</w:t>
      </w:r>
    </w:p>
    <w:p w:rsidR="007E3379" w:rsidRPr="00CC454F" w:rsidRDefault="007E3379">
      <w:pPr>
        <w:pStyle w:val="IndentSmaller"/>
        <w:rPr>
          <w:lang w:val="ru-RU"/>
        </w:rPr>
      </w:pPr>
    </w:p>
    <w:p w:rsidR="007E3379" w:rsidRPr="00CC454F" w:rsidRDefault="00FE69A9">
      <w:pPr>
        <w:pStyle w:val="ShowStyle"/>
        <w:jc w:val="center"/>
        <w:rPr>
          <w:lang w:val="ru-RU"/>
        </w:rPr>
      </w:pPr>
      <w:r w:rsidRPr="00CC454F">
        <w:rPr>
          <w:lang w:val="ru-RU"/>
        </w:rPr>
        <w:t>КАНДИДАТ В ЧЕМПИОНЫ НАЦИОНАЛЬНОГО КЛУБА ПОРОДЫ</w:t>
      </w:r>
    </w:p>
    <w:p w:rsidR="007E3379" w:rsidRPr="00CC454F" w:rsidRDefault="007E3379">
      <w:pPr>
        <w:pStyle w:val="IndentMedium"/>
        <w:rPr>
          <w:lang w:val="ru-RU"/>
        </w:rPr>
      </w:pPr>
    </w:p>
    <w:p w:rsidR="007E3379" w:rsidRPr="00CC454F" w:rsidRDefault="00FE69A9">
      <w:pPr>
        <w:pStyle w:val="DateStartStyle"/>
        <w:jc w:val="center"/>
        <w:rPr>
          <w:lang w:val="ru-RU"/>
        </w:rPr>
      </w:pPr>
      <w:r w:rsidRPr="00CC454F">
        <w:rPr>
          <w:lang w:val="ru-RU"/>
        </w:rPr>
        <w:t>01.03.20</w:t>
      </w:r>
    </w:p>
    <w:p w:rsidR="007E3379" w:rsidRPr="00CC454F" w:rsidRDefault="007E3379">
      <w:pPr>
        <w:pStyle w:val="IndentSmall"/>
        <w:rPr>
          <w:lang w:val="ru-RU"/>
        </w:rPr>
      </w:pPr>
    </w:p>
    <w:p w:rsidR="007E3379" w:rsidRPr="00CC454F" w:rsidRDefault="00FE69A9">
      <w:pPr>
        <w:pStyle w:val="PlaceStyle"/>
        <w:jc w:val="center"/>
        <w:rPr>
          <w:lang w:val="ru-RU"/>
        </w:rPr>
      </w:pPr>
      <w:r w:rsidRPr="00CC454F">
        <w:rPr>
          <w:lang w:val="ru-RU"/>
        </w:rPr>
        <w:t>Россия, Саранск</w:t>
      </w:r>
    </w:p>
    <w:p w:rsidR="007E3379" w:rsidRPr="00CC454F" w:rsidRDefault="00FE69A9">
      <w:pPr>
        <w:rPr>
          <w:lang w:val="ru-RU"/>
        </w:rPr>
      </w:pPr>
      <w:r w:rsidRPr="00CC454F">
        <w:rPr>
          <w:lang w:val="ru-RU"/>
        </w:rPr>
        <w:br w:type="page"/>
      </w:r>
    </w:p>
    <w:p w:rsidR="007E3379" w:rsidRPr="00CC454F" w:rsidRDefault="007E3379">
      <w:pPr>
        <w:pStyle w:val="P"/>
        <w:rPr>
          <w:lang w:val="ru-RU"/>
        </w:rPr>
      </w:pPr>
    </w:p>
    <w:p w:rsidR="00CC454F" w:rsidRDefault="00CC454F" w:rsidP="00CC454F">
      <w:pPr>
        <w:pStyle w:val="P"/>
        <w:jc w:val="center"/>
        <w:rPr>
          <w:sz w:val="24"/>
          <w:szCs w:val="24"/>
          <w:lang w:val="ru-RU"/>
        </w:rPr>
      </w:pPr>
    </w:p>
    <w:p w:rsidR="00CC454F" w:rsidRDefault="00CC454F" w:rsidP="00CC454F">
      <w:pPr>
        <w:pStyle w:val="P"/>
        <w:jc w:val="center"/>
        <w:rPr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 xml:space="preserve">Кинологическая организация, проводящая выставку:  </w:t>
      </w:r>
    </w:p>
    <w:p w:rsidR="00CC454F" w:rsidRPr="006A622B" w:rsidRDefault="00CC454F" w:rsidP="00CC454F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b/>
          <w:i/>
          <w:sz w:val="24"/>
          <w:szCs w:val="24"/>
          <w:lang w:val="ru-RU"/>
        </w:rPr>
        <w:t xml:space="preserve">Мордовский Республиканский клуб любителей собак и кошек </w:t>
      </w:r>
      <w:r w:rsidRPr="006A622B">
        <w:rPr>
          <w:b/>
          <w:sz w:val="24"/>
          <w:szCs w:val="24"/>
          <w:lang w:val="ru-RU"/>
        </w:rPr>
        <w:t>"ЗООЦЕНТР"</w:t>
      </w:r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 xml:space="preserve">Контакты организатора выставки: </w:t>
      </w:r>
    </w:p>
    <w:p w:rsidR="00CC454F" w:rsidRPr="006A622B" w:rsidRDefault="00CC454F" w:rsidP="00CC454F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b/>
          <w:sz w:val="24"/>
          <w:szCs w:val="24"/>
          <w:lang w:val="ru-RU"/>
        </w:rPr>
        <w:t xml:space="preserve">телефоны  +79026687987,  +79272748334,  </w:t>
      </w:r>
      <w:r w:rsidRPr="006A622B">
        <w:rPr>
          <w:b/>
          <w:sz w:val="24"/>
          <w:szCs w:val="24"/>
        </w:rPr>
        <w:t>e</w:t>
      </w:r>
      <w:r w:rsidRPr="006A622B">
        <w:rPr>
          <w:b/>
          <w:sz w:val="24"/>
          <w:szCs w:val="24"/>
          <w:lang w:val="ru-RU"/>
        </w:rPr>
        <w:t>-</w:t>
      </w:r>
      <w:r w:rsidRPr="006A622B">
        <w:rPr>
          <w:b/>
          <w:sz w:val="24"/>
          <w:szCs w:val="24"/>
        </w:rPr>
        <w:t>mail</w:t>
      </w:r>
      <w:r w:rsidRPr="006A622B">
        <w:rPr>
          <w:b/>
          <w:sz w:val="24"/>
          <w:szCs w:val="24"/>
          <w:lang w:val="ru-RU"/>
        </w:rPr>
        <w:t xml:space="preserve">  </w:t>
      </w:r>
      <w:hyperlink r:id="rId8" w:history="1">
        <w:r w:rsidRPr="006A622B">
          <w:rPr>
            <w:rStyle w:val="aff6"/>
            <w:b/>
            <w:sz w:val="24"/>
            <w:szCs w:val="24"/>
          </w:rPr>
          <w:t>zoocentr</w:t>
        </w:r>
        <w:r w:rsidRPr="006A622B">
          <w:rPr>
            <w:rStyle w:val="aff6"/>
            <w:b/>
            <w:sz w:val="24"/>
            <w:szCs w:val="24"/>
            <w:lang w:val="ru-RU"/>
          </w:rPr>
          <w:t>-</w:t>
        </w:r>
        <w:r w:rsidRPr="006A622B">
          <w:rPr>
            <w:rStyle w:val="aff6"/>
            <w:b/>
            <w:sz w:val="24"/>
            <w:szCs w:val="24"/>
          </w:rPr>
          <w:t>rm</w:t>
        </w:r>
        <w:r w:rsidRPr="006A622B">
          <w:rPr>
            <w:rStyle w:val="aff6"/>
            <w:b/>
            <w:sz w:val="24"/>
            <w:szCs w:val="24"/>
            <w:lang w:val="ru-RU"/>
          </w:rPr>
          <w:t>@</w:t>
        </w:r>
        <w:r w:rsidRPr="006A622B">
          <w:rPr>
            <w:rStyle w:val="aff6"/>
            <w:b/>
            <w:sz w:val="24"/>
            <w:szCs w:val="24"/>
          </w:rPr>
          <w:t>mail</w:t>
        </w:r>
        <w:r w:rsidRPr="006A622B">
          <w:rPr>
            <w:rStyle w:val="aff6"/>
            <w:b/>
            <w:sz w:val="24"/>
            <w:szCs w:val="24"/>
            <w:lang w:val="ru-RU"/>
          </w:rPr>
          <w:t>.</w:t>
        </w:r>
        <w:proofErr w:type="spellStart"/>
        <w:r w:rsidRPr="006A622B">
          <w:rPr>
            <w:rStyle w:val="aff6"/>
            <w:b/>
            <w:sz w:val="24"/>
            <w:szCs w:val="24"/>
          </w:rPr>
          <w:t>ru</w:t>
        </w:r>
        <w:proofErr w:type="spellEnd"/>
      </w:hyperlink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 xml:space="preserve">Список членов оргкомитета выставки:  </w:t>
      </w:r>
    </w:p>
    <w:p w:rsidR="00CC454F" w:rsidRDefault="00CC454F" w:rsidP="00CC454F">
      <w:pPr>
        <w:pStyle w:val="P"/>
        <w:jc w:val="center"/>
        <w:rPr>
          <w:i/>
          <w:sz w:val="24"/>
          <w:szCs w:val="24"/>
          <w:lang w:val="ru-RU"/>
        </w:rPr>
      </w:pPr>
      <w:proofErr w:type="spellStart"/>
      <w:r w:rsidRPr="006A622B">
        <w:rPr>
          <w:i/>
          <w:sz w:val="24"/>
          <w:szCs w:val="24"/>
          <w:lang w:val="ru-RU"/>
        </w:rPr>
        <w:t>Малайкин</w:t>
      </w:r>
      <w:proofErr w:type="spellEnd"/>
      <w:r w:rsidRPr="006A622B">
        <w:rPr>
          <w:i/>
          <w:sz w:val="24"/>
          <w:szCs w:val="24"/>
          <w:lang w:val="ru-RU"/>
        </w:rPr>
        <w:t xml:space="preserve"> С.А. (председатель оргкомитета), </w:t>
      </w:r>
    </w:p>
    <w:p w:rsidR="00CC454F" w:rsidRPr="006A622B" w:rsidRDefault="00CC454F" w:rsidP="00CC454F">
      <w:pPr>
        <w:pStyle w:val="P"/>
        <w:jc w:val="center"/>
        <w:rPr>
          <w:i/>
          <w:sz w:val="24"/>
          <w:szCs w:val="24"/>
          <w:lang w:val="ru-RU"/>
        </w:rPr>
      </w:pPr>
      <w:r w:rsidRPr="006A622B">
        <w:rPr>
          <w:i/>
          <w:sz w:val="24"/>
          <w:szCs w:val="24"/>
          <w:lang w:val="ru-RU"/>
        </w:rPr>
        <w:t>Соболева Т.Ю., Андреева А.В.,  Ильина Л.А., Туркина В.Е.</w:t>
      </w:r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sz w:val="24"/>
          <w:szCs w:val="24"/>
          <w:lang w:val="ru-RU"/>
        </w:rPr>
        <w:t>Адрес места проведения выставки:</w:t>
      </w:r>
      <w:r w:rsidRPr="006A622B">
        <w:rPr>
          <w:b/>
          <w:sz w:val="24"/>
          <w:szCs w:val="24"/>
          <w:lang w:val="ru-RU"/>
        </w:rPr>
        <w:t xml:space="preserve"> </w:t>
      </w:r>
    </w:p>
    <w:p w:rsidR="00CC454F" w:rsidRPr="006A622B" w:rsidRDefault="00CC454F" w:rsidP="00CC454F">
      <w:pPr>
        <w:pStyle w:val="P"/>
        <w:jc w:val="center"/>
        <w:rPr>
          <w:b/>
          <w:sz w:val="24"/>
          <w:szCs w:val="24"/>
          <w:lang w:val="ru-RU"/>
        </w:rPr>
      </w:pPr>
      <w:r w:rsidRPr="006A622B">
        <w:rPr>
          <w:b/>
          <w:sz w:val="24"/>
          <w:szCs w:val="24"/>
          <w:lang w:val="ru-RU"/>
        </w:rPr>
        <w:t>г. Саранск, ул. Строительная, 13,  Спорткомплекс "МОРДОВИЯ"</w:t>
      </w:r>
    </w:p>
    <w:p w:rsidR="00CC454F" w:rsidRPr="006A622B" w:rsidRDefault="00CC454F" w:rsidP="00CC454F">
      <w:pPr>
        <w:pStyle w:val="P"/>
        <w:jc w:val="center"/>
        <w:rPr>
          <w:b/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b/>
          <w:sz w:val="24"/>
          <w:szCs w:val="24"/>
          <w:lang w:val="ru-RU"/>
        </w:rPr>
      </w:pPr>
    </w:p>
    <w:p w:rsidR="00CC454F" w:rsidRPr="006A622B" w:rsidRDefault="00CC454F" w:rsidP="00CC454F">
      <w:pPr>
        <w:pStyle w:val="P"/>
        <w:jc w:val="center"/>
        <w:rPr>
          <w:b/>
          <w:sz w:val="24"/>
          <w:szCs w:val="24"/>
          <w:lang w:val="ru-RU"/>
        </w:rPr>
      </w:pPr>
    </w:p>
    <w:p w:rsidR="00CC454F" w:rsidRPr="006A622B" w:rsidRDefault="00CC454F" w:rsidP="00CC454F">
      <w:pPr>
        <w:jc w:val="center"/>
        <w:rPr>
          <w:sz w:val="24"/>
          <w:szCs w:val="24"/>
          <w:lang w:val="ru-RU"/>
        </w:rPr>
      </w:pPr>
      <w:r w:rsidRPr="006A622B">
        <w:rPr>
          <w:b/>
          <w:sz w:val="24"/>
          <w:szCs w:val="24"/>
          <w:lang w:val="ru-RU"/>
        </w:rPr>
        <w:t xml:space="preserve">Судья - </w:t>
      </w:r>
      <w:proofErr w:type="spellStart"/>
      <w:r w:rsidRPr="006A622B">
        <w:rPr>
          <w:b/>
          <w:sz w:val="24"/>
          <w:szCs w:val="24"/>
          <w:lang w:val="ru-RU"/>
        </w:rPr>
        <w:t>Краковская</w:t>
      </w:r>
      <w:proofErr w:type="spellEnd"/>
      <w:r w:rsidRPr="006A622B">
        <w:rPr>
          <w:b/>
          <w:sz w:val="24"/>
          <w:szCs w:val="24"/>
          <w:lang w:val="ru-RU"/>
        </w:rPr>
        <w:t xml:space="preserve"> Людмила / </w:t>
      </w:r>
      <w:proofErr w:type="spellStart"/>
      <w:r w:rsidRPr="006A622B">
        <w:rPr>
          <w:b/>
          <w:sz w:val="24"/>
          <w:szCs w:val="24"/>
        </w:rPr>
        <w:t>Krakovskaja</w:t>
      </w:r>
      <w:proofErr w:type="spellEnd"/>
      <w:r w:rsidRPr="006A622B">
        <w:rPr>
          <w:b/>
          <w:sz w:val="24"/>
          <w:szCs w:val="24"/>
          <w:lang w:val="ru-RU"/>
        </w:rPr>
        <w:t xml:space="preserve"> </w:t>
      </w:r>
      <w:proofErr w:type="spellStart"/>
      <w:r w:rsidRPr="006A622B">
        <w:rPr>
          <w:b/>
          <w:sz w:val="24"/>
          <w:szCs w:val="24"/>
        </w:rPr>
        <w:t>Ljudmila</w:t>
      </w:r>
      <w:proofErr w:type="spellEnd"/>
    </w:p>
    <w:p w:rsidR="00CC454F" w:rsidRPr="00B01D49" w:rsidRDefault="00CC454F" w:rsidP="00CC454F">
      <w:pPr>
        <w:pStyle w:val="P"/>
        <w:jc w:val="center"/>
        <w:rPr>
          <w:sz w:val="20"/>
          <w:szCs w:val="20"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</w:p>
    <w:p w:rsidR="00CC454F" w:rsidRDefault="00CC454F" w:rsidP="00CC454F">
      <w:pPr>
        <w:pStyle w:val="P"/>
        <w:jc w:val="center"/>
        <w:rPr>
          <w:b/>
          <w:lang w:val="ru-RU"/>
        </w:rPr>
      </w:pPr>
      <w:r w:rsidRPr="00B01D49">
        <w:rPr>
          <w:b/>
          <w:lang w:val="ru-RU"/>
        </w:rPr>
        <w:t>ПРАВИЛА ПРОВЕДЕНИЯ МОНОПОРОДНОЙ ВЫСТАВКИ ранга КЧК</w:t>
      </w:r>
    </w:p>
    <w:p w:rsidR="00CC454F" w:rsidRPr="00B01D49" w:rsidRDefault="00CC454F" w:rsidP="00CC454F">
      <w:pPr>
        <w:pStyle w:val="P"/>
        <w:rPr>
          <w:lang w:val="ru-RU"/>
        </w:rPr>
      </w:pPr>
    </w:p>
    <w:p w:rsidR="00CC454F" w:rsidRPr="00B01D49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К участию  на выставках РКФ допускаются породы собак, признанные </w:t>
      </w:r>
      <w:r>
        <w:t>FCI</w:t>
      </w:r>
      <w:r w:rsidRPr="00B01D49">
        <w:rPr>
          <w:lang w:val="ru-RU"/>
        </w:rPr>
        <w:t xml:space="preserve"> и РКФ. 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Все официальные выставки РКФ проводятся только с предварительной записью участников и обязательным выпуском каталога всех участников. Собаки, не внесенные в каталог, к участию в выставке не допускаются.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При регистрации собаки на выставк</w:t>
      </w:r>
      <w:r>
        <w:rPr>
          <w:lang w:val="ru-RU"/>
        </w:rPr>
        <w:t>у владелец обязан предоставить: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>
        <w:rPr>
          <w:lang w:val="ru-RU"/>
        </w:rPr>
        <w:t xml:space="preserve">- </w:t>
      </w:r>
      <w:r w:rsidRPr="00B01D49">
        <w:rPr>
          <w:lang w:val="ru-RU"/>
        </w:rPr>
        <w:t xml:space="preserve">заполненную заявку (или онлайн заявку), содержащую кличку собаки, аббревиатуру и № родословной, № клейма / микрочипа, дату рождения, окрас, кличку отца, кличку матери, Ф.И.О. заводчика, Ф.И.О. владельца с указанием города / страны проживания, телефон и </w:t>
      </w:r>
      <w:r>
        <w:t>e</w:t>
      </w:r>
      <w:r w:rsidRPr="00B01D49">
        <w:rPr>
          <w:lang w:val="ru-RU"/>
        </w:rPr>
        <w:t>-</w:t>
      </w:r>
      <w:r>
        <w:t>mail</w:t>
      </w:r>
      <w:r w:rsidRPr="00B01D49">
        <w:rPr>
          <w:lang w:val="ru-RU"/>
        </w:rPr>
        <w:t xml:space="preserve"> владельца, выставочный класс, в который регистрируется собака;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копию родословной (запись в классы </w:t>
      </w:r>
      <w:proofErr w:type="spellStart"/>
      <w:r w:rsidRPr="00B01D49">
        <w:rPr>
          <w:lang w:val="ru-RU"/>
        </w:rPr>
        <w:t>беби</w:t>
      </w:r>
      <w:proofErr w:type="spellEnd"/>
      <w:r w:rsidRPr="00B01D49">
        <w:rPr>
          <w:lang w:val="ru-RU"/>
        </w:rPr>
        <w:t xml:space="preserve">, щенков, юниоров возможна по метрике щенка);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копию чемпионского или рабочего сертификата (если применимо);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копию квитанции об оплате целевого взноса.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Направляя заявочный лист в оргкомитет выставки, владелец выражает согласие на обработку, хранение и публикацию своих персональных данных в каталоге и в отчетах.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На выставках РКФ собаки могут быть записаны в следующие классы: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</w:t>
      </w:r>
      <w:proofErr w:type="spellStart"/>
      <w:r w:rsidRPr="00B01D49">
        <w:rPr>
          <w:lang w:val="ru-RU"/>
        </w:rPr>
        <w:t>беби</w:t>
      </w:r>
      <w:proofErr w:type="spellEnd"/>
      <w:r w:rsidRPr="00B01D49">
        <w:rPr>
          <w:lang w:val="ru-RU"/>
        </w:rPr>
        <w:t xml:space="preserve"> / </w:t>
      </w:r>
      <w:r>
        <w:t>baby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3 до 6 мес. (опционально, на усмотрение организаторов);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щенков / </w:t>
      </w:r>
      <w:r>
        <w:t>puppy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6 до 9 мес.;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юниоров / </w:t>
      </w:r>
      <w:r>
        <w:t>junior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9 до 18 мес.;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промежуточный / </w:t>
      </w:r>
      <w:r>
        <w:t>intermediate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до 24 мес.;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открытый / </w:t>
      </w:r>
      <w:r>
        <w:t>open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рабочий / </w:t>
      </w:r>
      <w:r>
        <w:t>working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 на основании рабочего сертификата по профильному виду испытаний (при записи на выставки ранга </w:t>
      </w:r>
      <w:r>
        <w:t>CACIB</w:t>
      </w:r>
      <w:r w:rsidRPr="00B01D49">
        <w:rPr>
          <w:lang w:val="ru-RU"/>
        </w:rPr>
        <w:t xml:space="preserve"> учитываются только международные сертификаты);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чемпионов / </w:t>
      </w:r>
      <w:r>
        <w:t>champion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 на основании сертификата / диплома чемпиона любой из стран </w:t>
      </w:r>
      <w:r>
        <w:t>FCI</w:t>
      </w:r>
      <w:r w:rsidRPr="00B01D49">
        <w:rPr>
          <w:lang w:val="ru-RU"/>
        </w:rPr>
        <w:t xml:space="preserve">, а также </w:t>
      </w:r>
      <w:r>
        <w:t>KC</w:t>
      </w:r>
      <w:r w:rsidRPr="00B01D49">
        <w:rPr>
          <w:lang w:val="ru-RU"/>
        </w:rPr>
        <w:t xml:space="preserve">, </w:t>
      </w:r>
      <w:r>
        <w:t>AKC</w:t>
      </w:r>
      <w:r w:rsidRPr="00B01D49">
        <w:rPr>
          <w:lang w:val="ru-RU"/>
        </w:rPr>
        <w:t xml:space="preserve">, </w:t>
      </w:r>
      <w:r>
        <w:t>CKC</w:t>
      </w:r>
      <w:r w:rsidRPr="00B01D49">
        <w:rPr>
          <w:lang w:val="ru-RU"/>
        </w:rPr>
        <w:t xml:space="preserve">, международного чемпиона </w:t>
      </w:r>
      <w:r>
        <w:t>FCI</w:t>
      </w:r>
      <w:r w:rsidRPr="00B01D49">
        <w:rPr>
          <w:lang w:val="ru-RU"/>
        </w:rPr>
        <w:t xml:space="preserve"> по красоте (</w:t>
      </w:r>
      <w:r>
        <w:t>C</w:t>
      </w:r>
      <w:r w:rsidRPr="00B01D49">
        <w:rPr>
          <w:lang w:val="ru-RU"/>
        </w:rPr>
        <w:t>.</w:t>
      </w:r>
      <w:r>
        <w:t>I</w:t>
      </w:r>
      <w:r w:rsidRPr="00B01D49">
        <w:rPr>
          <w:lang w:val="ru-RU"/>
        </w:rPr>
        <w:t>.</w:t>
      </w:r>
      <w:r>
        <w:t>B</w:t>
      </w:r>
      <w:r w:rsidRPr="00B01D49">
        <w:rPr>
          <w:lang w:val="ru-RU"/>
        </w:rPr>
        <w:t xml:space="preserve">.) или международного шоу-чемпиона </w:t>
      </w:r>
      <w:r>
        <w:t>FCI</w:t>
      </w:r>
      <w:r w:rsidRPr="00B01D49">
        <w:rPr>
          <w:lang w:val="ru-RU"/>
        </w:rPr>
        <w:t xml:space="preserve"> (</w:t>
      </w:r>
      <w:r>
        <w:t>C</w:t>
      </w:r>
      <w:r w:rsidRPr="00B01D49">
        <w:rPr>
          <w:lang w:val="ru-RU"/>
        </w:rPr>
        <w:t>.</w:t>
      </w:r>
      <w:r>
        <w:t>I</w:t>
      </w:r>
      <w:r w:rsidRPr="00B01D49">
        <w:rPr>
          <w:lang w:val="ru-RU"/>
        </w:rPr>
        <w:t>.</w:t>
      </w:r>
      <w:r>
        <w:t>E</w:t>
      </w:r>
      <w:r w:rsidRPr="00B01D49">
        <w:rPr>
          <w:lang w:val="ru-RU"/>
        </w:rPr>
        <w:t xml:space="preserve">.);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чемпионов НКП / </w:t>
      </w:r>
      <w:r>
        <w:t>club</w:t>
      </w:r>
      <w:r w:rsidRPr="00B01D49">
        <w:rPr>
          <w:lang w:val="ru-RU"/>
        </w:rPr>
        <w:t xml:space="preserve"> </w:t>
      </w:r>
      <w:r>
        <w:t>champion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15 мес. на основании сертификата / диплома чемпиона НКП (только на </w:t>
      </w:r>
      <w:proofErr w:type="spellStart"/>
      <w:r w:rsidRPr="00B01D49">
        <w:rPr>
          <w:lang w:val="ru-RU"/>
        </w:rPr>
        <w:t>монопородных</w:t>
      </w:r>
      <w:proofErr w:type="spellEnd"/>
      <w:r w:rsidRPr="00B01D49">
        <w:rPr>
          <w:lang w:val="ru-RU"/>
        </w:rPr>
        <w:t xml:space="preserve"> выставках для пород, имеющих НКП);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– класс ветеранов / </w:t>
      </w:r>
      <w:r>
        <w:t>veteran</w:t>
      </w:r>
      <w:r w:rsidRPr="00B01D49">
        <w:rPr>
          <w:lang w:val="ru-RU"/>
        </w:rPr>
        <w:t xml:space="preserve"> </w:t>
      </w:r>
      <w:r>
        <w:t>class</w:t>
      </w:r>
      <w:r w:rsidRPr="00B01D49">
        <w:rPr>
          <w:lang w:val="ru-RU"/>
        </w:rPr>
        <w:t xml:space="preserve"> – с 8 лет. Датой определения возраста собаки является день выставки.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Если день рождения собаки совпадает с датой проведения выставки, то владелец вправе самостоятельно решить, в какой класс регистрировать собаку.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Перевод из класса в класс по окончании регистрации на выставку не допускается.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Замена собаки в каталоге возможна до окончания регистрации по медицинским показаниям (при наличии справки от ветеринарного врача). </w:t>
      </w:r>
    </w:p>
    <w:p w:rsidR="00CC454F" w:rsidRDefault="00CC454F" w:rsidP="00CC454F">
      <w:pPr>
        <w:pStyle w:val="P"/>
        <w:ind w:firstLine="567"/>
        <w:jc w:val="both"/>
        <w:rPr>
          <w:b/>
          <w:lang w:val="ru-RU"/>
        </w:rPr>
      </w:pPr>
      <w:r w:rsidRPr="00B01D49">
        <w:rPr>
          <w:lang w:val="ru-RU"/>
        </w:rPr>
        <w:t xml:space="preserve">Целевой взнос возвращается только в случае гибели собаки (по справке от ветеринарного врача, предоставленной до окончания регистрации) или в случае отмены выставки по вине организатора. </w:t>
      </w:r>
    </w:p>
    <w:p w:rsidR="00CC454F" w:rsidRPr="00B01D49" w:rsidRDefault="00CC454F" w:rsidP="00CC454F">
      <w:pPr>
        <w:pStyle w:val="P"/>
        <w:rPr>
          <w:lang w:val="ru-RU"/>
        </w:rPr>
      </w:pPr>
    </w:p>
    <w:p w:rsidR="00CC454F" w:rsidRPr="00C90F94" w:rsidRDefault="00CC454F" w:rsidP="00CC454F">
      <w:pPr>
        <w:pStyle w:val="P"/>
        <w:ind w:firstLine="567"/>
        <w:jc w:val="both"/>
        <w:rPr>
          <w:i/>
          <w:lang w:val="ru-RU"/>
        </w:rPr>
      </w:pPr>
      <w:r w:rsidRPr="00C90F94">
        <w:rPr>
          <w:i/>
          <w:lang w:val="ru-RU"/>
        </w:rPr>
        <w:t xml:space="preserve">ПРАВИЛА ПРИСУЖДЕНИЯ ТИТУЛОВ И СЕРТИФИКАТОВ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ринге</w:t>
      </w:r>
      <w:r>
        <w:rPr>
          <w:lang w:val="ru-RU"/>
        </w:rPr>
        <w:t xml:space="preserve"> </w:t>
      </w:r>
      <w:r w:rsidRPr="00B01D49">
        <w:rPr>
          <w:lang w:val="ru-RU"/>
        </w:rPr>
        <w:t>по</w:t>
      </w:r>
      <w:r>
        <w:rPr>
          <w:lang w:val="ru-RU"/>
        </w:rPr>
        <w:t xml:space="preserve"> </w:t>
      </w:r>
      <w:r w:rsidRPr="00B01D49">
        <w:rPr>
          <w:lang w:val="ru-RU"/>
        </w:rPr>
        <w:t>усмотрению</w:t>
      </w:r>
      <w:r>
        <w:rPr>
          <w:lang w:val="ru-RU"/>
        </w:rPr>
        <w:t xml:space="preserve"> </w:t>
      </w:r>
      <w:r w:rsidRPr="00B01D49">
        <w:rPr>
          <w:lang w:val="ru-RU"/>
        </w:rPr>
        <w:t>судьи</w:t>
      </w:r>
      <w:r>
        <w:rPr>
          <w:lang w:val="ru-RU"/>
        </w:rPr>
        <w:t xml:space="preserve"> </w:t>
      </w:r>
      <w:r w:rsidRPr="00B01D49">
        <w:rPr>
          <w:lang w:val="ru-RU"/>
        </w:rPr>
        <w:t>могут</w:t>
      </w:r>
      <w:r>
        <w:rPr>
          <w:lang w:val="ru-RU"/>
        </w:rPr>
        <w:t xml:space="preserve"> </w:t>
      </w:r>
      <w:r w:rsidRPr="00B01D49">
        <w:rPr>
          <w:lang w:val="ru-RU"/>
        </w:rPr>
        <w:t>выдаваться</w:t>
      </w:r>
      <w:r>
        <w:rPr>
          <w:lang w:val="ru-RU"/>
        </w:rPr>
        <w:t xml:space="preserve"> </w:t>
      </w:r>
      <w:r w:rsidRPr="00B01D49">
        <w:rPr>
          <w:lang w:val="ru-RU"/>
        </w:rPr>
        <w:t>сертификаты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присуждаться</w:t>
      </w:r>
      <w:r>
        <w:rPr>
          <w:lang w:val="ru-RU"/>
        </w:rPr>
        <w:t xml:space="preserve"> </w:t>
      </w:r>
      <w:r w:rsidRPr="00B01D49">
        <w:rPr>
          <w:lang w:val="ru-RU"/>
        </w:rPr>
        <w:t>титулы: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 </w:t>
      </w:r>
      <w:r>
        <w:t>CW</w:t>
      </w:r>
      <w:r w:rsidRPr="00B01D49">
        <w:rPr>
          <w:lang w:val="ru-RU"/>
        </w:rPr>
        <w:t xml:space="preserve"> – победитель</w:t>
      </w:r>
      <w:r>
        <w:rPr>
          <w:lang w:val="ru-RU"/>
        </w:rPr>
        <w:t xml:space="preserve"> </w:t>
      </w:r>
      <w:r w:rsidRPr="00B01D49">
        <w:rPr>
          <w:lang w:val="ru-RU"/>
        </w:rPr>
        <w:t>класса.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 на</w:t>
      </w:r>
      <w:r>
        <w:rPr>
          <w:lang w:val="ru-RU"/>
        </w:rPr>
        <w:t xml:space="preserve"> </w:t>
      </w:r>
      <w:r w:rsidRPr="00B01D49">
        <w:rPr>
          <w:lang w:val="ru-RU"/>
        </w:rPr>
        <w:t>выставке</w:t>
      </w:r>
      <w:r>
        <w:rPr>
          <w:lang w:val="ru-RU"/>
        </w:rPr>
        <w:t xml:space="preserve"> </w:t>
      </w:r>
      <w:r w:rsidRPr="00B01D49">
        <w:rPr>
          <w:lang w:val="ru-RU"/>
        </w:rPr>
        <w:t>любого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>первой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собаке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классе,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получившей</w:t>
      </w:r>
      <w:r>
        <w:rPr>
          <w:lang w:val="ru-RU"/>
        </w:rPr>
        <w:t xml:space="preserve"> </w:t>
      </w:r>
      <w:r w:rsidRPr="00B01D49">
        <w:rPr>
          <w:lang w:val="ru-RU"/>
        </w:rPr>
        <w:t>высшую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оценку.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КЧК – кандидат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чемпионы</w:t>
      </w:r>
      <w:r>
        <w:rPr>
          <w:lang w:val="ru-RU"/>
        </w:rPr>
        <w:t xml:space="preserve"> </w:t>
      </w:r>
      <w:r w:rsidRPr="00B01D49">
        <w:rPr>
          <w:lang w:val="ru-RU"/>
        </w:rPr>
        <w:t>НКП.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–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 кобелю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суке,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занявшим</w:t>
      </w:r>
      <w:proofErr w:type="gramEnd"/>
      <w:r>
        <w:rPr>
          <w:lang w:val="ru-RU"/>
        </w:rPr>
        <w:t xml:space="preserve"> </w:t>
      </w:r>
      <w:r w:rsidRPr="00B01D49">
        <w:rPr>
          <w:lang w:val="ru-RU"/>
        </w:rPr>
        <w:t>первое</w:t>
      </w:r>
      <w:r>
        <w:rPr>
          <w:lang w:val="ru-RU"/>
        </w:rPr>
        <w:t xml:space="preserve"> </w:t>
      </w:r>
      <w:r w:rsidRPr="00B01D49">
        <w:rPr>
          <w:lang w:val="ru-RU"/>
        </w:rPr>
        <w:t>место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сравнении</w:t>
      </w:r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классов</w:t>
      </w:r>
      <w:r>
        <w:rPr>
          <w:lang w:val="ru-RU"/>
        </w:rPr>
        <w:t xml:space="preserve"> </w:t>
      </w:r>
      <w:r w:rsidRPr="00B01D49">
        <w:rPr>
          <w:lang w:val="ru-RU"/>
        </w:rPr>
        <w:t>промежуточного,</w:t>
      </w:r>
      <w:r>
        <w:rPr>
          <w:lang w:val="ru-RU"/>
        </w:rPr>
        <w:t xml:space="preserve"> </w:t>
      </w:r>
      <w:r w:rsidRPr="00B01D49">
        <w:rPr>
          <w:lang w:val="ru-RU"/>
        </w:rPr>
        <w:t>открытого,</w:t>
      </w:r>
      <w:r>
        <w:rPr>
          <w:lang w:val="ru-RU"/>
        </w:rPr>
        <w:t xml:space="preserve"> </w:t>
      </w:r>
      <w:r w:rsidRPr="00B01D49">
        <w:rPr>
          <w:lang w:val="ru-RU"/>
        </w:rPr>
        <w:t>рабочего,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чемпионов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 (</w:t>
      </w:r>
      <w:r>
        <w:t>CW</w:t>
      </w:r>
      <w:r w:rsidRPr="00B01D49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чемпионов</w:t>
      </w:r>
      <w:r>
        <w:rPr>
          <w:lang w:val="ru-RU"/>
        </w:rPr>
        <w:t xml:space="preserve"> </w:t>
      </w:r>
      <w:r w:rsidRPr="00B01D49">
        <w:rPr>
          <w:lang w:val="ru-RU"/>
        </w:rPr>
        <w:t>НКП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сравнении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не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участвует).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ЮКЧК – кандидат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юные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чемпионы</w:t>
      </w:r>
      <w:r>
        <w:rPr>
          <w:lang w:val="ru-RU"/>
        </w:rPr>
        <w:t xml:space="preserve"> </w:t>
      </w:r>
      <w:r w:rsidRPr="00B01D49">
        <w:rPr>
          <w:lang w:val="ru-RU"/>
        </w:rPr>
        <w:t>клуба.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КЧК </w:t>
      </w:r>
      <w:r>
        <w:rPr>
          <w:lang w:val="ru-RU"/>
        </w:rPr>
        <w:t>к</w:t>
      </w:r>
      <w:r w:rsidRPr="00B01D49">
        <w:rPr>
          <w:lang w:val="ru-RU"/>
        </w:rPr>
        <w:t>обелю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суке,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получившим</w:t>
      </w:r>
      <w:proofErr w:type="gramEnd"/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юниоров.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ВКЧК – кандидат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ветераны-чемпионы</w:t>
      </w:r>
      <w:r>
        <w:rPr>
          <w:lang w:val="ru-RU"/>
        </w:rPr>
        <w:t xml:space="preserve"> </w:t>
      </w:r>
      <w:r w:rsidRPr="00B01D49">
        <w:rPr>
          <w:lang w:val="ru-RU"/>
        </w:rPr>
        <w:t>клуба. Присваивается 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ранга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кобелю</w:t>
      </w:r>
      <w:r>
        <w:rPr>
          <w:lang w:val="ru-RU"/>
        </w:rPr>
        <w:t xml:space="preserve"> </w:t>
      </w:r>
      <w:r w:rsidRPr="00B01D49">
        <w:rPr>
          <w:lang w:val="ru-RU"/>
        </w:rPr>
        <w:t>и</w:t>
      </w:r>
      <w:r>
        <w:rPr>
          <w:lang w:val="ru-RU"/>
        </w:rPr>
        <w:t xml:space="preserve"> </w:t>
      </w:r>
      <w:r w:rsidRPr="00B01D49">
        <w:rPr>
          <w:lang w:val="ru-RU"/>
        </w:rPr>
        <w:t>суке,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получившим</w:t>
      </w:r>
      <w:proofErr w:type="gramEnd"/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ветеранов.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СС – сертификат</w:t>
      </w:r>
      <w:r>
        <w:rPr>
          <w:lang w:val="ru-RU"/>
        </w:rPr>
        <w:t xml:space="preserve"> </w:t>
      </w:r>
      <w:r w:rsidRPr="00B01D49">
        <w:rPr>
          <w:lang w:val="ru-RU"/>
        </w:rPr>
        <w:t>соответствия.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 ранга</w:t>
      </w:r>
      <w:r>
        <w:rPr>
          <w:lang w:val="ru-RU"/>
        </w:rPr>
        <w:t xml:space="preserve"> </w:t>
      </w:r>
      <w:r w:rsidRPr="00B01D49">
        <w:rPr>
          <w:lang w:val="ru-RU"/>
        </w:rPr>
        <w:t>КЧК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сравнении</w:t>
      </w:r>
      <w:r>
        <w:rPr>
          <w:lang w:val="ru-RU"/>
        </w:rPr>
        <w:t xml:space="preserve"> </w:t>
      </w:r>
      <w:r>
        <w:t>CW</w:t>
      </w:r>
      <w:r>
        <w:rPr>
          <w:lang w:val="ru-RU"/>
        </w:rPr>
        <w:t xml:space="preserve"> </w:t>
      </w:r>
      <w:r w:rsidRPr="00B01D49">
        <w:rPr>
          <w:lang w:val="ru-RU"/>
        </w:rPr>
        <w:t>классов</w:t>
      </w:r>
      <w:r>
        <w:rPr>
          <w:lang w:val="ru-RU"/>
        </w:rPr>
        <w:t xml:space="preserve"> </w:t>
      </w:r>
      <w:r w:rsidRPr="00B01D49">
        <w:rPr>
          <w:lang w:val="ru-RU"/>
        </w:rPr>
        <w:t>промежуточного,</w:t>
      </w:r>
      <w:r>
        <w:rPr>
          <w:lang w:val="ru-RU"/>
        </w:rPr>
        <w:t xml:space="preserve"> </w:t>
      </w:r>
      <w:r w:rsidRPr="00B01D49">
        <w:rPr>
          <w:lang w:val="ru-RU"/>
        </w:rPr>
        <w:t>открытого,</w:t>
      </w:r>
      <w:r>
        <w:rPr>
          <w:lang w:val="ru-RU"/>
        </w:rPr>
        <w:t xml:space="preserve"> </w:t>
      </w:r>
      <w:r w:rsidRPr="00B01D49">
        <w:rPr>
          <w:lang w:val="ru-RU"/>
        </w:rPr>
        <w:t>рабочего,</w:t>
      </w:r>
      <w:r>
        <w:rPr>
          <w:lang w:val="ru-RU"/>
        </w:rPr>
        <w:t xml:space="preserve"> </w:t>
      </w:r>
      <w:r w:rsidRPr="00B01D49">
        <w:rPr>
          <w:lang w:val="ru-RU"/>
        </w:rPr>
        <w:t>чемпионов,</w:t>
      </w:r>
      <w:r>
        <w:rPr>
          <w:lang w:val="ru-RU"/>
        </w:rPr>
        <w:t xml:space="preserve"> </w:t>
      </w:r>
      <w:r w:rsidRPr="00B01D49">
        <w:rPr>
          <w:lang w:val="ru-RU"/>
        </w:rPr>
        <w:t>оставшихся</w:t>
      </w:r>
      <w:r>
        <w:rPr>
          <w:lang w:val="ru-RU"/>
        </w:rPr>
        <w:t xml:space="preserve"> </w:t>
      </w:r>
      <w:r w:rsidRPr="00B01D49">
        <w:rPr>
          <w:lang w:val="ru-RU"/>
        </w:rPr>
        <w:t>после</w:t>
      </w:r>
      <w:r>
        <w:rPr>
          <w:lang w:val="ru-RU"/>
        </w:rPr>
        <w:t xml:space="preserve"> </w:t>
      </w:r>
      <w:r w:rsidRPr="00B01D49">
        <w:rPr>
          <w:lang w:val="ru-RU"/>
        </w:rPr>
        <w:t>выбора</w:t>
      </w:r>
      <w:r>
        <w:rPr>
          <w:lang w:val="ru-RU"/>
        </w:rPr>
        <w:t xml:space="preserve"> </w:t>
      </w:r>
      <w:r w:rsidRPr="00B01D49">
        <w:rPr>
          <w:lang w:val="ru-RU"/>
        </w:rPr>
        <w:t>обладателя</w:t>
      </w:r>
      <w:r>
        <w:rPr>
          <w:lang w:val="ru-RU"/>
        </w:rPr>
        <w:t xml:space="preserve"> </w:t>
      </w:r>
      <w:r w:rsidRPr="00B01D49">
        <w:rPr>
          <w:lang w:val="ru-RU"/>
        </w:rPr>
        <w:t>КЧК и</w:t>
      </w:r>
      <w:r>
        <w:rPr>
          <w:lang w:val="ru-RU"/>
        </w:rPr>
        <w:t xml:space="preserve"> </w:t>
      </w:r>
      <w:r w:rsidRPr="00B01D49">
        <w:rPr>
          <w:lang w:val="ru-RU"/>
        </w:rPr>
        <w:t>второй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собаки</w:t>
      </w:r>
      <w:r>
        <w:rPr>
          <w:lang w:val="ru-RU"/>
        </w:rPr>
        <w:t xml:space="preserve"> </w:t>
      </w:r>
      <w:r w:rsidRPr="00B01D49">
        <w:rPr>
          <w:lang w:val="ru-RU"/>
        </w:rPr>
        <w:t>из</w:t>
      </w:r>
      <w:r>
        <w:rPr>
          <w:lang w:val="ru-RU"/>
        </w:rPr>
        <w:t xml:space="preserve"> </w:t>
      </w:r>
      <w:r w:rsidRPr="00B01D49">
        <w:rPr>
          <w:lang w:val="ru-RU"/>
        </w:rPr>
        <w:t>класса,</w:t>
      </w:r>
      <w:r>
        <w:rPr>
          <w:lang w:val="ru-RU"/>
        </w:rPr>
        <w:t xml:space="preserve"> </w:t>
      </w:r>
      <w:r>
        <w:t>CW</w:t>
      </w:r>
      <w:r w:rsidRPr="00B01D49">
        <w:rPr>
          <w:lang w:val="ru-RU"/>
        </w:rPr>
        <w:t xml:space="preserve"> которого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получил</w:t>
      </w:r>
      <w:r w:rsidRPr="00B01D49">
        <w:rPr>
          <w:lang w:val="ru-RU"/>
        </w:rPr>
        <w:br/>
      </w:r>
      <w:r>
        <w:rPr>
          <w:lang w:val="ru-RU"/>
        </w:rPr>
        <w:t xml:space="preserve"> </w:t>
      </w:r>
      <w:r w:rsidRPr="00B01D49">
        <w:rPr>
          <w:lang w:val="ru-RU"/>
        </w:rPr>
        <w:t xml:space="preserve">КЧК.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ЮСС – </w:t>
      </w:r>
      <w:r>
        <w:rPr>
          <w:lang w:val="ru-RU"/>
        </w:rPr>
        <w:t>с</w:t>
      </w:r>
      <w:r w:rsidRPr="00B01D49">
        <w:rPr>
          <w:lang w:val="ru-RU"/>
        </w:rPr>
        <w:t>ертификат</w:t>
      </w:r>
      <w:r>
        <w:rPr>
          <w:lang w:val="ru-RU"/>
        </w:rPr>
        <w:t xml:space="preserve"> </w:t>
      </w:r>
      <w:r w:rsidRPr="00B01D49">
        <w:rPr>
          <w:lang w:val="ru-RU"/>
        </w:rPr>
        <w:t>соответствия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юниоров.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собакам,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получившим</w:t>
      </w:r>
      <w:r>
        <w:rPr>
          <w:lang w:val="ru-RU"/>
        </w:rPr>
        <w:t xml:space="preserve"> </w:t>
      </w:r>
      <w:r w:rsidRPr="00B01D49">
        <w:rPr>
          <w:lang w:val="ru-RU"/>
        </w:rPr>
        <w:t>оценку</w:t>
      </w:r>
      <w:r>
        <w:rPr>
          <w:lang w:val="ru-RU"/>
        </w:rPr>
        <w:t xml:space="preserve"> </w:t>
      </w:r>
      <w:r w:rsidRPr="00B01D49">
        <w:rPr>
          <w:lang w:val="ru-RU"/>
        </w:rPr>
        <w:t>«отлично</w:t>
      </w:r>
      <w:r>
        <w:rPr>
          <w:lang w:val="ru-RU"/>
        </w:rPr>
        <w:t xml:space="preserve"> </w:t>
      </w:r>
      <w:r w:rsidRPr="00B01D49">
        <w:rPr>
          <w:lang w:val="ru-RU"/>
        </w:rPr>
        <w:t>2»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юниоров</w:t>
      </w:r>
      <w:r>
        <w:rPr>
          <w:lang w:val="ru-RU"/>
        </w:rPr>
        <w:t xml:space="preserve"> </w:t>
      </w:r>
      <w:r w:rsidRPr="00B01D49">
        <w:rPr>
          <w:lang w:val="ru-RU"/>
        </w:rPr>
        <w:t>(при</w:t>
      </w:r>
      <w:r>
        <w:rPr>
          <w:lang w:val="ru-RU"/>
        </w:rPr>
        <w:t xml:space="preserve"> </w:t>
      </w:r>
      <w:r w:rsidRPr="00B01D49">
        <w:rPr>
          <w:lang w:val="ru-RU"/>
        </w:rPr>
        <w:t>условии,</w:t>
      </w:r>
      <w:r>
        <w:rPr>
          <w:lang w:val="ru-RU"/>
        </w:rPr>
        <w:t xml:space="preserve"> </w:t>
      </w:r>
      <w:r w:rsidRPr="00B01D49">
        <w:rPr>
          <w:lang w:val="ru-RU"/>
        </w:rPr>
        <w:t>что</w:t>
      </w:r>
      <w:r>
        <w:rPr>
          <w:lang w:val="ru-RU"/>
        </w:rPr>
        <w:t xml:space="preserve"> </w:t>
      </w:r>
      <w:r w:rsidRPr="00B01D49">
        <w:rPr>
          <w:lang w:val="ru-RU"/>
        </w:rPr>
        <w:t>первой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собаке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присужден</w:t>
      </w:r>
      <w:proofErr w:type="gramEnd"/>
      <w:r>
        <w:rPr>
          <w:lang w:val="ru-RU"/>
        </w:rPr>
        <w:t xml:space="preserve"> </w:t>
      </w:r>
      <w:r w:rsidRPr="00B01D49">
        <w:rPr>
          <w:lang w:val="ru-RU"/>
        </w:rPr>
        <w:t>ЮКЧК).</w:t>
      </w:r>
    </w:p>
    <w:p w:rsidR="00CC454F" w:rsidRPr="00B01D49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>ВСС – сертификат</w:t>
      </w:r>
      <w:r>
        <w:rPr>
          <w:lang w:val="ru-RU"/>
        </w:rPr>
        <w:t xml:space="preserve"> </w:t>
      </w:r>
      <w:r w:rsidRPr="00B01D49">
        <w:rPr>
          <w:lang w:val="ru-RU"/>
        </w:rPr>
        <w:t>соответствия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ветеранов.</w:t>
      </w:r>
      <w:r>
        <w:rPr>
          <w:lang w:val="ru-RU"/>
        </w:rPr>
        <w:t xml:space="preserve"> </w:t>
      </w:r>
      <w:r w:rsidRPr="00B01D49">
        <w:rPr>
          <w:lang w:val="ru-RU"/>
        </w:rPr>
        <w:t>Присваивается</w:t>
      </w:r>
      <w:r>
        <w:rPr>
          <w:lang w:val="ru-RU"/>
        </w:rPr>
        <w:t xml:space="preserve"> </w:t>
      </w:r>
      <w:r w:rsidRPr="00B01D49">
        <w:rPr>
          <w:lang w:val="ru-RU"/>
        </w:rPr>
        <w:t>на</w:t>
      </w:r>
      <w:r>
        <w:rPr>
          <w:lang w:val="ru-RU"/>
        </w:rPr>
        <w:t xml:space="preserve"> </w:t>
      </w:r>
      <w:proofErr w:type="spellStart"/>
      <w:r w:rsidRPr="00B01D49">
        <w:rPr>
          <w:lang w:val="ru-RU"/>
        </w:rPr>
        <w:t>монопородных</w:t>
      </w:r>
      <w:proofErr w:type="spellEnd"/>
      <w:r>
        <w:rPr>
          <w:lang w:val="ru-RU"/>
        </w:rPr>
        <w:t xml:space="preserve"> </w:t>
      </w:r>
      <w:r w:rsidRPr="00B01D49">
        <w:rPr>
          <w:lang w:val="ru-RU"/>
        </w:rPr>
        <w:t>выставках</w:t>
      </w:r>
      <w:r>
        <w:rPr>
          <w:lang w:val="ru-RU"/>
        </w:rPr>
        <w:t xml:space="preserve"> </w:t>
      </w:r>
      <w:r w:rsidRPr="00B01D49">
        <w:rPr>
          <w:lang w:val="ru-RU"/>
        </w:rPr>
        <w:t>собакам,</w:t>
      </w:r>
      <w:r>
        <w:rPr>
          <w:lang w:val="ru-RU"/>
        </w:rPr>
        <w:t xml:space="preserve"> </w:t>
      </w:r>
      <w:r w:rsidRPr="00B01D49">
        <w:rPr>
          <w:lang w:val="ru-RU"/>
        </w:rPr>
        <w:t>получившим</w:t>
      </w:r>
      <w:r>
        <w:rPr>
          <w:lang w:val="ru-RU"/>
        </w:rPr>
        <w:t xml:space="preserve"> </w:t>
      </w:r>
      <w:r w:rsidRPr="00B01D49">
        <w:rPr>
          <w:lang w:val="ru-RU"/>
        </w:rPr>
        <w:t>оценку</w:t>
      </w:r>
      <w:r>
        <w:rPr>
          <w:lang w:val="ru-RU"/>
        </w:rPr>
        <w:t xml:space="preserve"> </w:t>
      </w:r>
      <w:r w:rsidRPr="00B01D49">
        <w:rPr>
          <w:lang w:val="ru-RU"/>
        </w:rPr>
        <w:t>«отлично</w:t>
      </w:r>
      <w:r>
        <w:rPr>
          <w:lang w:val="ru-RU"/>
        </w:rPr>
        <w:t xml:space="preserve"> </w:t>
      </w:r>
      <w:r w:rsidRPr="00B01D49">
        <w:rPr>
          <w:lang w:val="ru-RU"/>
        </w:rPr>
        <w:t>2»</w:t>
      </w:r>
      <w:r>
        <w:rPr>
          <w:lang w:val="ru-RU"/>
        </w:rPr>
        <w:t xml:space="preserve"> </w:t>
      </w:r>
      <w:r w:rsidRPr="00B01D49">
        <w:rPr>
          <w:lang w:val="ru-RU"/>
        </w:rPr>
        <w:t>в</w:t>
      </w:r>
      <w:r>
        <w:rPr>
          <w:lang w:val="ru-RU"/>
        </w:rPr>
        <w:t xml:space="preserve"> </w:t>
      </w:r>
      <w:r w:rsidRPr="00B01D49">
        <w:rPr>
          <w:lang w:val="ru-RU"/>
        </w:rPr>
        <w:t>классе</w:t>
      </w:r>
      <w:r>
        <w:rPr>
          <w:lang w:val="ru-RU"/>
        </w:rPr>
        <w:t xml:space="preserve"> </w:t>
      </w:r>
      <w:r w:rsidRPr="00B01D49">
        <w:rPr>
          <w:lang w:val="ru-RU"/>
        </w:rPr>
        <w:t>ветеранов</w:t>
      </w:r>
      <w:r>
        <w:rPr>
          <w:lang w:val="ru-RU"/>
        </w:rPr>
        <w:t xml:space="preserve"> </w:t>
      </w:r>
      <w:r w:rsidRPr="00B01D49">
        <w:rPr>
          <w:lang w:val="ru-RU"/>
        </w:rPr>
        <w:t>(при</w:t>
      </w:r>
      <w:r>
        <w:rPr>
          <w:lang w:val="ru-RU"/>
        </w:rPr>
        <w:t xml:space="preserve"> </w:t>
      </w:r>
      <w:r w:rsidRPr="00B01D49">
        <w:rPr>
          <w:lang w:val="ru-RU"/>
        </w:rPr>
        <w:t>условии,</w:t>
      </w:r>
      <w:r>
        <w:rPr>
          <w:lang w:val="ru-RU"/>
        </w:rPr>
        <w:t xml:space="preserve"> </w:t>
      </w:r>
      <w:r w:rsidRPr="00B01D49">
        <w:rPr>
          <w:lang w:val="ru-RU"/>
        </w:rPr>
        <w:t>что</w:t>
      </w:r>
      <w:r>
        <w:rPr>
          <w:lang w:val="ru-RU"/>
        </w:rPr>
        <w:t xml:space="preserve"> </w:t>
      </w:r>
      <w:r w:rsidRPr="00B01D49">
        <w:rPr>
          <w:lang w:val="ru-RU"/>
        </w:rPr>
        <w:t>первой</w:t>
      </w:r>
      <w:r>
        <w:rPr>
          <w:lang w:val="ru-RU"/>
        </w:rPr>
        <w:t xml:space="preserve"> </w:t>
      </w:r>
      <w:r w:rsidRPr="00B01D49">
        <w:rPr>
          <w:lang w:val="ru-RU"/>
        </w:rPr>
        <w:t>собаке</w:t>
      </w:r>
      <w:r>
        <w:rPr>
          <w:lang w:val="ru-RU"/>
        </w:rPr>
        <w:t xml:space="preserve"> </w:t>
      </w:r>
      <w:proofErr w:type="gramStart"/>
      <w:r w:rsidRPr="00B01D49">
        <w:rPr>
          <w:lang w:val="ru-RU"/>
        </w:rPr>
        <w:t>присужден</w:t>
      </w:r>
      <w:proofErr w:type="gramEnd"/>
      <w:r>
        <w:rPr>
          <w:lang w:val="ru-RU"/>
        </w:rPr>
        <w:t xml:space="preserve"> </w:t>
      </w:r>
      <w:r w:rsidRPr="00B01D49">
        <w:rPr>
          <w:lang w:val="ru-RU"/>
        </w:rPr>
        <w:t>ВКЧК).</w:t>
      </w:r>
      <w:r>
        <w:rPr>
          <w:lang w:val="ru-RU"/>
        </w:rPr>
        <w:t xml:space="preserve">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На выставках всех рангов в каждой породе также выбираются: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proofErr w:type="gramStart"/>
      <w:r w:rsidRPr="00C90F94">
        <w:rPr>
          <w:lang w:val="ru-RU"/>
        </w:rPr>
        <w:t xml:space="preserve">ЛБ / </w:t>
      </w:r>
      <w:r>
        <w:t>BOB</w:t>
      </w:r>
      <w:r w:rsidRPr="00C90F94">
        <w:rPr>
          <w:lang w:val="ru-RU"/>
        </w:rPr>
        <w:t xml:space="preserve"> </w:t>
      </w:r>
      <w:r>
        <w:t>baby</w:t>
      </w:r>
      <w:r w:rsidRPr="00C90F94">
        <w:rPr>
          <w:lang w:val="ru-RU"/>
        </w:rPr>
        <w:t xml:space="preserve"> – лучший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 (на выставках, где по решению оргкомитета велась запись в класс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). </w:t>
      </w:r>
      <w:proofErr w:type="gramEnd"/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ЛЩ / </w:t>
      </w:r>
      <w:r>
        <w:t>BOB</w:t>
      </w:r>
      <w:r w:rsidRPr="00C90F94">
        <w:rPr>
          <w:lang w:val="ru-RU"/>
        </w:rPr>
        <w:t xml:space="preserve"> </w:t>
      </w:r>
      <w:r>
        <w:t>puppy</w:t>
      </w:r>
      <w:r w:rsidRPr="00C90F94">
        <w:rPr>
          <w:lang w:val="ru-RU"/>
        </w:rPr>
        <w:t xml:space="preserve"> – лучший щенок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щенков.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ЛЮ / </w:t>
      </w:r>
      <w:r>
        <w:t>BOB</w:t>
      </w:r>
      <w:r w:rsidRPr="00C90F94">
        <w:rPr>
          <w:lang w:val="ru-RU"/>
        </w:rPr>
        <w:t xml:space="preserve"> </w:t>
      </w:r>
      <w:r>
        <w:t>junior</w:t>
      </w:r>
      <w:r w:rsidRPr="00C90F94">
        <w:rPr>
          <w:lang w:val="ru-RU"/>
        </w:rPr>
        <w:t xml:space="preserve"> – лучший юниор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класса юниоров.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ЛВ / </w:t>
      </w:r>
      <w:r>
        <w:t>BOB</w:t>
      </w:r>
      <w:r w:rsidRPr="00C90F94">
        <w:rPr>
          <w:lang w:val="ru-RU"/>
        </w:rPr>
        <w:t xml:space="preserve"> </w:t>
      </w:r>
      <w:r>
        <w:t>veteran</w:t>
      </w:r>
      <w:r w:rsidRPr="00C90F94">
        <w:rPr>
          <w:lang w:val="ru-RU"/>
        </w:rPr>
        <w:t xml:space="preserve"> – лучший ветеран породы; выбирается сравнением кобеля и суки </w:t>
      </w:r>
      <w:r>
        <w:t>CW</w:t>
      </w:r>
      <w:r w:rsidRPr="00C90F94">
        <w:rPr>
          <w:lang w:val="ru-RU"/>
        </w:rPr>
        <w:t xml:space="preserve"> класса ветеранов.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ЛПП / </w:t>
      </w:r>
      <w:r>
        <w:t>BOB</w:t>
      </w:r>
      <w:r w:rsidRPr="00C90F94">
        <w:rPr>
          <w:lang w:val="ru-RU"/>
        </w:rPr>
        <w:t xml:space="preserve"> (</w:t>
      </w:r>
      <w:r>
        <w:t>Best</w:t>
      </w:r>
      <w:r w:rsidRPr="00C90F94">
        <w:rPr>
          <w:lang w:val="ru-RU"/>
        </w:rPr>
        <w:t xml:space="preserve"> </w:t>
      </w:r>
      <w:r>
        <w:t>of</w:t>
      </w:r>
      <w:r w:rsidRPr="00C90F94">
        <w:rPr>
          <w:lang w:val="ru-RU"/>
        </w:rPr>
        <w:t xml:space="preserve"> </w:t>
      </w:r>
      <w:r>
        <w:t>Breed</w:t>
      </w:r>
      <w:r w:rsidRPr="00C90F94">
        <w:rPr>
          <w:lang w:val="ru-RU"/>
        </w:rPr>
        <w:t xml:space="preserve">) – лучший представитель породы; выбирается сравнением шести собак: кобеля и суки </w:t>
      </w:r>
      <w:r>
        <w:t>CW</w:t>
      </w:r>
      <w:r w:rsidRPr="00C90F94">
        <w:rPr>
          <w:lang w:val="ru-RU"/>
        </w:rPr>
        <w:t xml:space="preserve"> класса юниоров; кобеля и суки, выбранных сравнением </w:t>
      </w:r>
      <w:r>
        <w:t>CW</w:t>
      </w:r>
      <w:r w:rsidRPr="00C90F94">
        <w:rPr>
          <w:lang w:val="ru-RU"/>
        </w:rPr>
        <w:t xml:space="preserve"> классов промежуточного, открытого, рабочего, чемпионов и (если применимо) чемпионов НКП; кобеля и суки </w:t>
      </w:r>
      <w:r>
        <w:t>CW</w:t>
      </w:r>
      <w:r w:rsidRPr="00C90F94">
        <w:rPr>
          <w:lang w:val="ru-RU"/>
        </w:rPr>
        <w:t xml:space="preserve"> класса ветеранов.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>ВО</w:t>
      </w:r>
      <w:proofErr w:type="gramStart"/>
      <w:r>
        <w:t>S</w:t>
      </w:r>
      <w:proofErr w:type="gramEnd"/>
      <w:r w:rsidRPr="00C90F94">
        <w:rPr>
          <w:lang w:val="ru-RU"/>
        </w:rPr>
        <w:t xml:space="preserve"> (</w:t>
      </w:r>
      <w:r>
        <w:t>Best</w:t>
      </w:r>
      <w:r w:rsidRPr="00C90F94">
        <w:rPr>
          <w:lang w:val="ru-RU"/>
        </w:rPr>
        <w:t xml:space="preserve"> </w:t>
      </w:r>
      <w:r>
        <w:t>of</w:t>
      </w:r>
      <w:r w:rsidRPr="00C90F94">
        <w:rPr>
          <w:lang w:val="ru-RU"/>
        </w:rPr>
        <w:t xml:space="preserve"> </w:t>
      </w:r>
      <w:r>
        <w:t>Opposite</w:t>
      </w:r>
      <w:r w:rsidRPr="00C90F94">
        <w:rPr>
          <w:lang w:val="ru-RU"/>
        </w:rPr>
        <w:t xml:space="preserve"> </w:t>
      </w:r>
      <w:r>
        <w:t>Sex</w:t>
      </w:r>
      <w:r w:rsidRPr="00C90F94">
        <w:rPr>
          <w:lang w:val="ru-RU"/>
        </w:rPr>
        <w:t xml:space="preserve">) – лучший представитель противоположного пола в породе; выбирается сравнением собак противоположного пола после выбора ЛПП / ВОВ.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Сука и кобель – обладатели основных титулов выбираются по окончании судейства взрослых классов. ЛБ, ЛЩ, ЛЮ, ЛВ, </w:t>
      </w:r>
      <w:r>
        <w:t>BOB</w:t>
      </w:r>
      <w:r w:rsidRPr="00C90F94">
        <w:rPr>
          <w:lang w:val="ru-RU"/>
        </w:rPr>
        <w:t xml:space="preserve"> и </w:t>
      </w:r>
      <w:r>
        <w:t>BOS</w:t>
      </w:r>
      <w:r w:rsidRPr="00C90F94">
        <w:rPr>
          <w:lang w:val="ru-RU"/>
        </w:rPr>
        <w:t xml:space="preserve"> выбираются после окончания судейства породы.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C90F94">
        <w:rPr>
          <w:lang w:val="ru-RU"/>
        </w:rPr>
        <w:t xml:space="preserve">По решению оргкомитета в рамках выставки могут проводиться конкурсы: Конкурс пар / </w:t>
      </w:r>
      <w:r>
        <w:t>Couple</w:t>
      </w:r>
      <w:r w:rsidRPr="00C90F94">
        <w:rPr>
          <w:lang w:val="ru-RU"/>
        </w:rPr>
        <w:t xml:space="preserve"> </w:t>
      </w:r>
      <w:r>
        <w:t>competition</w:t>
      </w:r>
      <w:r w:rsidRPr="00C90F94">
        <w:rPr>
          <w:lang w:val="ru-RU"/>
        </w:rPr>
        <w:t xml:space="preserve"> – участвуют 2 собаки одной породы: кобель и сука, принадлежащие одному владельцу (пару выставляет один </w:t>
      </w:r>
      <w:proofErr w:type="spellStart"/>
      <w:r w:rsidRPr="00C90F94">
        <w:rPr>
          <w:lang w:val="ru-RU"/>
        </w:rPr>
        <w:t>хендлер</w:t>
      </w:r>
      <w:proofErr w:type="spellEnd"/>
      <w:r w:rsidRPr="00C90F94">
        <w:rPr>
          <w:lang w:val="ru-RU"/>
        </w:rPr>
        <w:t xml:space="preserve">). Конкурс питомников / </w:t>
      </w:r>
      <w:r>
        <w:t>Breeders</w:t>
      </w:r>
      <w:r w:rsidRPr="00C90F94">
        <w:rPr>
          <w:lang w:val="ru-RU"/>
        </w:rPr>
        <w:t xml:space="preserve">’ </w:t>
      </w:r>
      <w:r>
        <w:t>groups</w:t>
      </w:r>
      <w:r w:rsidRPr="00C90F94">
        <w:rPr>
          <w:lang w:val="ru-RU"/>
        </w:rPr>
        <w:t xml:space="preserve"> </w:t>
      </w:r>
      <w:r>
        <w:lastRenderedPageBreak/>
        <w:t>competition</w:t>
      </w:r>
      <w:r w:rsidRPr="00C90F94">
        <w:rPr>
          <w:lang w:val="ru-RU"/>
        </w:rPr>
        <w:t xml:space="preserve"> – участвуют от 3 до 5 собак одной породы, рожденные в одном питомнике, имеющие одну заводскую приставку. Конкурс производителей / </w:t>
      </w:r>
      <w:r>
        <w:t>Progeny</w:t>
      </w:r>
      <w:r w:rsidRPr="00C90F94">
        <w:rPr>
          <w:lang w:val="ru-RU"/>
        </w:rPr>
        <w:t xml:space="preserve"> </w:t>
      </w:r>
      <w:r>
        <w:t>groups</w:t>
      </w:r>
      <w:r w:rsidRPr="00C90F94">
        <w:rPr>
          <w:lang w:val="ru-RU"/>
        </w:rPr>
        <w:t xml:space="preserve">’ </w:t>
      </w:r>
      <w:r>
        <w:t>competition</w:t>
      </w:r>
      <w:r w:rsidRPr="00C90F94">
        <w:rPr>
          <w:lang w:val="ru-RU"/>
        </w:rPr>
        <w:t xml:space="preserve"> – участвуют производитель </w:t>
      </w:r>
      <w:proofErr w:type="gramStart"/>
      <w:r w:rsidRPr="00C90F94">
        <w:rPr>
          <w:lang w:val="ru-RU"/>
        </w:rPr>
        <w:t xml:space="preserve">( </w:t>
      </w:r>
      <w:proofErr w:type="spellStart"/>
      <w:proofErr w:type="gramEnd"/>
      <w:r w:rsidRPr="00C90F94">
        <w:rPr>
          <w:lang w:val="ru-RU"/>
        </w:rPr>
        <w:t>ница</w:t>
      </w:r>
      <w:proofErr w:type="spellEnd"/>
      <w:r w:rsidRPr="00C90F94">
        <w:rPr>
          <w:lang w:val="ru-RU"/>
        </w:rPr>
        <w:t xml:space="preserve">) и от 3 до 5 потомков первой генерации. В конкурсах пар, питомников, производителей участвуют лишь собаки, внесенные в каталог, заранее записанные на конкурс, экспонировавшиеся на данной выставке и получившие оценку не ниже «очень хорошо» (собаки классов </w:t>
      </w:r>
      <w:proofErr w:type="spellStart"/>
      <w:r w:rsidRPr="00C90F94">
        <w:rPr>
          <w:lang w:val="ru-RU"/>
        </w:rPr>
        <w:t>беби</w:t>
      </w:r>
      <w:proofErr w:type="spellEnd"/>
      <w:r w:rsidRPr="00C90F94">
        <w:rPr>
          <w:lang w:val="ru-RU"/>
        </w:rPr>
        <w:t xml:space="preserve"> и щенков в конкурсах не участвуют). Победителям присваиваются титулы: Лучшая пара выставки / </w:t>
      </w:r>
      <w:r>
        <w:t>Best</w:t>
      </w:r>
      <w:r w:rsidRPr="00C90F94">
        <w:rPr>
          <w:lang w:val="ru-RU"/>
        </w:rPr>
        <w:t xml:space="preserve"> </w:t>
      </w:r>
      <w:r>
        <w:t>couple</w:t>
      </w:r>
      <w:r w:rsidRPr="00C90F94">
        <w:rPr>
          <w:lang w:val="ru-RU"/>
        </w:rPr>
        <w:t xml:space="preserve">; Лучший питомник выставки / </w:t>
      </w:r>
      <w:r>
        <w:t>Best</w:t>
      </w:r>
      <w:r w:rsidRPr="00C90F94">
        <w:rPr>
          <w:lang w:val="ru-RU"/>
        </w:rPr>
        <w:t xml:space="preserve"> </w:t>
      </w:r>
      <w:r>
        <w:t>breeders</w:t>
      </w:r>
      <w:r w:rsidRPr="00C90F94">
        <w:rPr>
          <w:lang w:val="ru-RU"/>
        </w:rPr>
        <w:t xml:space="preserve">’ </w:t>
      </w:r>
      <w:r>
        <w:t>group</w:t>
      </w:r>
      <w:r w:rsidRPr="00C90F94">
        <w:rPr>
          <w:lang w:val="ru-RU"/>
        </w:rPr>
        <w:t xml:space="preserve">; Лучший производитель выставки / </w:t>
      </w:r>
      <w:r>
        <w:t>Best</w:t>
      </w:r>
      <w:r w:rsidRPr="00C90F94">
        <w:rPr>
          <w:lang w:val="ru-RU"/>
        </w:rPr>
        <w:t xml:space="preserve"> </w:t>
      </w:r>
      <w:r>
        <w:t>progeny</w:t>
      </w:r>
      <w:r w:rsidRPr="00C90F94">
        <w:rPr>
          <w:lang w:val="ru-RU"/>
        </w:rPr>
        <w:t xml:space="preserve"> </w:t>
      </w:r>
      <w:r>
        <w:t>group</w:t>
      </w:r>
      <w:r w:rsidRPr="00C90F94">
        <w:rPr>
          <w:lang w:val="ru-RU"/>
        </w:rPr>
        <w:t xml:space="preserve">. </w:t>
      </w:r>
    </w:p>
    <w:p w:rsidR="00CC454F" w:rsidRPr="00B01D49" w:rsidRDefault="00CC454F" w:rsidP="00CC454F">
      <w:pPr>
        <w:pStyle w:val="P"/>
        <w:ind w:firstLine="567"/>
        <w:jc w:val="both"/>
        <w:rPr>
          <w:lang w:val="ru-RU"/>
        </w:rPr>
      </w:pPr>
      <w:r w:rsidRPr="00B01D49">
        <w:rPr>
          <w:lang w:val="ru-RU"/>
        </w:rPr>
        <w:t xml:space="preserve">На выставках любого ранга протесты на судейство не принимаются, мнение судьи окончательно и обжалованию не подлежит. </w:t>
      </w:r>
    </w:p>
    <w:p w:rsidR="00CC454F" w:rsidRPr="00487D32" w:rsidRDefault="00CC454F" w:rsidP="00CC454F">
      <w:pPr>
        <w:pStyle w:val="P"/>
        <w:ind w:firstLine="567"/>
        <w:jc w:val="both"/>
        <w:rPr>
          <w:i/>
          <w:lang w:val="ru-RU"/>
        </w:rPr>
      </w:pPr>
    </w:p>
    <w:p w:rsidR="00CC454F" w:rsidRDefault="00CC454F" w:rsidP="00CC454F">
      <w:pPr>
        <w:pStyle w:val="P"/>
        <w:ind w:firstLine="567"/>
        <w:jc w:val="center"/>
        <w:rPr>
          <w:b/>
          <w:i/>
          <w:lang w:val="ru-RU"/>
        </w:rPr>
      </w:pPr>
    </w:p>
    <w:p w:rsidR="00CC454F" w:rsidRPr="00487D32" w:rsidRDefault="00CC454F" w:rsidP="00CC454F">
      <w:pPr>
        <w:pStyle w:val="P"/>
        <w:ind w:firstLine="567"/>
        <w:rPr>
          <w:b/>
          <w:i/>
          <w:lang w:val="ru-RU"/>
        </w:rPr>
      </w:pPr>
      <w:r w:rsidRPr="00487D32">
        <w:rPr>
          <w:i/>
          <w:lang w:val="ru-RU"/>
        </w:rPr>
        <w:t>ПРАВИЛА ПОВЕДЕНИЯ УЧАСТНИКОВ ВЫСТАВКИ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На всех зоотехнических мероприятиях РКФ здоровье и благополучие собак являются АБСОЛЮТНЫМ ПРИОРИТЕТОМ. Любые действия (со стороны владельцев, организаторов, судей и иных лиц, находящихся на территории выставки), которые могут быть расценены как нарушение принципа ответственного отношения к животным, влекут за собой санкции вплоть до дисквалификации.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Без прохождения ветеринарного контроля собака в ринг не допускается.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Лица, сопровождающие собак, обязаны иметь при себе ветеринарные паспорта, копии родословных или метрик щенков на каждое животное, участвующее в выставке. Сотрудники оргкомитета вправе требовать предъявления этих документов.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Все собаки, участвующие в выставке, должны быть выгуляны. Выгул собак осуществляется строго в отведенных для этого местах. Каждый участник выставки обязан иметь при себе и применять средства для уборки за своей собакой на всей территории выставки, а также в специальных местах для выгула.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proofErr w:type="spellStart"/>
      <w:r w:rsidRPr="00487D32">
        <w:rPr>
          <w:lang w:val="ru-RU"/>
        </w:rPr>
        <w:t>Груминг</w:t>
      </w:r>
      <w:proofErr w:type="spellEnd"/>
      <w:r w:rsidRPr="00487D32">
        <w:rPr>
          <w:lang w:val="ru-RU"/>
        </w:rPr>
        <w:t xml:space="preserve"> животных производится только в отведенных для этого местах.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Запрещается выставлять собак в строгих ошейниках, намордниках, шлейках. Все собаки в выставочных залах должны находиться на коротких поводках и выставляться только на </w:t>
      </w:r>
      <w:proofErr w:type="spellStart"/>
      <w:r w:rsidRPr="00487D32">
        <w:rPr>
          <w:lang w:val="ru-RU"/>
        </w:rPr>
        <w:t>ринговках</w:t>
      </w:r>
      <w:proofErr w:type="spellEnd"/>
      <w:r w:rsidRPr="00487D32">
        <w:rPr>
          <w:lang w:val="ru-RU"/>
        </w:rPr>
        <w:t xml:space="preserve"> с фиксатором.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Запрещается обрабатывать собаку любыми препаратами, которые видоизменяют структуру, форму и цвет шерсти, кожи, когтей, мочки носа. Разрешается только предусмотренный стандартом тримминг и / или стрижка, а также расчесывание шерсти щеткой или расческой. Запрещается оставлять собаку привязанной на столе для </w:t>
      </w:r>
      <w:proofErr w:type="spellStart"/>
      <w:r w:rsidRPr="00487D32">
        <w:rPr>
          <w:lang w:val="ru-RU"/>
        </w:rPr>
        <w:t>груминга</w:t>
      </w:r>
      <w:proofErr w:type="spellEnd"/>
      <w:r w:rsidRPr="00487D32">
        <w:rPr>
          <w:lang w:val="ru-RU"/>
        </w:rPr>
        <w:t xml:space="preserve"> вне периода подготовки шерсти к показу.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Запрещается тянуть собаку и / или поднимать ее вверх за ошейник или хвост. Экспонент, который не следует установленным правилам показа собаки, должен будет покинуть ринг. Судья имеет право оставить собаку без оценки.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За жестокое обращение с собаками, неэтичное поведение на территории выставки, спровоцированные драки собак, покусы Выставочная комиссия РКФ по заявлению судьи, работников ринга, членов оргкомитета или участников выставки может дисквалифицировать владельца и собаку со всех мероприятий РКФ / </w:t>
      </w:r>
      <w:r>
        <w:t>FCI</w:t>
      </w:r>
      <w:r w:rsidRPr="00487D32">
        <w:rPr>
          <w:lang w:val="ru-RU"/>
        </w:rPr>
        <w:t xml:space="preserve"> с аннулированием оценок и титулов. Участники должны всегда контролировать поведение своих питомцев и предотвращать их агрессию, направленную на людей и других собак. Заявления о драках и покусах подаются в оргкомитет выставки и должны быть рассмотрены им до окончания мероприятия; на Выставочную комиссию РКФ жалоба направляется вместе с сопроводительным письмом от председателя оргкомитета.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К случаям жестокого отношения относится также оставление собаки в некомфортных либо опасных для ее здоровья условиях, в том числе на прилегающей к выставке территории, например на парковке. При поступлении жалобы о закрытых в салоне автомобиля животных (особенно без обеспечения доступа воздуха в салон и вентиляции) оргкомитет выставки обязан вызвать полицию для принятия экстренных мер.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При расположении участников возле рингов запрещается: • перекрывать проходы между рингами; • самовольно натягивать ленты или иным способом ограничивать свободный проход; • располагать клетки с животными у рингов других пород; • располагать клетки с животными при входе в главный ринг и выходе из него.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На выставках РКФ запрещено ведение несанкционированной торговли, в том числе торговли животными, и размещение несанкционированной рекламы. Нарушение данного запрета может привести к отстранению от участия как в этом, так и в последующих мероприятиях РКФ. </w:t>
      </w:r>
    </w:p>
    <w:p w:rsidR="00CC454F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 xml:space="preserve">На мероприятиях РКФ запрещается курить и распивать спиртные напитки вне отведенных для этого мест. </w:t>
      </w:r>
      <w:r>
        <w:rPr>
          <w:lang w:val="ru-RU"/>
        </w:rPr>
        <w:t>Нарушившие л</w:t>
      </w:r>
      <w:r w:rsidRPr="00487D32">
        <w:rPr>
          <w:lang w:val="ru-RU"/>
        </w:rPr>
        <w:t>ица</w:t>
      </w:r>
      <w:r>
        <w:rPr>
          <w:lang w:val="ru-RU"/>
        </w:rPr>
        <w:t xml:space="preserve"> </w:t>
      </w:r>
      <w:r w:rsidRPr="00487D32">
        <w:rPr>
          <w:lang w:val="ru-RU"/>
        </w:rPr>
        <w:t>могут быть привлечены к ответственности на основании действующего законодательства Российской Федерации. Со стороны РКФ к ним могут быть также применены дисциплинарные меры.</w:t>
      </w:r>
    </w:p>
    <w:p w:rsidR="00CC454F" w:rsidRPr="00B01D49" w:rsidRDefault="00CC454F" w:rsidP="00CC454F">
      <w:pPr>
        <w:pStyle w:val="P"/>
        <w:ind w:firstLine="567"/>
        <w:jc w:val="both"/>
        <w:rPr>
          <w:lang w:val="ru-RU"/>
        </w:rPr>
      </w:pPr>
      <w:r w:rsidRPr="00487D32">
        <w:rPr>
          <w:lang w:val="ru-RU"/>
        </w:rPr>
        <w:t>Все находящиеся на территории выставки участники, персонал и зрители должны соблюдать чистоту и порядок, выполнять правила санитарии, ветеринарии и противопожарной безопасности.</w:t>
      </w: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CC454F" w:rsidRDefault="00CC454F">
      <w:pPr>
        <w:pStyle w:val="TableTitle"/>
        <w:rPr>
          <w:lang w:val="ru-RU"/>
        </w:rPr>
      </w:pPr>
    </w:p>
    <w:p w:rsidR="007E3379" w:rsidRPr="00CC454F" w:rsidRDefault="00FE69A9">
      <w:pPr>
        <w:pStyle w:val="TableTitle"/>
        <w:rPr>
          <w:lang w:val="ru-RU"/>
        </w:rPr>
      </w:pPr>
      <w:r w:rsidRPr="00CC454F">
        <w:rPr>
          <w:lang w:val="ru-RU"/>
        </w:rPr>
        <w:t>СПИСОК ПОРОД — 01.03.20 «МОНОПОРОДНАЯ ВЫСТАВКА НЕМЕЦКИЙ ШПИЦ — 1»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0"/>
        <w:gridCol w:w="6803"/>
        <w:gridCol w:w="1134"/>
        <w:gridCol w:w="1417"/>
      </w:tblGrid>
      <w:tr w:rsidR="007E3379">
        <w:tc>
          <w:tcPr>
            <w:tcW w:w="850" w:type="dxa"/>
          </w:tcPr>
          <w:p w:rsidR="007E3379" w:rsidRDefault="00FE69A9">
            <w:pPr>
              <w:pStyle w:val="ColumnHeader"/>
            </w:pPr>
            <w:proofErr w:type="spellStart"/>
            <w:r>
              <w:t>Код</w:t>
            </w:r>
            <w:proofErr w:type="spellEnd"/>
            <w:r>
              <w:t xml:space="preserve"> FCI</w:t>
            </w:r>
          </w:p>
        </w:tc>
        <w:tc>
          <w:tcPr>
            <w:tcW w:w="6803" w:type="dxa"/>
          </w:tcPr>
          <w:p w:rsidR="007E3379" w:rsidRDefault="00FE69A9">
            <w:pPr>
              <w:pStyle w:val="ColumnHeader"/>
            </w:pPr>
            <w:r>
              <w:t>Порода</w:t>
            </w:r>
          </w:p>
          <w:p w:rsidR="007E3379" w:rsidRDefault="00FE69A9">
            <w:pPr>
              <w:pStyle w:val="ColumnHeader"/>
            </w:pPr>
            <w:r>
              <w:t>Breed</w:t>
            </w:r>
          </w:p>
        </w:tc>
        <w:tc>
          <w:tcPr>
            <w:tcW w:w="1134" w:type="dxa"/>
          </w:tcPr>
          <w:p w:rsidR="007E3379" w:rsidRDefault="00FE69A9">
            <w:pPr>
              <w:pStyle w:val="ColumnHeader"/>
            </w:pPr>
            <w:r>
              <w:t>Кол-во</w:t>
            </w:r>
          </w:p>
          <w:p w:rsidR="007E3379" w:rsidRDefault="00FE69A9">
            <w:pPr>
              <w:pStyle w:val="ColumnHeader"/>
            </w:pPr>
            <w:r>
              <w:t>Amount</w:t>
            </w:r>
          </w:p>
        </w:tc>
        <w:tc>
          <w:tcPr>
            <w:tcW w:w="1417" w:type="dxa"/>
          </w:tcPr>
          <w:p w:rsidR="007E3379" w:rsidRDefault="00FE69A9">
            <w:pPr>
              <w:pStyle w:val="ColumnHeader"/>
            </w:pPr>
            <w:r>
              <w:t>Номера</w:t>
            </w:r>
          </w:p>
          <w:p w:rsidR="007E3379" w:rsidRDefault="00FE69A9">
            <w:pPr>
              <w:pStyle w:val="ColumnHeader"/>
            </w:pPr>
            <w:r>
              <w:t>Numbers</w:t>
            </w:r>
          </w:p>
        </w:tc>
      </w:tr>
      <w:tr w:rsidR="007E3379">
        <w:tc>
          <w:tcPr>
            <w:tcW w:w="10204" w:type="dxa"/>
            <w:gridSpan w:val="4"/>
          </w:tcPr>
          <w:p w:rsidR="007E3379" w:rsidRDefault="00FE69A9">
            <w:pPr>
              <w:pStyle w:val="GroupFCI"/>
            </w:pPr>
            <w:r>
              <w:t>5 группа FCI</w:t>
            </w:r>
          </w:p>
        </w:tc>
      </w:tr>
      <w:tr w:rsidR="007E3379">
        <w:tc>
          <w:tcPr>
            <w:tcW w:w="850" w:type="dxa"/>
          </w:tcPr>
          <w:p w:rsidR="007E3379" w:rsidRDefault="00FE69A9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E3379" w:rsidRDefault="00FE69A9">
            <w:pPr>
              <w:pStyle w:val="P"/>
            </w:pPr>
            <w:r>
              <w:t>НЕМЕЦКИЙ ПОМЕРАНСКИЙ ШПИЦ / DEUTSCHER POMERANIAN (ZWERGSPITZ)</w:t>
            </w:r>
          </w:p>
        </w:tc>
        <w:tc>
          <w:tcPr>
            <w:tcW w:w="1134" w:type="dxa"/>
          </w:tcPr>
          <w:p w:rsidR="007E3379" w:rsidRDefault="00FE69A9">
            <w:pPr>
              <w:pStyle w:val="PCentered"/>
            </w:pPr>
            <w:r>
              <w:t>19</w:t>
            </w:r>
          </w:p>
        </w:tc>
        <w:tc>
          <w:tcPr>
            <w:tcW w:w="1417" w:type="dxa"/>
          </w:tcPr>
          <w:p w:rsidR="007E3379" w:rsidRDefault="00FE69A9">
            <w:pPr>
              <w:pStyle w:val="PCentered"/>
            </w:pPr>
            <w:r>
              <w:t>1 - 19</w:t>
            </w:r>
          </w:p>
        </w:tc>
      </w:tr>
      <w:tr w:rsidR="007E3379">
        <w:tc>
          <w:tcPr>
            <w:tcW w:w="850" w:type="dxa"/>
          </w:tcPr>
          <w:p w:rsidR="007E3379" w:rsidRDefault="00FE69A9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E3379" w:rsidRDefault="00FE69A9">
            <w:pPr>
              <w:pStyle w:val="P"/>
            </w:pPr>
            <w:r>
              <w:t>НЕМЕЦКИЙ ШПИЦ МАЛЫЙ РЫЖИЙ, СЕРЫЙ И ДРУГИЕ ОКРАСЫ / DEUTSCHER KLEIN SPITZ ORANGE, GRIS, AUTRE</w:t>
            </w:r>
          </w:p>
        </w:tc>
        <w:tc>
          <w:tcPr>
            <w:tcW w:w="1134" w:type="dxa"/>
          </w:tcPr>
          <w:p w:rsidR="007E3379" w:rsidRDefault="00FE69A9">
            <w:pPr>
              <w:pStyle w:val="PCentered"/>
            </w:pPr>
            <w:r>
              <w:t>4</w:t>
            </w:r>
          </w:p>
        </w:tc>
        <w:tc>
          <w:tcPr>
            <w:tcW w:w="1417" w:type="dxa"/>
          </w:tcPr>
          <w:p w:rsidR="007E3379" w:rsidRDefault="00FE69A9">
            <w:pPr>
              <w:pStyle w:val="PCentered"/>
            </w:pPr>
            <w:r>
              <w:t>20 - 23</w:t>
            </w:r>
          </w:p>
        </w:tc>
      </w:tr>
      <w:tr w:rsidR="007E3379">
        <w:tc>
          <w:tcPr>
            <w:tcW w:w="850" w:type="dxa"/>
          </w:tcPr>
          <w:p w:rsidR="007E3379" w:rsidRDefault="00FE69A9">
            <w:pPr>
              <w:pStyle w:val="P"/>
            </w:pPr>
            <w:r>
              <w:t>97</w:t>
            </w:r>
          </w:p>
        </w:tc>
        <w:tc>
          <w:tcPr>
            <w:tcW w:w="6803" w:type="dxa"/>
          </w:tcPr>
          <w:p w:rsidR="007E3379" w:rsidRDefault="00FE69A9">
            <w:pPr>
              <w:pStyle w:val="P"/>
            </w:pPr>
            <w:r>
              <w:t>НЕМЕЦКИЙ ШПИЦ-ВОЛЬФШПИЦ / DEUTSCHER WOLFSSPITZ</w:t>
            </w:r>
          </w:p>
        </w:tc>
        <w:tc>
          <w:tcPr>
            <w:tcW w:w="1134" w:type="dxa"/>
          </w:tcPr>
          <w:p w:rsidR="007E3379" w:rsidRDefault="00FE69A9">
            <w:pPr>
              <w:pStyle w:val="PCentered"/>
            </w:pPr>
            <w:r>
              <w:t>3</w:t>
            </w:r>
          </w:p>
        </w:tc>
        <w:tc>
          <w:tcPr>
            <w:tcW w:w="1417" w:type="dxa"/>
          </w:tcPr>
          <w:p w:rsidR="007E3379" w:rsidRDefault="00FE69A9">
            <w:pPr>
              <w:pStyle w:val="PCentered"/>
            </w:pPr>
            <w:r>
              <w:t>24 - 26</w:t>
            </w:r>
          </w:p>
        </w:tc>
      </w:tr>
    </w:tbl>
    <w:p w:rsidR="00CC454F" w:rsidRDefault="00CC454F">
      <w:pPr>
        <w:rPr>
          <w:lang w:val="ru-RU"/>
        </w:rPr>
      </w:pPr>
    </w:p>
    <w:p w:rsidR="00CC454F" w:rsidRDefault="00CC454F">
      <w:pPr>
        <w:rPr>
          <w:lang w:val="ru-RU"/>
        </w:rPr>
      </w:pPr>
    </w:p>
    <w:p w:rsidR="00CC454F" w:rsidRPr="00CC454F" w:rsidRDefault="00CC454F">
      <w:pPr>
        <w:rPr>
          <w:lang w:val="ru-RU"/>
        </w:rPr>
      </w:pPr>
    </w:p>
    <w:p w:rsidR="007E3379" w:rsidRDefault="00FE69A9">
      <w:pPr>
        <w:pStyle w:val="JudgeName"/>
      </w:pPr>
      <w:proofErr w:type="spellStart"/>
      <w:r>
        <w:t>Краковская</w:t>
      </w:r>
      <w:proofErr w:type="spellEnd"/>
      <w:r>
        <w:t xml:space="preserve"> </w:t>
      </w:r>
      <w:proofErr w:type="spellStart"/>
      <w:r>
        <w:t>Людмила</w:t>
      </w:r>
      <w:proofErr w:type="spellEnd"/>
      <w:r>
        <w:t xml:space="preserve"> / </w:t>
      </w:r>
      <w:proofErr w:type="spellStart"/>
      <w:r>
        <w:t>Krakovskaja</w:t>
      </w:r>
      <w:proofErr w:type="spellEnd"/>
      <w:r>
        <w:t xml:space="preserve"> Ljudmila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07"/>
        <w:gridCol w:w="9354"/>
      </w:tblGrid>
      <w:tr w:rsidR="007E3379" w:rsidRPr="000D0F5E">
        <w:tc>
          <w:tcPr>
            <w:tcW w:w="10261" w:type="dxa"/>
            <w:gridSpan w:val="2"/>
          </w:tcPr>
          <w:p w:rsidR="007E3379" w:rsidRPr="00CC454F" w:rsidRDefault="00FE69A9">
            <w:pPr>
              <w:pStyle w:val="P"/>
              <w:rPr>
                <w:lang w:val="ru-RU"/>
              </w:rPr>
            </w:pPr>
            <w:r w:rsidRPr="00CC454F">
              <w:rPr>
                <w:lang w:val="ru-RU"/>
              </w:rPr>
              <w:t xml:space="preserve">Ринг / </w:t>
            </w:r>
            <w:r>
              <w:t>Ring</w:t>
            </w:r>
            <w:r w:rsidRPr="00CC454F">
              <w:rPr>
                <w:lang w:val="ru-RU"/>
              </w:rPr>
              <w:t xml:space="preserve"> не выбран</w:t>
            </w:r>
          </w:p>
          <w:p w:rsidR="007E3379" w:rsidRPr="00CC454F" w:rsidRDefault="00FE69A9">
            <w:pPr>
              <w:pStyle w:val="P"/>
              <w:jc w:val="right"/>
              <w:rPr>
                <w:lang w:val="ru-RU"/>
              </w:rPr>
            </w:pPr>
            <w:r w:rsidRPr="00CC454F">
              <w:rPr>
                <w:lang w:val="ru-RU"/>
              </w:rPr>
              <w:t xml:space="preserve">1 марта / 1 </w:t>
            </w:r>
            <w:r>
              <w:t>March</w:t>
            </w:r>
          </w:p>
        </w:tc>
      </w:tr>
      <w:tr w:rsidR="007E3379">
        <w:tc>
          <w:tcPr>
            <w:tcW w:w="907" w:type="dxa"/>
          </w:tcPr>
          <w:p w:rsidR="007E3379" w:rsidRDefault="00FE69A9">
            <w:pPr>
              <w:pStyle w:val="P"/>
            </w:pPr>
            <w:r>
              <w:t>14:15</w:t>
            </w:r>
          </w:p>
        </w:tc>
        <w:tc>
          <w:tcPr>
            <w:tcW w:w="9354" w:type="dxa"/>
          </w:tcPr>
          <w:p w:rsidR="007E3379" w:rsidRDefault="00FE69A9">
            <w:pPr>
              <w:pStyle w:val="P"/>
            </w:pPr>
            <w:r>
              <w:t>Немецкий Померанский шпиц (цвергшпиц) белый, пятнистый (Германия) / Deutscher Pomeranian (Zwergspitz) white, spotted (Germany) (1)</w:t>
            </w:r>
          </w:p>
        </w:tc>
      </w:tr>
      <w:tr w:rsidR="007E3379">
        <w:tc>
          <w:tcPr>
            <w:tcW w:w="907" w:type="dxa"/>
          </w:tcPr>
          <w:p w:rsidR="007E3379" w:rsidRDefault="00FE69A9">
            <w:pPr>
              <w:pStyle w:val="P"/>
            </w:pPr>
            <w:r>
              <w:t>14:17</w:t>
            </w:r>
          </w:p>
        </w:tc>
        <w:tc>
          <w:tcPr>
            <w:tcW w:w="9354" w:type="dxa"/>
          </w:tcPr>
          <w:p w:rsidR="007E3379" w:rsidRDefault="00FE69A9">
            <w:pPr>
              <w:pStyle w:val="P"/>
            </w:pPr>
            <w:r>
              <w:t>Немецкий Померанский шпиц (цвергшпиц) рыжий, серый и другие окрасы (Германия) / Deutscher Pomeranian (Zwergspitz) orange, gris, autre (Germany) (15)</w:t>
            </w:r>
          </w:p>
        </w:tc>
      </w:tr>
      <w:tr w:rsidR="007E3379">
        <w:tc>
          <w:tcPr>
            <w:tcW w:w="907" w:type="dxa"/>
          </w:tcPr>
          <w:p w:rsidR="007E3379" w:rsidRDefault="00FE69A9">
            <w:pPr>
              <w:pStyle w:val="P"/>
            </w:pPr>
            <w:r>
              <w:t>14:47</w:t>
            </w:r>
          </w:p>
        </w:tc>
        <w:tc>
          <w:tcPr>
            <w:tcW w:w="9354" w:type="dxa"/>
          </w:tcPr>
          <w:p w:rsidR="007E3379" w:rsidRDefault="00FE69A9">
            <w:pPr>
              <w:pStyle w:val="P"/>
            </w:pPr>
            <w:r>
              <w:t>Немецкий Померанский шпиц (Германия) / Deutscher Pomeranian (Zwergspitz) (Germany) (3)</w:t>
            </w:r>
          </w:p>
        </w:tc>
      </w:tr>
      <w:tr w:rsidR="007E3379">
        <w:tc>
          <w:tcPr>
            <w:tcW w:w="907" w:type="dxa"/>
          </w:tcPr>
          <w:p w:rsidR="007E3379" w:rsidRDefault="00FE69A9">
            <w:pPr>
              <w:pStyle w:val="P"/>
            </w:pPr>
            <w:r>
              <w:t>14:53</w:t>
            </w:r>
          </w:p>
        </w:tc>
        <w:tc>
          <w:tcPr>
            <w:tcW w:w="9354" w:type="dxa"/>
          </w:tcPr>
          <w:p w:rsidR="007E3379" w:rsidRDefault="00FE69A9">
            <w:pPr>
              <w:pStyle w:val="P"/>
            </w:pPr>
            <w:r>
              <w:t>Немецкий шпиц малый рыжий, серый и другие окрасы (Германия) / Deutscher Klein Spitz orange, gris, autre (Germany) (4)</w:t>
            </w:r>
          </w:p>
        </w:tc>
      </w:tr>
      <w:tr w:rsidR="007E3379">
        <w:tc>
          <w:tcPr>
            <w:tcW w:w="907" w:type="dxa"/>
          </w:tcPr>
          <w:p w:rsidR="007E3379" w:rsidRDefault="00FE69A9">
            <w:pPr>
              <w:pStyle w:val="P"/>
            </w:pPr>
            <w:r>
              <w:t>15:01</w:t>
            </w:r>
          </w:p>
        </w:tc>
        <w:tc>
          <w:tcPr>
            <w:tcW w:w="9354" w:type="dxa"/>
          </w:tcPr>
          <w:p w:rsidR="007E3379" w:rsidRDefault="00FE69A9">
            <w:pPr>
              <w:pStyle w:val="P"/>
            </w:pPr>
            <w:r>
              <w:t>Немецкий шпиц-вольфшпиц (Германия) / Deutscher Wolfsspitz (Germany) (3)</w:t>
            </w:r>
          </w:p>
        </w:tc>
      </w:tr>
    </w:tbl>
    <w:p w:rsidR="007E3379" w:rsidRDefault="00FE69A9">
      <w:r>
        <w:br w:type="page"/>
      </w:r>
    </w:p>
    <w:p w:rsidR="000D0F5E" w:rsidRPr="000D0F5E" w:rsidRDefault="000D0F5E" w:rsidP="000D0F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eastAsia="ru-RU"/>
        </w:rPr>
        <w:lastRenderedPageBreak/>
        <w:t xml:space="preserve">FCI 97 — 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НЕМЕЦКИЙ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eastAsia="ru-RU"/>
        </w:rPr>
        <w:t xml:space="preserve"> 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ПОМЕРАНСКИЙ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eastAsia="ru-RU"/>
        </w:rPr>
        <w:t xml:space="preserve"> 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ШПИЦ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eastAsia="ru-RU"/>
        </w:rPr>
        <w:t xml:space="preserve"> (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ГЕРМАНИЯ</w:t>
      </w: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eastAsia="ru-RU"/>
        </w:rPr>
        <w:t>) / DEUTSCHER POMERANIAN (ZWERGSPITZ) (GERMANY)</w:t>
      </w:r>
    </w:p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Судья: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Краковская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Людмила /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Krakovskaja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Ljudmila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(количество собак 19, номера 1–19)</w:t>
      </w:r>
    </w:p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Кобели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Males</w:t>
      </w:r>
    </w:p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Беби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Baby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БЕЛЛИССИМО </w:t>
            </w:r>
            <w:proofErr w:type="gramStart"/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СТАР</w:t>
            </w:r>
            <w:proofErr w:type="gramEnd"/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 ТИМОТЕО ДЖОКИ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8870,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23.09.19,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DAMASCUSROAD TELL ME NO LIES × БЕЛЛИССИМО СТАР БЬЮТИ КВИН,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перспективный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ГАРРИ ПОТЕР ИЗ СОЛНЕЧНОГО ГОРОДА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ADM 14483,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24.09.19, Окрас: рыжий соболь, SALSAPOM ALL HOPS FOR RIDDIK × МЕЛОДИЯ ИЗ КАСКАДА ГРЕЗ, Зав.: Пашкевич И.В., Вл.: Пашкевич И.В.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перспективный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ХЭЙВЕН ХИДЭКИ ЧИП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DVA 5999,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20.09.19,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-соб., LIGHT FLOCK JUICY FRUIT × BONITA BELLE FLEUR,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Шацкая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Е.Н.,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Штыркова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Е.И. г. Чамзинка,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Перспективный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Юниоров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Junior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БРЭД ПИТ ИЗ СОЛНЕЧНОГО ГОРОДА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ADM 14034,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20.04.19,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ТИ ДЖЕЙ ИЗ СОЛНЕЧНОГО ГОРОДА × ДЖОЙ КВИН КИМБЕРЛИ, Зав.: Пашкевич И.В., Вл.: Пашкевич И.В.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 3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ВЕРЕНА САНЛАЙТ АРЧИБАЛЬД ВИННЕР КРАФТ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ADM 13850,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25.04.19,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КРИСТАЛС РАЙС АНТОНИО ДАМИНИКАС БАНДЕРАС × ГРАНД ИЗ РУЗЫ БАМБЛИ, Зав.: Головина Елена, Вл.: Пашкевич И.В.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R.CW, ЮСС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МАГИК ПОМ СТАЙЛ ДАЙМОНД АРЕ ФОРЕВЕР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8609,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28.03.19, Окрас: бел</w:t>
            </w:r>
            <w:proofErr w:type="gram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., </w:t>
            </w:r>
            <w:proofErr w:type="gram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COOKIE OF CING DE × DAN-STAR-KOM AFRODITE WHITE MARRY,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junior</w:t>
            </w:r>
            <w:proofErr w:type="spellEnd"/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ЮКЧК, BOS/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ЛППп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ЛЮ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ЧЕЙСИ МИККИ ФОКС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LVK 2154,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24.04.19,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-соб., РАФАЭЛЬ × ШЕВТОН ГЛЕН КАРАМЕЛ КАСТЛ,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Моторина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О.,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Моторина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О. г. Саранск,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хорошо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Промежуточный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Intermediate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BELLISSIMO STAR CHENZANO CAMPARI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5437658, Клеймо: DZL 8274,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01.11.18,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DAMASCUSROAD PLAN YOUR ESCAPE × БЕЛЛИССИМО СТАР ЭЛЕН МАЙ ЛАФ,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А.Н., Вл.: Плеханова О. г. Дзержинск,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ЛК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БЕЛИССИМО </w:t>
            </w:r>
            <w:proofErr w:type="gramStart"/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СТАР</w:t>
            </w:r>
            <w:proofErr w:type="gramEnd"/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 xml:space="preserve"> АЛЬ КАПОНЕ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FIR 2542,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10.09.18,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DAMASCUSROAD TELL ME NO LIES × БЕЛИССИМО СТАР ХАННА МОНТАНА, Зав.: Семенова А.Н., Вл.: Жукова И.В. г. Арзамас,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хорошо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Открытый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Open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BELLISSIMO STAR YNAI TELL KING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5085262, Клеймо: DZL 7355,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12.07.17, Окрас: крем-соб., DAMASCUSROAD TELL ME NO LIES × YNAKI MAKI,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Чемпионов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Champion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BELLISSIMO STAR TITO FARTUNATO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5432175, Клеймо: DZL 8134,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01.08.18, Окрас: ОРАНЖ-СОБОЛ., DAMASCUSROAD PLAN YOUR ESCAPE × BELLISSIMO STAR SALOMI STYLE, Зав.: SEMENOVA A.N., Вл.: LEZINA M.N.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СС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Ветеранов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Veteran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DAMASCUSROAD TELL ME NO LIES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RKF 3303309, Микрочип: &gt;&gt;,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09.12.11,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., POMHAVEN'S THE EDG OF A DREAM × DAMASCUSROAD HEIDI BY THE SEA,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Beverley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A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Carter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 Вл.: Семенова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veteran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II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ЛВ, ВКЧК</w:t>
            </w:r>
          </w:p>
        </w:tc>
      </w:tr>
    </w:tbl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Суки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Females</w:t>
      </w:r>
    </w:p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Беби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Baby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БЕЛЛИССИМО СТАР РИЛАЙ ОН МИ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8819,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18.09.19,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VCTORY’S FLAME NORBETT × BELLISSIMO STAR TIMI LOVE,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Очень перспективный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baby</w:t>
            </w:r>
            <w:proofErr w:type="spellEnd"/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ЛБ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Юниоров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Junior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BARKHATNIY NOSIK DOMINICA LADY DI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RKF 5564264, Клеймо: LTR 3005,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10.12.18,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CRYSTALS RISE ANTONIO DAMINICAS BANDERAS × BARKHATNIY NOSIK BAO-BARIOSSA, Зав.: NOVICHKOVA E., Вл.: NOVICHKOVA E. г. Шумерля,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 3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MAGIC POM STYLE GWYNETH LOVES SILENCE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RKF 5561770, Клеймо: DZL 8515,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13.01.19, Окрас: ч-п, DAN-STAR-KOM SECRET OF MALE LOVE × DAN-STAR-KOM SWEET SOUL KISS,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Слапогузова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С.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БЕЛЛИССИМО СТАР ДЕЛЬ ТОРИ ДЖЕЙН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DZL 8570,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17.04.19,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-соб., DAMASCUSROAD PLAN YOUR ESCAPE × BELLISSIMO STAR YUVELA MEY,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Семёнова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А.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R.CW, ЮСС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Промежуточный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Intermediate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eastAsia="ru-RU"/>
              </w:rPr>
              <w:t>BELLISSIMO STAR USIGREIS ARIBBELLA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5432021, 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Клеймо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: DZL 8139, 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Дата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02.08.18, 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Окрас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: Orange, DAMASCUSROAD PLAN YUAR ESCAPE × BELLISSIMO STAR IAN TO TELL, 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Вл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Akopyan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T /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Akopyan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СС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RIZHEE CHUDO SWEET CANDY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5561446, Клеймо: PBR 6091,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08.11.18,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orange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RIZHEE CHUDO NEZHNYY LUCHIK × RIZHEE CHUDO KIMBERLI KOTTON, Зав.: KURILOVA S.V., Вл.: ZORIN I.M. г. Самара,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R.CW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Открытый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Open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eastAsia="ru-RU"/>
              </w:rPr>
              <w:t>BELLISSIMO STAR ELOU GOLD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, RKF 5168394, 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Клеймо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: DZL 7676, 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Дата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01.11.17, 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Окрас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: cream sable, DAMASCUSROAD PLAN YOUR ESCAPE × BELLISSIMO STAR UMA TUMA, 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Зав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Semenova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A.N, 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Вл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Bukanova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BIS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BOB/ЛПП, ЛС</w:t>
            </w:r>
          </w:p>
        </w:tc>
      </w:tr>
    </w:tbl>
    <w:p w:rsidR="000D0F5E" w:rsidRPr="000D0F5E" w:rsidRDefault="000D0F5E" w:rsidP="000D0F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FCI 97 — НЕМЕЦКИЙ ШПИЦ МАЛЫЙ РЫЖИЙ, СЕРЫЙ И ДРУГИЕ ОКРАСЫ (ГЕРМАНИЯ) / DEUTSCHER KLEIN SPITZ ORANGE, GRIS, AUTRE (GERMANY)</w:t>
      </w:r>
    </w:p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Судья: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Краковская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Людмила /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Krakovskaja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Ljudmila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(количество собак 4, номера 20–23)</w:t>
      </w:r>
    </w:p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Кобели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Males</w:t>
      </w:r>
    </w:p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Юниоров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Junior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ФОКС ФЬЮЧЕ КЛИКСЕР Д’АМОРЕ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HGF 1703,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15.10.18,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оранж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YU G STYLE ZIP VICTOR × YU G STYLE BERRY, Зав.: ЩЕДРИНА, Вл.: Чернышева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junior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III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ЮКЧК, ЛЮ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Промежуточный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Intermediate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NIMBO DI GLORIA DZHEM SMOL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5365865, Клеймо: NGO 7286,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26.07.18, Окрас: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orange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THAI SILK STAND IN YOUR LIFE × YANIKA, Зав.: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Tabachenko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O.,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Esaulov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A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СС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Открытый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Open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ВИЛЬГЕЛЬМ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5082230, Клеймо: LTR 2252,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06.06.17, Окрас: РЫЖИЙ, ЭСТЕТИКС ГОЛД ПРЕМИУМ × КЕНДИС ОУШЕН ОФ ЛАФ, Зав.: Николаева, Вл.: КОЛЕСОВА Г. г. Якутск,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BIS II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BOB/ЛПП, ЛК</w:t>
            </w:r>
          </w:p>
        </w:tc>
      </w:tr>
    </w:tbl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Суки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Females</w:t>
      </w:r>
    </w:p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Промежуточный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Intermediate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СЕГГИ УРСУЛА БАРЛЕ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РКФ 5434852, Клеймо: AKV 4909,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02.10.18, Окрас: ОРАНЖ-СОБ, МУМИ-ТРОЛЛЬ ИЗ КАСКАДА ГРЁЗ × РАПСОДИЯ ЗВЕЗД ЕРНА, Зав.: ДАДАНОВА Н., Вл.: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Kulikova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H.А. / АЗИЗОВА Л. г. Нижний Новгород,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BOS/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ЛППп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ЛС</w:t>
            </w:r>
          </w:p>
        </w:tc>
      </w:tr>
    </w:tbl>
    <w:p w:rsidR="000D0F5E" w:rsidRPr="000D0F5E" w:rsidRDefault="000D0F5E" w:rsidP="000D0F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 xml:space="preserve">FCI 97 — </w:t>
      </w:r>
      <w:proofErr w:type="gramStart"/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>НЕМЕЦКИЙ</w:t>
      </w:r>
      <w:proofErr w:type="gramEnd"/>
      <w:r w:rsidRPr="000D0F5E">
        <w:rPr>
          <w:rFonts w:ascii="Times New Roman" w:eastAsia="Times New Roman" w:hAnsi="Times New Roman" w:cs="Times New Roman"/>
          <w:b/>
          <w:bCs/>
          <w:caps/>
          <w:color w:val="000000"/>
          <w:sz w:val="21"/>
          <w:szCs w:val="21"/>
          <w:lang w:val="ru-RU" w:eastAsia="ru-RU"/>
        </w:rPr>
        <w:t xml:space="preserve"> ШПИЦ-ВОЛЬФШПИЦ (ГЕРМАНИЯ) / DEUTSCHER WOLFSSPITZ (GERMANY)</w:t>
      </w:r>
    </w:p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Судья: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Краковская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Людмила /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Krakovskaja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>Ljudmila</w:t>
      </w:r>
      <w:proofErr w:type="spellEnd"/>
      <w:r w:rsidRPr="000D0F5E">
        <w:rPr>
          <w:rFonts w:ascii="Times New Roman" w:eastAsia="Times New Roman" w:hAnsi="Times New Roman" w:cs="Times New Roman"/>
          <w:color w:val="000000"/>
          <w:sz w:val="21"/>
          <w:szCs w:val="21"/>
          <w:lang w:val="ru-RU" w:eastAsia="ru-RU"/>
        </w:rPr>
        <w:t xml:space="preserve"> (количество собак 3, номера 24–26)</w:t>
      </w:r>
    </w:p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Кобели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Males</w:t>
      </w:r>
    </w:p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Юниоров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Junior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МАРВЛАД АРМАНДО НЕРО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метрика, Клеймо: DVA 5783,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19.04.19, Окрас: ВОЛЧ., АЙСТРАУМ БЕРНАР × ОЧАРОВАТЕЛЬНАЯ КОКЕТКА ИЗ ДИНАСТИИ ИН, Зав.: Серебрякова М.С., Вл.: Серебрякова М.С. г. Пенза,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junior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 II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ЮКЧК, ЛЮ</w:t>
            </w:r>
          </w:p>
        </w:tc>
      </w:tr>
    </w:tbl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Класс Ветеранов /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Veteran</w:t>
      </w:r>
      <w:proofErr w:type="spellEnd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class</w:t>
      </w:r>
      <w:proofErr w:type="spellEnd"/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POLYARNYY MEDVED IZ MIRASHELA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3408609, Клеймо: MRS 63,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.: 25.02.12, Окрас: волчий, ESWOOD PURE MOUSSE × АНТАРЕС ЗВЕЗДА УДАЧИ ИЗ ХРАМА ЛЮБВИ, Зав.: Никитина Е., Вл.: Куликова Т.Н. г. Самара,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BIS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veteran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BIS III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BOB/ЛПП, ЛВ, ВКЧК</w:t>
            </w:r>
          </w:p>
        </w:tc>
      </w:tr>
    </w:tbl>
    <w:p w:rsidR="000D0F5E" w:rsidRPr="000D0F5E" w:rsidRDefault="000D0F5E" w:rsidP="000D0F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ru-RU" w:eastAsia="ru-RU"/>
        </w:rPr>
        <w:t>Суки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ru-RU"/>
        </w:rPr>
        <w:t xml:space="preserve"> / Females</w:t>
      </w:r>
    </w:p>
    <w:p w:rsidR="000D0F5E" w:rsidRPr="000D0F5E" w:rsidRDefault="000D0F5E" w:rsidP="000D0F5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</w:pP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Класс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ru-RU" w:eastAsia="ru-RU"/>
        </w:rPr>
        <w:t>Чемпионов</w:t>
      </w:r>
      <w:r w:rsidRPr="000D0F5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 / Champion class</w:t>
      </w:r>
    </w:p>
    <w:tbl>
      <w:tblPr>
        <w:tblW w:w="104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7783"/>
        <w:gridCol w:w="2250"/>
      </w:tblGrid>
      <w:tr w:rsidR="000D0F5E" w:rsidRPr="000D0F5E" w:rsidTr="000D0F5E"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val="ru-RU" w:eastAsia="ru-RU"/>
              </w:rPr>
              <w:t>POBEDA NEBES ELO YASNAYA</w:t>
            </w: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, 5164223, Клеймо: РОН 38, Дата 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рожд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 xml:space="preserve">.: 24.12.17, Окрас: </w:t>
            </w:r>
            <w:proofErr w:type="gram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ВОЛЧИЙ</w:t>
            </w:r>
            <w:proofErr w:type="gram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POLYARNYY MEDVED IZ MIRASHELA × LILIT TAKKI IZ DINASTII IN, Зав.: Куликова Т.Н., Вл.: Куликова Т.Н. г. Самара, Россия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ru-RU" w:eastAsia="ru-RU"/>
              </w:rPr>
              <w:t>Оценка и титулы: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Отлично</w:t>
            </w:r>
          </w:p>
          <w:p w:rsidR="000D0F5E" w:rsidRPr="000D0F5E" w:rsidRDefault="000D0F5E" w:rsidP="000D0F5E">
            <w:pPr>
              <w:spacing w:after="7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</w:pPr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CW, КЧК, BOS/</w:t>
            </w:r>
            <w:proofErr w:type="spellStart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ЛППп</w:t>
            </w:r>
            <w:proofErr w:type="spellEnd"/>
            <w:r w:rsidRPr="000D0F5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ru-RU" w:eastAsia="ru-RU"/>
              </w:rPr>
              <w:t>, ЛС</w:t>
            </w:r>
          </w:p>
        </w:tc>
      </w:tr>
    </w:tbl>
    <w:p w:rsidR="007E3379" w:rsidRDefault="000D0F5E" w:rsidP="000D0F5E">
      <w:pPr>
        <w:pStyle w:val="BreedHead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1685A9E6" wp14:editId="20D3A1A4">
            <wp:simplePos x="0" y="0"/>
            <wp:positionH relativeFrom="column">
              <wp:posOffset>4160520</wp:posOffset>
            </wp:positionH>
            <wp:positionV relativeFrom="paragraph">
              <wp:posOffset>302260</wp:posOffset>
            </wp:positionV>
            <wp:extent cx="1626235" cy="1511300"/>
            <wp:effectExtent l="0" t="0" r="0" b="0"/>
            <wp:wrapThrough wrapText="bothSides">
              <wp:wrapPolygon edited="0">
                <wp:start x="0" y="0"/>
                <wp:lineTo x="0" y="21237"/>
                <wp:lineTo x="21254" y="21237"/>
                <wp:lineTo x="2125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F5E" w:rsidRDefault="000D0F5E" w:rsidP="000D0F5E">
      <w:pPr>
        <w:pStyle w:val="BreedHead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57A2D57D" wp14:editId="1CE4F487">
            <wp:simplePos x="0" y="0"/>
            <wp:positionH relativeFrom="column">
              <wp:posOffset>2811145</wp:posOffset>
            </wp:positionH>
            <wp:positionV relativeFrom="paragraph">
              <wp:posOffset>187325</wp:posOffset>
            </wp:positionV>
            <wp:extent cx="1273810" cy="542290"/>
            <wp:effectExtent l="0" t="0" r="2540" b="0"/>
            <wp:wrapThrough wrapText="bothSides">
              <wp:wrapPolygon edited="0">
                <wp:start x="0" y="0"/>
                <wp:lineTo x="0" y="20487"/>
                <wp:lineTo x="21320" y="20487"/>
                <wp:lineTo x="2132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Соболев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ВЕРНО</w:t>
      </w:r>
    </w:p>
    <w:p w:rsidR="000D0F5E" w:rsidRPr="000D0F5E" w:rsidRDefault="000D0F5E" w:rsidP="000D0F5E">
      <w:pPr>
        <w:pStyle w:val="BreedHeader"/>
        <w:rPr>
          <w:lang w:val="ru-RU"/>
        </w:rPr>
      </w:pPr>
      <w:r>
        <w:rPr>
          <w:lang w:val="ru-RU"/>
        </w:rPr>
        <w:t>Председатель клуба Т.Ю. Соболева</w:t>
      </w:r>
      <w:bookmarkStart w:id="0" w:name="_GoBack"/>
      <w:bookmarkEnd w:id="0"/>
    </w:p>
    <w:sectPr w:rsidR="000D0F5E" w:rsidRPr="000D0F5E" w:rsidSect="00C56980">
      <w:pgSz w:w="11900" w:h="16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0F5E"/>
    <w:rsid w:val="0015074B"/>
    <w:rsid w:val="0029639D"/>
    <w:rsid w:val="00326F90"/>
    <w:rsid w:val="003750D6"/>
    <w:rsid w:val="004E59FD"/>
    <w:rsid w:val="00744236"/>
    <w:rsid w:val="007E3379"/>
    <w:rsid w:val="00AA1D8D"/>
    <w:rsid w:val="00AD3F7F"/>
    <w:rsid w:val="00B47730"/>
    <w:rsid w:val="00C22ADB"/>
    <w:rsid w:val="00C56980"/>
    <w:rsid w:val="00CB0664"/>
    <w:rsid w:val="00CC454F"/>
    <w:rsid w:val="00FC693F"/>
    <w:rsid w:val="00FE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Pr>
      <w:rFonts w:ascii="Arial" w:hAnsi="Arial"/>
      <w:sz w:val="18"/>
    </w:rPr>
  </w:style>
  <w:style w:type="paragraph" w:customStyle="1" w:styleId="CatalogStyle">
    <w:name w:val="CatalogStyle"/>
    <w:rPr>
      <w:rFonts w:ascii="Arial" w:hAnsi="Arial"/>
      <w:b/>
      <w:sz w:val="58"/>
    </w:rPr>
  </w:style>
  <w:style w:type="paragraph" w:customStyle="1" w:styleId="ShowStyle">
    <w:name w:val="ShowStyle"/>
    <w:rPr>
      <w:rFonts w:ascii="Arial" w:hAnsi="Arial"/>
      <w:sz w:val="27"/>
    </w:rPr>
  </w:style>
  <w:style w:type="paragraph" w:customStyle="1" w:styleId="ShowStyleBold">
    <w:name w:val="ShowStyleBold"/>
    <w:rPr>
      <w:rFonts w:ascii="Arial" w:hAnsi="Arial"/>
      <w:b/>
      <w:sz w:val="27"/>
    </w:rPr>
  </w:style>
  <w:style w:type="paragraph" w:customStyle="1" w:styleId="ShowNameStyle">
    <w:name w:val="ShowNameStyle"/>
    <w:rPr>
      <w:rFonts w:ascii="Arial" w:hAnsi="Arial"/>
      <w:b/>
      <w:sz w:val="31"/>
    </w:rPr>
  </w:style>
  <w:style w:type="paragraph" w:customStyle="1" w:styleId="DateStartStyle">
    <w:name w:val="DateStartStyle"/>
    <w:rPr>
      <w:rFonts w:ascii="Arial" w:hAnsi="Arial"/>
      <w:b/>
      <w:sz w:val="27"/>
    </w:rPr>
  </w:style>
  <w:style w:type="paragraph" w:customStyle="1" w:styleId="PlaceStyle">
    <w:name w:val="PlaceStyle"/>
    <w:rPr>
      <w:rFonts w:ascii="Arial" w:hAnsi="Arial"/>
      <w:sz w:val="27"/>
    </w:rPr>
  </w:style>
  <w:style w:type="paragraph" w:customStyle="1" w:styleId="IndentLarge">
    <w:name w:val="IndentLarge"/>
    <w:rPr>
      <w:sz w:val="176"/>
    </w:rPr>
  </w:style>
  <w:style w:type="paragraph" w:customStyle="1" w:styleId="IndentMedium">
    <w:name w:val="IndentMedium"/>
    <w:rPr>
      <w:sz w:val="88"/>
    </w:rPr>
  </w:style>
  <w:style w:type="paragraph" w:customStyle="1" w:styleId="IndentSmall">
    <w:name w:val="IndentSmall"/>
    <w:rPr>
      <w:sz w:val="24"/>
    </w:rPr>
  </w:style>
  <w:style w:type="paragraph" w:customStyle="1" w:styleId="IndentSmaller">
    <w:name w:val="IndentSmaller"/>
    <w:rPr>
      <w:sz w:val="6"/>
    </w:rPr>
  </w:style>
  <w:style w:type="paragraph" w:customStyle="1" w:styleId="TableTitle">
    <w:name w:val="TableTitle"/>
    <w:basedOn w:val="H3"/>
    <w:pPr>
      <w:spacing w:after="160"/>
      <w:jc w:val="center"/>
    </w:pPr>
  </w:style>
  <w:style w:type="paragraph" w:customStyle="1" w:styleId="ColumnHeader">
    <w:name w:val="ColumnHeader"/>
    <w:basedOn w:val="P"/>
    <w:pPr>
      <w:jc w:val="center"/>
    </w:pPr>
  </w:style>
  <w:style w:type="paragraph" w:customStyle="1" w:styleId="GroupFCI">
    <w:name w:val="GroupFCI"/>
    <w:basedOn w:val="H3"/>
    <w:pPr>
      <w:jc w:val="center"/>
    </w:pPr>
  </w:style>
  <w:style w:type="paragraph" w:customStyle="1" w:styleId="PCentered">
    <w:name w:val="PCentered"/>
    <w:basedOn w:val="P"/>
    <w:pPr>
      <w:jc w:val="center"/>
    </w:pPr>
  </w:style>
  <w:style w:type="paragraph" w:customStyle="1" w:styleId="JudgeName">
    <w:name w:val="JudgeName"/>
    <w:basedOn w:val="H3"/>
    <w:pPr>
      <w:spacing w:after="160"/>
      <w:jc w:val="center"/>
    </w:p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  <w:style w:type="paragraph" w:styleId="aff4">
    <w:name w:val="Balloon Text"/>
    <w:basedOn w:val="a1"/>
    <w:link w:val="aff5"/>
    <w:uiPriority w:val="99"/>
    <w:semiHidden/>
    <w:unhideWhenUsed/>
    <w:rsid w:val="00CC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CC454F"/>
    <w:rPr>
      <w:rFonts w:ascii="Tahoma" w:hAnsi="Tahoma" w:cs="Tahoma"/>
      <w:sz w:val="16"/>
      <w:szCs w:val="16"/>
    </w:rPr>
  </w:style>
  <w:style w:type="character" w:styleId="aff6">
    <w:name w:val="Hyperlink"/>
    <w:basedOn w:val="a2"/>
    <w:uiPriority w:val="99"/>
    <w:unhideWhenUsed/>
    <w:rsid w:val="00CC454F"/>
    <w:rPr>
      <w:color w:val="0000FF" w:themeColor="hyperlink"/>
      <w:u w:val="single"/>
    </w:rPr>
  </w:style>
  <w:style w:type="character" w:customStyle="1" w:styleId="nick">
    <w:name w:val="nick"/>
    <w:basedOn w:val="a2"/>
    <w:rsid w:val="000D0F5E"/>
  </w:style>
  <w:style w:type="character" w:customStyle="1" w:styleId="breeder">
    <w:name w:val="breeder"/>
    <w:basedOn w:val="a2"/>
    <w:rsid w:val="000D0F5E"/>
  </w:style>
  <w:style w:type="character" w:customStyle="1" w:styleId="holder">
    <w:name w:val="holder"/>
    <w:basedOn w:val="a2"/>
    <w:rsid w:val="000D0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after="0"/>
    </w:pPr>
    <w:rPr>
      <w:rFonts w:ascii="Times New Roman" w:hAnsi="Times New Roman"/>
      <w:sz w:val="18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6"/>
    </w:rPr>
  </w:style>
  <w:style w:type="paragraph" w:customStyle="1" w:styleId="H2">
    <w:name w:val="H2"/>
    <w:basedOn w:val="H1"/>
    <w:pPr>
      <w:spacing w:before="160"/>
    </w:pPr>
    <w:rPr>
      <w:sz w:val="24"/>
    </w:rPr>
  </w:style>
  <w:style w:type="paragraph" w:customStyle="1" w:styleId="H3">
    <w:name w:val="H3"/>
    <w:basedOn w:val="H1"/>
    <w:pPr>
      <w:spacing w:before="100" w:after="20"/>
    </w:pPr>
    <w:rPr>
      <w:sz w:val="22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ederationStyle">
    <w:name w:val="FederationStyle"/>
    <w:rPr>
      <w:rFonts w:ascii="Arial" w:hAnsi="Arial"/>
      <w:sz w:val="18"/>
    </w:rPr>
  </w:style>
  <w:style w:type="paragraph" w:customStyle="1" w:styleId="CatalogStyle">
    <w:name w:val="CatalogStyle"/>
    <w:rPr>
      <w:rFonts w:ascii="Arial" w:hAnsi="Arial"/>
      <w:b/>
      <w:sz w:val="58"/>
    </w:rPr>
  </w:style>
  <w:style w:type="paragraph" w:customStyle="1" w:styleId="ShowStyle">
    <w:name w:val="ShowStyle"/>
    <w:rPr>
      <w:rFonts w:ascii="Arial" w:hAnsi="Arial"/>
      <w:sz w:val="27"/>
    </w:rPr>
  </w:style>
  <w:style w:type="paragraph" w:customStyle="1" w:styleId="ShowStyleBold">
    <w:name w:val="ShowStyleBold"/>
    <w:rPr>
      <w:rFonts w:ascii="Arial" w:hAnsi="Arial"/>
      <w:b/>
      <w:sz w:val="27"/>
    </w:rPr>
  </w:style>
  <w:style w:type="paragraph" w:customStyle="1" w:styleId="ShowNameStyle">
    <w:name w:val="ShowNameStyle"/>
    <w:rPr>
      <w:rFonts w:ascii="Arial" w:hAnsi="Arial"/>
      <w:b/>
      <w:sz w:val="31"/>
    </w:rPr>
  </w:style>
  <w:style w:type="paragraph" w:customStyle="1" w:styleId="DateStartStyle">
    <w:name w:val="DateStartStyle"/>
    <w:rPr>
      <w:rFonts w:ascii="Arial" w:hAnsi="Arial"/>
      <w:b/>
      <w:sz w:val="27"/>
    </w:rPr>
  </w:style>
  <w:style w:type="paragraph" w:customStyle="1" w:styleId="PlaceStyle">
    <w:name w:val="PlaceStyle"/>
    <w:rPr>
      <w:rFonts w:ascii="Arial" w:hAnsi="Arial"/>
      <w:sz w:val="27"/>
    </w:rPr>
  </w:style>
  <w:style w:type="paragraph" w:customStyle="1" w:styleId="IndentLarge">
    <w:name w:val="IndentLarge"/>
    <w:rPr>
      <w:sz w:val="176"/>
    </w:rPr>
  </w:style>
  <w:style w:type="paragraph" w:customStyle="1" w:styleId="IndentMedium">
    <w:name w:val="IndentMedium"/>
    <w:rPr>
      <w:sz w:val="88"/>
    </w:rPr>
  </w:style>
  <w:style w:type="paragraph" w:customStyle="1" w:styleId="IndentSmall">
    <w:name w:val="IndentSmall"/>
    <w:rPr>
      <w:sz w:val="24"/>
    </w:rPr>
  </w:style>
  <w:style w:type="paragraph" w:customStyle="1" w:styleId="IndentSmaller">
    <w:name w:val="IndentSmaller"/>
    <w:rPr>
      <w:sz w:val="6"/>
    </w:rPr>
  </w:style>
  <w:style w:type="paragraph" w:customStyle="1" w:styleId="TableTitle">
    <w:name w:val="TableTitle"/>
    <w:basedOn w:val="H3"/>
    <w:pPr>
      <w:spacing w:after="160"/>
      <w:jc w:val="center"/>
    </w:pPr>
  </w:style>
  <w:style w:type="paragraph" w:customStyle="1" w:styleId="ColumnHeader">
    <w:name w:val="ColumnHeader"/>
    <w:basedOn w:val="P"/>
    <w:pPr>
      <w:jc w:val="center"/>
    </w:pPr>
  </w:style>
  <w:style w:type="paragraph" w:customStyle="1" w:styleId="GroupFCI">
    <w:name w:val="GroupFCI"/>
    <w:basedOn w:val="H3"/>
    <w:pPr>
      <w:jc w:val="center"/>
    </w:pPr>
  </w:style>
  <w:style w:type="paragraph" w:customStyle="1" w:styleId="PCentered">
    <w:name w:val="PCentered"/>
    <w:basedOn w:val="P"/>
    <w:pPr>
      <w:jc w:val="center"/>
    </w:pPr>
  </w:style>
  <w:style w:type="paragraph" w:customStyle="1" w:styleId="JudgeName">
    <w:name w:val="JudgeName"/>
    <w:basedOn w:val="H3"/>
    <w:pPr>
      <w:spacing w:after="160"/>
      <w:jc w:val="center"/>
    </w:pPr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  <w:style w:type="paragraph" w:styleId="aff4">
    <w:name w:val="Balloon Text"/>
    <w:basedOn w:val="a1"/>
    <w:link w:val="aff5"/>
    <w:uiPriority w:val="99"/>
    <w:semiHidden/>
    <w:unhideWhenUsed/>
    <w:rsid w:val="00CC4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CC454F"/>
    <w:rPr>
      <w:rFonts w:ascii="Tahoma" w:hAnsi="Tahoma" w:cs="Tahoma"/>
      <w:sz w:val="16"/>
      <w:szCs w:val="16"/>
    </w:rPr>
  </w:style>
  <w:style w:type="character" w:styleId="aff6">
    <w:name w:val="Hyperlink"/>
    <w:basedOn w:val="a2"/>
    <w:uiPriority w:val="99"/>
    <w:unhideWhenUsed/>
    <w:rsid w:val="00CC454F"/>
    <w:rPr>
      <w:color w:val="0000FF" w:themeColor="hyperlink"/>
      <w:u w:val="single"/>
    </w:rPr>
  </w:style>
  <w:style w:type="character" w:customStyle="1" w:styleId="nick">
    <w:name w:val="nick"/>
    <w:basedOn w:val="a2"/>
    <w:rsid w:val="000D0F5E"/>
  </w:style>
  <w:style w:type="character" w:customStyle="1" w:styleId="breeder">
    <w:name w:val="breeder"/>
    <w:basedOn w:val="a2"/>
    <w:rsid w:val="000D0F5E"/>
  </w:style>
  <w:style w:type="character" w:customStyle="1" w:styleId="holder">
    <w:name w:val="holder"/>
    <w:basedOn w:val="a2"/>
    <w:rsid w:val="000D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2393">
          <w:marLeft w:val="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2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1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3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7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45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8942">
          <w:marLeft w:val="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79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1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96">
          <w:marLeft w:val="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1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ocentr-rm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019B8F-150B-400C-B42B-21B619F5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2953</Words>
  <Characters>16836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dns</cp:lastModifiedBy>
  <cp:revision>2</cp:revision>
  <cp:lastPrinted>2020-03-12T11:40:00Z</cp:lastPrinted>
  <dcterms:created xsi:type="dcterms:W3CDTF">2020-03-24T10:22:00Z</dcterms:created>
  <dcterms:modified xsi:type="dcterms:W3CDTF">2020-03-24T10:22:00Z</dcterms:modified>
</cp:coreProperties>
</file>